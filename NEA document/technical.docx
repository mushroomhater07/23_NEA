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9045310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644CEE" w14:textId="49B9E779" w:rsidR="007C1C32" w:rsidRDefault="00930EBF" w:rsidP="00B442C0">
          <w:pPr>
            <w:pStyle w:val="aff1"/>
            <w:spacing w:before="120" w:after="120" w:line="40" w:lineRule="atLeast"/>
          </w:pPr>
          <w:r w:rsidRPr="00930EBF">
            <w:t xml:space="preserve">Technical Solution - </w:t>
          </w:r>
          <w:r w:rsidR="007C1C32">
            <w:t>Contents</w:t>
          </w:r>
        </w:p>
        <w:p w14:paraId="5791FF11" w14:textId="522F60A1" w:rsidR="00014CDD" w:rsidRDefault="007C1C32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88543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BinarySearch.cs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_Toc130588543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2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16F31010" w14:textId="10323F32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44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characterchecking.cs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_Toc130588544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3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05BBE3F9" w14:textId="40813738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45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CircularQueue.cs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_Toc130588545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3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142576BD" w14:textId="2AB8ACA6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46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gravity.cs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_Toc130588546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5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7C48FBBC" w14:textId="4386E758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47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hashing.cs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_Toc130588547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6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16EE5BA7" w14:textId="45DB0CFA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48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LinkedList.cs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_Toc130588548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7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513ECEFD" w14:textId="794DDF41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49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MergeSort.cs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_Toc130588549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9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71979806" w14:textId="6C4D05D0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50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projectile.cs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_Toc130588550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10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5FB00F65" w14:textId="260CFC32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51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Stack.cs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_Toc130588551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11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004B8138" w14:textId="6C609E57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52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DifficultyPanel.cs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_Toc130588552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12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6BA8E78E" w14:textId="1E2E98BF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53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FirstTimeMan.cs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_Toc130588553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13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49C824DA" w14:textId="1E211B54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54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circular.cs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_Toc130588554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13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1E3AA793" w14:textId="733F4D45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55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Clock.cs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_Toc130588555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15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4B3B66DA" w14:textId="11EEDC83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56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escapedcontroller.cs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_Toc130588556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16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40E598BB" w14:textId="5257A6E0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57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exitTrigger.cs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_Toc130588557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17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4321081D" w14:textId="1513A614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58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gameOver.cs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_Toc130588558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18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654113A1" w14:textId="2D3E5F72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59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mainChar.cs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_Toc130588559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19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0C9AF231" w14:textId="577DF0F3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60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MazeManager.cs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_Toc130588560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19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2F49E817" w14:textId="0BD7E9C4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61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minimap.cs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_Toc130588561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29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41598D3A" w14:textId="4521A34D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62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onLoadMaze.cs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_Toc130588562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30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238BBFDE" w14:textId="4CE9DEAE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63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open_gate.cs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_Toc130588563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30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434C5A4D" w14:textId="6F44DB9D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64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passwordPanel.cs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_Toc130588564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31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63310DB8" w14:textId="7A777BAA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65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pause.cs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_Toc130588565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32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6BE82C33" w14:textId="4E89F0AA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66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PerlinNoiseMap.cs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_Toc130588566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33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44F490FF" w14:textId="3BD3543E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67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PickUp.cs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_Toc130588567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34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756B52D6" w14:textId="63EABAEA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68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PickUpSelectionSlot.cs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_Toc130588568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35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3155D188" w14:textId="1FC0E20C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69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CharacterDataBase.cs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_Toc130588569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35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44541690" w14:textId="09BBD6BD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70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characterSpecification.cs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_Toc130588570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36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68F26914" w14:textId="08FD7F6B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71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charcard.cs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_Toc130588571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36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36B60B25" w14:textId="31C4EDE8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72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Inventory.cs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_Toc130588572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36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00D64CFB" w14:textId="555DAB99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73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item.cs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_Toc130588573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38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3853F80D" w14:textId="09AA0C53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74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itemsObject.cs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_Toc130588574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39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085FCD6A" w14:textId="42EC5FC4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75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Slot.cs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_Toc130588575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39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5E580D69" w14:textId="2B69D11F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76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inte.cs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_Toc130588576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40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73074DEF" w14:textId="28D3F63B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77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goto.cs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_Toc130588577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44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7A45AD07" w14:textId="3CC36F23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78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Maze.cs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_Toc130588578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45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5E0BD243" w14:textId="6D627282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79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Mazecell.cs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_Toc130588579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47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068E43C3" w14:textId="6573AC5C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80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MazeGeneration.cs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_Toc130588580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47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1ACA4724" w14:textId="4D67751C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81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SingleMazeGeneration.cs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_Toc130588581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50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5D17E580" w14:textId="6BB0B19A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82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WallCell.cs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_Toc130588582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52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78CC4CE4" w14:textId="60ECC7CB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83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BigGreiver.cs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_Toc130588583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52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50AECE86" w14:textId="49008FC0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84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blade.cs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_Toc130588584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52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5D35C2B8" w14:textId="110811BD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85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MonsterBaseClass.cs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_Toc130588585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53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727BF717" w14:textId="163AAF4C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86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SilverFish.cs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_Toc130588586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56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18C31CED" w14:textId="6274B224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87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SmallGreiver.cs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_Toc130588587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56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10397569" w14:textId="6A110567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88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movement.cs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_Toc130588588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56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0759F14C" w14:textId="3C189271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89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newTerrainGravity.cs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_Toc130588589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58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208AB446" w14:textId="1E27B025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90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PlayerSetup.cs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_Toc130588590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60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043295BC" w14:textId="737098C2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91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switchcam.cs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_Toc130588591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61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23A6F888" w14:textId="64DA3A06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92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toucharea.cs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_Toc130588592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62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57994BD4" w14:textId="0E2B5F2B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93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turnaround.cs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_Toc130588593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63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2EFED65D" w14:textId="515CDA1A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94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continuePanel.cs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_Toc130588594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64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0172792B" w14:textId="046B4C26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95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fadeOutImage.cs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_Toc130588595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64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1F9F0FC2" w14:textId="0E6CC0DA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96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LeaderBoarddata.cs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_Toc130588596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65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342C549A" w14:textId="11B31570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97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leaderslot.cs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_Toc130588597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67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23B67618" w14:textId="1E309035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98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loginState.cs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_Toc130588598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68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29DD4642" w14:textId="001B3F7D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599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MainMenuManager.cs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_Toc130588599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71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28DD1168" w14:textId="550BB52C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00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onLoadMainMenu.cs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_Toc130588600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74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43F1802F" w14:textId="4875EA1A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01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menuBaseClass.cs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_Toc130588601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75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22CF7284" w14:textId="7567D8FB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02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QuitMenuPanel.cs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_Toc130588602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75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0B68EF3F" w14:textId="7FDBD392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03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SlotSelectionPanel.cs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_Toc130588603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76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53AF0DB1" w14:textId="40A4178B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04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AudioSettingPanel.cs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_Toc130588604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78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7DAD15EA" w14:textId="035A2CAC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05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ControlSettingPanel.cs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_Toc130588605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78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742EB14F" w14:textId="33EC0CC0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06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GraphicsSettingPanel.cs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_Toc130588606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78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3E5514EB" w14:textId="231C2C65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07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Setting.cs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_Toc130588607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78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61104087" w14:textId="479FE385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08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SettingManager.cs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_Toc130588608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81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47886DFC" w14:textId="7869CC16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09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VideoSettingPanel.cs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_Toc130588609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83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57F02873" w14:textId="366AF289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10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LoadingCircle.cs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_Toc130588610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83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334C9DB1" w14:textId="24E82CE4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11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SplashScreen.cs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_Toc130588611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83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1D4A67F2" w14:textId="2BD8DA76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12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Fading.cs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_Toc130588612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84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4A825DD2" w14:textId="24F8B93A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13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health.cs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_Toc130588613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85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06560FE5" w14:textId="517FF4C9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14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LoadingPanel.cs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_Toc130588614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87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2EAC660F" w14:textId="5A2C017E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15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objectcloner.cs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_Toc130588615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89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26D42B30" w14:textId="32F9593E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16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PopupPanel.cs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_Toc130588616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90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34898CD5" w14:textId="3F6CB149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17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Singleton.cs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_Toc130588617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90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1BEC8A4B" w14:textId="12F8CA88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18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CsharpREST.cs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_Toc130588618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94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5C821A96" w14:textId="276A105D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19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db.cs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_Toc130588619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95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0642E74E" w14:textId="18DB99B4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20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UnityREST.cs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_Toc130588620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97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4FB043A6" w14:textId="28F56282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21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Date.php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_Toc130588621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98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38200681" w14:textId="3292AF4C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22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Index.php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_Toc130588622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98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3FA65C7A" w14:textId="1B9DF15E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23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Index.js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_Toc130588623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99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6C369773" w14:textId="09B2E6A0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24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Cross.html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_Toc130588624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101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055CFC89" w14:textId="331623E1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25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Done.html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_Toc130588625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105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5B50BAA8" w14:textId="73DDBDAE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26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Pivot.html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_Toc130588626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105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4315A349" w14:textId="72B5236E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27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Register.html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_Toc130588627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109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302602B5" w14:textId="39BCEC8F" w:rsidR="00014CDD" w:rsidRDefault="00000000" w:rsidP="00B442C0">
          <w:pPr>
            <w:pStyle w:val="14"/>
            <w:tabs>
              <w:tab w:val="right" w:leader="dot" w:pos="8630"/>
            </w:tabs>
            <w:spacing w:before="120" w:after="120" w:line="40" w:lineRule="atLeast"/>
            <w:rPr>
              <w:noProof/>
            </w:rPr>
          </w:pPr>
          <w:hyperlink w:anchor="_Toc130588628" w:history="1">
            <w:r w:rsidR="00014CDD" w:rsidRPr="0079232E">
              <w:rPr>
                <w:rStyle w:val="affa"/>
                <w:rFonts w:ascii="Segoe UI Historic" w:hAnsi="Segoe UI Historic" w:cs="Segoe UI Historic"/>
                <w:noProof/>
              </w:rPr>
              <w:t>Register.js</w:t>
            </w:r>
            <w:r w:rsidR="00014CDD">
              <w:rPr>
                <w:noProof/>
                <w:webHidden/>
              </w:rPr>
              <w:tab/>
            </w:r>
            <w:r w:rsidR="00014CDD">
              <w:rPr>
                <w:noProof/>
                <w:webHidden/>
              </w:rPr>
              <w:fldChar w:fldCharType="begin"/>
            </w:r>
            <w:r w:rsidR="00014CDD">
              <w:rPr>
                <w:noProof/>
                <w:webHidden/>
              </w:rPr>
              <w:instrText xml:space="preserve"> PAGEREF _Toc130588628 \h </w:instrText>
            </w:r>
            <w:r w:rsidR="00014CDD">
              <w:rPr>
                <w:noProof/>
                <w:webHidden/>
              </w:rPr>
            </w:r>
            <w:r w:rsidR="00014CDD">
              <w:rPr>
                <w:noProof/>
                <w:webHidden/>
              </w:rPr>
              <w:fldChar w:fldCharType="separate"/>
            </w:r>
            <w:r w:rsidR="00D130D2">
              <w:rPr>
                <w:noProof/>
                <w:webHidden/>
              </w:rPr>
              <w:t>113</w:t>
            </w:r>
            <w:r w:rsidR="00014CDD">
              <w:rPr>
                <w:noProof/>
                <w:webHidden/>
              </w:rPr>
              <w:fldChar w:fldCharType="end"/>
            </w:r>
          </w:hyperlink>
        </w:p>
        <w:p w14:paraId="66E80BC4" w14:textId="3D42B5C4" w:rsidR="007C1C32" w:rsidRDefault="007C1C32" w:rsidP="00B442C0">
          <w:pPr>
            <w:spacing w:before="120" w:after="120" w:line="40" w:lineRule="atLeas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7D62046" w14:textId="3785F407" w:rsidR="00525FB0" w:rsidRPr="00E706CF" w:rsidRDefault="00B700FE" w:rsidP="002C33BD">
      <w:pPr>
        <w:pStyle w:val="aa"/>
        <w:spacing w:after="0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Algorithm </w:t>
      </w:r>
    </w:p>
    <w:p w14:paraId="4A738D45" w14:textId="7816FC0F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0" w:name="_Toc130588543"/>
      <w:proofErr w:type="spellStart"/>
      <w:r w:rsidRPr="00E706CF">
        <w:rPr>
          <w:rFonts w:ascii="Segoe UI Historic" w:hAnsi="Segoe UI Historic" w:cs="Segoe UI Historic"/>
        </w:rPr>
        <w:t>BinarySearch.cs</w:t>
      </w:r>
      <w:bookmarkEnd w:id="0"/>
      <w:proofErr w:type="spellEnd"/>
    </w:p>
    <w:p w14:paraId="22753B92" w14:textId="77777777" w:rsidR="00B71910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proofErr w:type="gram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>using System;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BinarySearch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 xml:space="preserve">{   </w:t>
      </w:r>
    </w:p>
    <w:p w14:paraId="3BC36AA7" w14:textId="2551086A" w:rsidR="002524D7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int Search(</w:t>
      </w:r>
      <w:proofErr w:type="gramStart"/>
      <w:r w:rsidRPr="00E706CF">
        <w:rPr>
          <w:rFonts w:ascii="Segoe UI Historic" w:hAnsi="Segoe UI Historic" w:cs="Segoe UI Historic"/>
        </w:rPr>
        <w:t>int[</w:t>
      </w:r>
      <w:proofErr w:type="gramEnd"/>
      <w:r w:rsidRPr="00E706CF">
        <w:rPr>
          <w:rFonts w:ascii="Segoe UI Historic" w:hAnsi="Segoe UI Historic" w:cs="Segoe UI Historic"/>
        </w:rPr>
        <w:t>] list, int find, int min, int max)</w:t>
      </w:r>
      <w:r w:rsidR="00B71910" w:rsidRPr="00B71910">
        <w:rPr>
          <w:rFonts w:ascii="Segoe UI Historic" w:hAnsi="Segoe UI Historic" w:cs="Segoe UI Historic"/>
        </w:rPr>
        <w:t xml:space="preserve"> </w:t>
      </w:r>
      <w:r w:rsidR="00B71910" w:rsidRPr="00E706CF">
        <w:rPr>
          <w:rFonts w:ascii="Segoe UI Historic" w:hAnsi="Segoe UI Historic" w:cs="Segoe UI Historic"/>
        </w:rPr>
        <w:t xml:space="preserve">//need </w:t>
      </w:r>
      <w:proofErr w:type="spellStart"/>
      <w:r w:rsidR="00B71910" w:rsidRPr="00E706CF">
        <w:rPr>
          <w:rFonts w:ascii="Segoe UI Historic" w:hAnsi="Segoe UI Historic" w:cs="Segoe UI Historic"/>
        </w:rPr>
        <w:t>orderedlist</w:t>
      </w:r>
      <w:proofErr w:type="spellEnd"/>
      <w:r w:rsidR="00B71910" w:rsidRPr="00E706CF">
        <w:rPr>
          <w:rFonts w:ascii="Segoe UI Historic" w:hAnsi="Segoe UI Historic" w:cs="Segoe UI Historic"/>
        </w:rPr>
        <w:t xml:space="preserve"> // need hashed value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if (max &gt;= min)</w:t>
      </w:r>
      <w:r w:rsidR="005E5740" w:rsidRPr="00E706CF">
        <w:rPr>
          <w:rFonts w:ascii="Segoe UI Historic" w:hAnsi="Segoe UI Historic" w:cs="Segoe UI Historic"/>
        </w:rPr>
        <w:t xml:space="preserve"> </w:t>
      </w:r>
      <w:r w:rsidR="007F26E0">
        <w:rPr>
          <w:rFonts w:ascii="Segoe UI Historic" w:hAnsi="Segoe UI Historic" w:cs="Segoe UI Historic"/>
        </w:rPr>
        <w:t xml:space="preserve">                                </w:t>
      </w:r>
      <w:r w:rsidR="005E5740" w:rsidRPr="00E706CF">
        <w:rPr>
          <w:rFonts w:ascii="Segoe UI Historic" w:hAnsi="Segoe UI Historic" w:cs="Segoe UI Historic"/>
        </w:rPr>
        <w:t xml:space="preserve">//check </w:t>
      </w:r>
      <w:r w:rsidR="007F26E0">
        <w:rPr>
          <w:rFonts w:ascii="Segoe UI Historic" w:hAnsi="Segoe UI Historic" w:cs="Segoe UI Historic"/>
        </w:rPr>
        <w:t>if the list is not empty</w:t>
      </w:r>
      <w:r w:rsidR="005E5740" w:rsidRPr="00E706CF">
        <w:rPr>
          <w:rFonts w:ascii="Segoe UI Historic" w:hAnsi="Segoe UI Historic" w:cs="Segoe UI Historic"/>
        </w:rPr>
        <w:t xml:space="preserve"> </w:t>
      </w:r>
      <w:r w:rsidRPr="00E706CF">
        <w:rPr>
          <w:rFonts w:ascii="Segoe UI Historic" w:hAnsi="Segoe UI Historic" w:cs="Segoe UI Historic"/>
        </w:rPr>
        <w:br/>
        <w:t xml:space="preserve">        {</w:t>
      </w:r>
    </w:p>
    <w:p w14:paraId="754CFCAC" w14:textId="77777777" w:rsidR="007F26E0" w:rsidRDefault="007F26E0" w:rsidP="007F26E0">
      <w:pPr>
        <w:spacing w:after="0" w:line="240" w:lineRule="auto"/>
        <w:ind w:firstLineChars="327" w:firstLine="719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//find out the index of mid value</w:t>
      </w:r>
      <w:r w:rsidR="00346A55" w:rsidRPr="00E706CF">
        <w:rPr>
          <w:rFonts w:ascii="Segoe UI Historic" w:hAnsi="Segoe UI Historic" w:cs="Segoe UI Historic"/>
        </w:rPr>
        <w:br/>
        <w:t xml:space="preserve">            int mid = (new </w:t>
      </w:r>
      <w:proofErr w:type="spellStart"/>
      <w:r w:rsidR="00346A55" w:rsidRPr="00E706CF">
        <w:rPr>
          <w:rFonts w:ascii="Segoe UI Historic" w:hAnsi="Segoe UI Historic" w:cs="Segoe UI Historic"/>
        </w:rPr>
        <w:t>Func</w:t>
      </w:r>
      <w:proofErr w:type="spellEnd"/>
      <w:r w:rsidR="00346A55" w:rsidRPr="00E706CF">
        <w:rPr>
          <w:rFonts w:ascii="Segoe UI Historic" w:hAnsi="Segoe UI Historic" w:cs="Segoe UI Historic"/>
        </w:rPr>
        <w:t>&lt;int</w:t>
      </w:r>
      <w:proofErr w:type="gramStart"/>
      <w:r w:rsidR="00346A55" w:rsidRPr="00E706CF">
        <w:rPr>
          <w:rFonts w:ascii="Segoe UI Historic" w:hAnsi="Segoe UI Historic" w:cs="Segoe UI Historic"/>
        </w:rPr>
        <w:t>&gt;(</w:t>
      </w:r>
      <w:proofErr w:type="gramEnd"/>
      <w:r w:rsidR="00346A55" w:rsidRPr="00E706CF">
        <w:rPr>
          <w:rFonts w:ascii="Segoe UI Historic" w:hAnsi="Segoe UI Historic" w:cs="Segoe UI Historic"/>
        </w:rPr>
        <w:t xml:space="preserve">() =&gt; </w:t>
      </w:r>
      <w:proofErr w:type="spellStart"/>
      <w:r w:rsidR="00346A55" w:rsidRPr="00E706CF">
        <w:rPr>
          <w:rFonts w:ascii="Segoe UI Historic" w:hAnsi="Segoe UI Historic" w:cs="Segoe UI Historic"/>
        </w:rPr>
        <w:t>Mathf.FloorToInt</w:t>
      </w:r>
      <w:proofErr w:type="spellEnd"/>
      <w:r w:rsidR="00346A55" w:rsidRPr="00E706CF">
        <w:rPr>
          <w:rFonts w:ascii="Segoe UI Historic" w:hAnsi="Segoe UI Historic" w:cs="Segoe UI Historic"/>
        </w:rPr>
        <w:t>((min + max) / 2)))();</w:t>
      </w:r>
    </w:p>
    <w:p w14:paraId="2A5EBB72" w14:textId="77777777" w:rsidR="007F26E0" w:rsidRDefault="007F26E0" w:rsidP="007F26E0">
      <w:pPr>
        <w:spacing w:after="0" w:line="240" w:lineRule="auto"/>
        <w:ind w:firstLineChars="327" w:firstLine="719"/>
        <w:rPr>
          <w:rFonts w:ascii="Segoe UI Historic" w:hAnsi="Segoe UI Historic" w:cs="Segoe UI Historic"/>
        </w:rPr>
      </w:pPr>
    </w:p>
    <w:p w14:paraId="208EA3E3" w14:textId="77777777" w:rsidR="00BF72EC" w:rsidRDefault="007F26E0" w:rsidP="007F26E0">
      <w:pPr>
        <w:spacing w:after="0" w:line="240" w:lineRule="auto"/>
        <w:ind w:firstLineChars="327" w:firstLine="719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lastRenderedPageBreak/>
        <w:t>//return found data</w:t>
      </w:r>
      <w:r w:rsidR="00346A55" w:rsidRPr="00E706CF">
        <w:rPr>
          <w:rFonts w:ascii="Segoe UI Historic" w:hAnsi="Segoe UI Historic" w:cs="Segoe UI Historic"/>
        </w:rPr>
        <w:br/>
        <w:t xml:space="preserve">            if (find == list[mid]) return </w:t>
      </w:r>
      <w:proofErr w:type="gramStart"/>
      <w:r w:rsidR="00346A55" w:rsidRPr="00E706CF">
        <w:rPr>
          <w:rFonts w:ascii="Segoe UI Historic" w:hAnsi="Segoe UI Historic" w:cs="Segoe UI Historic"/>
        </w:rPr>
        <w:t>mid;</w:t>
      </w:r>
      <w:proofErr w:type="gramEnd"/>
      <w:r w:rsidR="004350A0" w:rsidRPr="00E706CF">
        <w:rPr>
          <w:rFonts w:ascii="Segoe UI Historic" w:hAnsi="Segoe UI Historic" w:cs="Segoe UI Historic"/>
        </w:rPr>
        <w:t xml:space="preserve"> </w:t>
      </w:r>
    </w:p>
    <w:p w14:paraId="66DBF762" w14:textId="77777777" w:rsidR="00BF72EC" w:rsidRDefault="00BF72EC" w:rsidP="007F26E0">
      <w:pPr>
        <w:spacing w:after="0" w:line="240" w:lineRule="auto"/>
        <w:ind w:firstLineChars="327" w:firstLine="719"/>
        <w:rPr>
          <w:rFonts w:ascii="Segoe UI Historic" w:hAnsi="Segoe UI Historic" w:cs="Segoe UI Historic"/>
        </w:rPr>
      </w:pPr>
    </w:p>
    <w:p w14:paraId="22A44171" w14:textId="77777777" w:rsidR="00BF72EC" w:rsidRDefault="00BF72EC" w:rsidP="007F26E0">
      <w:pPr>
        <w:spacing w:after="0" w:line="240" w:lineRule="auto"/>
        <w:ind w:firstLineChars="327" w:firstLine="719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//first half of the list</w:t>
      </w:r>
      <w:r w:rsidR="00346A55" w:rsidRPr="00E706CF">
        <w:rPr>
          <w:rFonts w:ascii="Segoe UI Historic" w:hAnsi="Segoe UI Historic" w:cs="Segoe UI Historic"/>
        </w:rPr>
        <w:br/>
        <w:t xml:space="preserve">            else if (find &lt; list[mid]) return </w:t>
      </w:r>
      <w:proofErr w:type="gramStart"/>
      <w:r w:rsidR="00346A55" w:rsidRPr="00E706CF">
        <w:rPr>
          <w:rFonts w:ascii="Segoe UI Historic" w:hAnsi="Segoe UI Historic" w:cs="Segoe UI Historic"/>
        </w:rPr>
        <w:t>Search(</w:t>
      </w:r>
      <w:proofErr w:type="gramEnd"/>
      <w:r w:rsidR="00346A55" w:rsidRPr="00E706CF">
        <w:rPr>
          <w:rFonts w:ascii="Segoe UI Historic" w:hAnsi="Segoe UI Historic" w:cs="Segoe UI Historic"/>
        </w:rPr>
        <w:t>list, find, min, mid - 1);</w:t>
      </w:r>
    </w:p>
    <w:p w14:paraId="532F5555" w14:textId="77777777" w:rsidR="00BF72EC" w:rsidRDefault="00BF72EC" w:rsidP="007F26E0">
      <w:pPr>
        <w:spacing w:after="0" w:line="240" w:lineRule="auto"/>
        <w:ind w:firstLineChars="327" w:firstLine="719"/>
        <w:rPr>
          <w:rFonts w:ascii="Segoe UI Historic" w:hAnsi="Segoe UI Historic" w:cs="Segoe UI Historic"/>
        </w:rPr>
      </w:pPr>
    </w:p>
    <w:p w14:paraId="4DFF6EB3" w14:textId="5F426F4B" w:rsidR="00067133" w:rsidRPr="00E706CF" w:rsidRDefault="00BF72EC" w:rsidP="007F26E0">
      <w:pPr>
        <w:spacing w:after="0" w:line="240" w:lineRule="auto"/>
        <w:ind w:firstLineChars="327" w:firstLine="719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//second half of the list</w:t>
      </w:r>
      <w:r w:rsidR="00346A55" w:rsidRPr="00E706CF">
        <w:rPr>
          <w:rFonts w:ascii="Segoe UI Historic" w:hAnsi="Segoe UI Historic" w:cs="Segoe UI Historic"/>
        </w:rPr>
        <w:br/>
        <w:t xml:space="preserve">            else return Search(list, find, mid + 1, max); </w:t>
      </w:r>
      <w:r w:rsidR="004350A0" w:rsidRPr="00E706CF">
        <w:rPr>
          <w:rFonts w:ascii="Segoe UI Historic" w:hAnsi="Segoe UI Historic" w:cs="Segoe UI Historic"/>
        </w:rPr>
        <w:t xml:space="preserve"> </w:t>
      </w:r>
      <w:r w:rsidR="00346A55" w:rsidRPr="00E706CF">
        <w:rPr>
          <w:rFonts w:ascii="Segoe UI Historic" w:hAnsi="Segoe UI Historic" w:cs="Segoe UI Historic"/>
        </w:rPr>
        <w:t>//</w:t>
      </w:r>
      <w:r w:rsidR="004350A0" w:rsidRPr="00E706CF">
        <w:rPr>
          <w:rFonts w:ascii="Segoe UI Historic" w:hAnsi="Segoe UI Historic" w:cs="Segoe UI Historic"/>
        </w:rPr>
        <w:t>discard half of the list</w:t>
      </w:r>
      <w:r w:rsidR="00346A55" w:rsidRPr="00E706CF">
        <w:rPr>
          <w:rFonts w:ascii="Segoe UI Historic" w:hAnsi="Segoe UI Historic" w:cs="Segoe UI Historic"/>
        </w:rPr>
        <w:br/>
        <w:t xml:space="preserve">        }</w:t>
      </w:r>
      <w:r w:rsidR="00346A55" w:rsidRPr="00E706CF">
        <w:rPr>
          <w:rFonts w:ascii="Segoe UI Historic" w:hAnsi="Segoe UI Historic" w:cs="Segoe UI Historic"/>
        </w:rPr>
        <w:br/>
        <w:t xml:space="preserve">        else return -1;</w:t>
      </w:r>
      <w:r w:rsidR="004350A0" w:rsidRPr="00E706CF">
        <w:rPr>
          <w:rFonts w:ascii="Segoe UI Historic" w:hAnsi="Segoe UI Historic" w:cs="Segoe UI Historic"/>
        </w:rPr>
        <w:t>// exit if not found in whole list</w:t>
      </w:r>
      <w:r w:rsidR="00346A55" w:rsidRPr="00E706CF">
        <w:rPr>
          <w:rFonts w:ascii="Segoe UI Historic" w:hAnsi="Segoe UI Historic" w:cs="Segoe UI Historic"/>
        </w:rPr>
        <w:br/>
        <w:t xml:space="preserve">    }</w:t>
      </w:r>
      <w:r w:rsidR="00346A55" w:rsidRPr="00E706CF">
        <w:rPr>
          <w:rFonts w:ascii="Segoe UI Historic" w:hAnsi="Segoe UI Historic" w:cs="Segoe UI Historic"/>
        </w:rPr>
        <w:br/>
        <w:t>}</w:t>
      </w:r>
    </w:p>
    <w:p w14:paraId="5B46B2AD" w14:textId="4931E0C0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1" w:name="_Toc130588544"/>
      <w:proofErr w:type="spellStart"/>
      <w:r w:rsidRPr="00E706CF">
        <w:rPr>
          <w:rFonts w:ascii="Segoe UI Historic" w:hAnsi="Segoe UI Historic" w:cs="Segoe UI Historic"/>
        </w:rPr>
        <w:t>characterchecking.cs</w:t>
      </w:r>
      <w:bookmarkEnd w:id="1"/>
      <w:proofErr w:type="spellEnd"/>
    </w:p>
    <w:p w14:paraId="042A5BBA" w14:textId="77777777" w:rsidR="00E91587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>public static class Checking{</w:t>
      </w:r>
      <w:r w:rsidRPr="00E706CF">
        <w:rPr>
          <w:rFonts w:ascii="Segoe UI Historic" w:hAnsi="Segoe UI Historic" w:cs="Segoe UI Historic"/>
        </w:rPr>
        <w:br/>
        <w:t xml:space="preserve">    public static bool check(string password)</w:t>
      </w:r>
      <w:r w:rsidR="002524D7" w:rsidRPr="00E706CF">
        <w:rPr>
          <w:rFonts w:ascii="Segoe UI Historic" w:hAnsi="Segoe UI Historic" w:cs="Segoe UI Historic"/>
        </w:rPr>
        <w:t xml:space="preserve">  </w:t>
      </w:r>
      <w:r w:rsidRPr="00E706CF">
        <w:rPr>
          <w:rFonts w:ascii="Segoe UI Historic" w:hAnsi="Segoe UI Historic" w:cs="Segoe UI Historic"/>
        </w:rPr>
        <w:br/>
        <w:t xml:space="preserve">    {</w:t>
      </w:r>
    </w:p>
    <w:p w14:paraId="168759CD" w14:textId="5B037789" w:rsidR="00E91587" w:rsidRDefault="00E91587" w:rsidP="00E91587">
      <w:pPr>
        <w:spacing w:after="0" w:line="240" w:lineRule="auto"/>
        <w:ind w:firstLine="720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//remove </w:t>
      </w:r>
      <w:proofErr w:type="spellStart"/>
      <w:r w:rsidRPr="00E706CF">
        <w:rPr>
          <w:rFonts w:ascii="Segoe UI Historic" w:hAnsi="Segoe UI Historic" w:cs="Segoe UI Historic"/>
        </w:rPr>
        <w:t>unwant</w:t>
      </w:r>
      <w:proofErr w:type="spellEnd"/>
      <w:r w:rsidRPr="00E706CF">
        <w:rPr>
          <w:rFonts w:ascii="Segoe UI Historic" w:hAnsi="Segoe UI Historic" w:cs="Segoe UI Historic"/>
        </w:rPr>
        <w:t xml:space="preserve"> character before the string</w:t>
      </w:r>
      <w:r w:rsidR="00346A55" w:rsidRPr="00E706CF">
        <w:rPr>
          <w:rFonts w:ascii="Segoe UI Historic" w:hAnsi="Segoe UI Historic" w:cs="Segoe UI Historic"/>
        </w:rPr>
        <w:br/>
        <w:t xml:space="preserve">        password = </w:t>
      </w:r>
      <w:proofErr w:type="spellStart"/>
      <w:r w:rsidR="00346A55" w:rsidRPr="00E706CF">
        <w:rPr>
          <w:rFonts w:ascii="Segoe UI Historic" w:hAnsi="Segoe UI Historic" w:cs="Segoe UI Historic"/>
        </w:rPr>
        <w:t>password.Trim</w:t>
      </w:r>
      <w:proofErr w:type="spellEnd"/>
      <w:r w:rsidR="00346A55" w:rsidRPr="00E706CF">
        <w:rPr>
          <w:rFonts w:ascii="Segoe UI Historic" w:hAnsi="Segoe UI Historic" w:cs="Segoe UI Historic"/>
        </w:rPr>
        <w:t>();</w:t>
      </w:r>
    </w:p>
    <w:p w14:paraId="2F0DAB12" w14:textId="77777777" w:rsidR="00E91587" w:rsidRDefault="00E91587" w:rsidP="00E91587">
      <w:pPr>
        <w:spacing w:after="0" w:line="240" w:lineRule="auto"/>
        <w:ind w:firstLine="720"/>
        <w:rPr>
          <w:rFonts w:ascii="Segoe UI Historic" w:hAnsi="Segoe UI Historic" w:cs="Segoe UI Historic"/>
        </w:rPr>
      </w:pPr>
    </w:p>
    <w:p w14:paraId="42417508" w14:textId="0B8E8FC4" w:rsidR="00067133" w:rsidRPr="00E706CF" w:rsidRDefault="00E91587" w:rsidP="00E91587">
      <w:pPr>
        <w:spacing w:after="0" w:line="240" w:lineRule="auto"/>
        <w:ind w:firstLine="720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//loop through the string</w:t>
      </w:r>
      <w:r w:rsidR="00346A55" w:rsidRPr="00E706CF">
        <w:rPr>
          <w:rFonts w:ascii="Segoe UI Historic" w:hAnsi="Segoe UI Historic" w:cs="Segoe UI Historic"/>
        </w:rPr>
        <w:br/>
        <w:t xml:space="preserve">        foreach (char a in password){</w:t>
      </w:r>
      <w:r w:rsidR="0076107D" w:rsidRPr="00E706CF">
        <w:rPr>
          <w:rFonts w:ascii="Segoe UI Historic" w:hAnsi="Segoe UI Historic" w:cs="Segoe UI Historic"/>
        </w:rPr>
        <w:t xml:space="preserve"> </w:t>
      </w:r>
      <w:r w:rsidR="00346A55" w:rsidRPr="00E706CF">
        <w:rPr>
          <w:rFonts w:ascii="Segoe UI Historic" w:hAnsi="Segoe UI Historic" w:cs="Segoe UI Historic"/>
        </w:rPr>
        <w:br/>
        <w:t xml:space="preserve">            switch ((int)a)</w:t>
      </w:r>
      <w:r w:rsidR="00346A55" w:rsidRPr="00E706CF">
        <w:rPr>
          <w:rFonts w:ascii="Segoe UI Historic" w:hAnsi="Segoe UI Historic" w:cs="Segoe UI Historic"/>
        </w:rPr>
        <w:br/>
        <w:t xml:space="preserve">            {</w:t>
      </w:r>
      <w:r w:rsidR="00346A55" w:rsidRPr="00E706CF">
        <w:rPr>
          <w:rFonts w:ascii="Segoe UI Historic" w:hAnsi="Segoe UI Historic" w:cs="Segoe UI Historic"/>
        </w:rPr>
        <w:br/>
        <w:t xml:space="preserve">                case int </w:t>
      </w:r>
      <w:proofErr w:type="spellStart"/>
      <w:r w:rsidR="00346A55" w:rsidRPr="00E706CF">
        <w:rPr>
          <w:rFonts w:ascii="Segoe UI Historic" w:hAnsi="Segoe UI Historic" w:cs="Segoe UI Historic"/>
        </w:rPr>
        <w:t>i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when i &gt;= 48 &amp;&amp; </w:t>
      </w:r>
      <w:proofErr w:type="spellStart"/>
      <w:r w:rsidR="00346A55" w:rsidRPr="00E706CF">
        <w:rPr>
          <w:rFonts w:ascii="Segoe UI Historic" w:hAnsi="Segoe UI Historic" w:cs="Segoe UI Historic"/>
        </w:rPr>
        <w:t>i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&lt;= 57:</w:t>
      </w:r>
      <w:r w:rsidR="0076107D" w:rsidRPr="00E706CF">
        <w:rPr>
          <w:rFonts w:ascii="Segoe UI Historic" w:hAnsi="Segoe UI Historic" w:cs="Segoe UI Historic"/>
        </w:rPr>
        <w:t xml:space="preserve"> //</w:t>
      </w:r>
      <w:r w:rsidR="00C603B1" w:rsidRPr="00E706CF">
        <w:rPr>
          <w:rFonts w:ascii="Segoe UI Historic" w:hAnsi="Segoe UI Historic" w:cs="Segoe UI Historic"/>
        </w:rPr>
        <w:t>numbers</w:t>
      </w:r>
      <w:r w:rsidR="00346A55" w:rsidRPr="00E706CF">
        <w:rPr>
          <w:rFonts w:ascii="Segoe UI Historic" w:hAnsi="Segoe UI Historic" w:cs="Segoe UI Historic"/>
        </w:rPr>
        <w:br/>
        <w:t xml:space="preserve">                    break;</w:t>
      </w:r>
      <w:r w:rsidR="00346A55" w:rsidRPr="00E706CF">
        <w:rPr>
          <w:rFonts w:ascii="Segoe UI Historic" w:hAnsi="Segoe UI Historic" w:cs="Segoe UI Historic"/>
        </w:rPr>
        <w:br/>
        <w:t xml:space="preserve">                case int </w:t>
      </w:r>
      <w:proofErr w:type="spellStart"/>
      <w:r w:rsidR="00346A55" w:rsidRPr="00E706CF">
        <w:rPr>
          <w:rFonts w:ascii="Segoe UI Historic" w:hAnsi="Segoe UI Historic" w:cs="Segoe UI Historic"/>
        </w:rPr>
        <w:t>i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when i &gt;= 65 &amp;&amp; </w:t>
      </w:r>
      <w:proofErr w:type="spellStart"/>
      <w:r w:rsidR="00346A55" w:rsidRPr="00E706CF">
        <w:rPr>
          <w:rFonts w:ascii="Segoe UI Historic" w:hAnsi="Segoe UI Historic" w:cs="Segoe UI Historic"/>
        </w:rPr>
        <w:t>i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&lt;= 90:</w:t>
      </w:r>
      <w:r w:rsidR="00C603B1" w:rsidRPr="00E706CF">
        <w:rPr>
          <w:rFonts w:ascii="Segoe UI Historic" w:hAnsi="Segoe UI Historic" w:cs="Segoe UI Historic"/>
        </w:rPr>
        <w:t xml:space="preserve"> //</w:t>
      </w:r>
      <w:proofErr w:type="spellStart"/>
      <w:r w:rsidR="00C603B1" w:rsidRPr="00E706CF">
        <w:rPr>
          <w:rFonts w:ascii="Segoe UI Historic" w:hAnsi="Segoe UI Historic" w:cs="Segoe UI Historic"/>
        </w:rPr>
        <w:t>UpperCase</w:t>
      </w:r>
      <w:proofErr w:type="spellEnd"/>
      <w:r w:rsidR="00C603B1" w:rsidRPr="00E706CF">
        <w:rPr>
          <w:rFonts w:ascii="Segoe UI Historic" w:hAnsi="Segoe UI Historic" w:cs="Segoe UI Historic"/>
        </w:rPr>
        <w:t xml:space="preserve"> </w:t>
      </w:r>
      <w:r w:rsidR="00346A55" w:rsidRPr="00E706CF">
        <w:rPr>
          <w:rFonts w:ascii="Segoe UI Historic" w:hAnsi="Segoe UI Historic" w:cs="Segoe UI Historic"/>
        </w:rPr>
        <w:br/>
        <w:t xml:space="preserve">                    break;</w:t>
      </w:r>
      <w:r w:rsidR="00346A55" w:rsidRPr="00E706CF">
        <w:rPr>
          <w:rFonts w:ascii="Segoe UI Historic" w:hAnsi="Segoe UI Historic" w:cs="Segoe UI Historic"/>
        </w:rPr>
        <w:br/>
        <w:t xml:space="preserve">                case int </w:t>
      </w:r>
      <w:proofErr w:type="spellStart"/>
      <w:r w:rsidR="00346A55" w:rsidRPr="00E706CF">
        <w:rPr>
          <w:rFonts w:ascii="Segoe UI Historic" w:hAnsi="Segoe UI Historic" w:cs="Segoe UI Historic"/>
        </w:rPr>
        <w:t>i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when i &gt;= 97 &amp;&amp; </w:t>
      </w:r>
      <w:proofErr w:type="spellStart"/>
      <w:r w:rsidR="00346A55" w:rsidRPr="00E706CF">
        <w:rPr>
          <w:rFonts w:ascii="Segoe UI Historic" w:hAnsi="Segoe UI Historic" w:cs="Segoe UI Historic"/>
        </w:rPr>
        <w:t>i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&lt;= 122:</w:t>
      </w:r>
      <w:r w:rsidR="00C603B1" w:rsidRPr="00E706CF">
        <w:rPr>
          <w:rFonts w:ascii="Segoe UI Historic" w:hAnsi="Segoe UI Historic" w:cs="Segoe UI Historic"/>
        </w:rPr>
        <w:t xml:space="preserve"> //</w:t>
      </w:r>
      <w:proofErr w:type="spellStart"/>
      <w:r w:rsidR="00C603B1" w:rsidRPr="00E706CF">
        <w:rPr>
          <w:rFonts w:ascii="Segoe UI Historic" w:hAnsi="Segoe UI Historic" w:cs="Segoe UI Historic"/>
        </w:rPr>
        <w:t>lowerCase</w:t>
      </w:r>
      <w:proofErr w:type="spellEnd"/>
      <w:r w:rsidR="00346A55" w:rsidRPr="00E706CF">
        <w:rPr>
          <w:rFonts w:ascii="Segoe UI Historic" w:hAnsi="Segoe UI Historic" w:cs="Segoe UI Historic"/>
        </w:rPr>
        <w:br/>
        <w:t xml:space="preserve">                    break;</w:t>
      </w:r>
      <w:r w:rsidR="00346A55" w:rsidRPr="00E706CF">
        <w:rPr>
          <w:rFonts w:ascii="Segoe UI Historic" w:hAnsi="Segoe UI Historic" w:cs="Segoe UI Historic"/>
        </w:rPr>
        <w:br/>
        <w:t xml:space="preserve">                default:</w:t>
      </w:r>
      <w:r w:rsidR="00C603B1" w:rsidRPr="00E706CF">
        <w:rPr>
          <w:rFonts w:ascii="Segoe UI Historic" w:hAnsi="Segoe UI Historic" w:cs="Segoe UI Historic"/>
        </w:rPr>
        <w:t xml:space="preserve"> //other invalid </w:t>
      </w:r>
      <w:r w:rsidR="00ED0FBF" w:rsidRPr="00E706CF">
        <w:rPr>
          <w:rFonts w:ascii="Segoe UI Historic" w:hAnsi="Segoe UI Historic" w:cs="Segoe UI Historic"/>
        </w:rPr>
        <w:t>characters</w:t>
      </w:r>
      <w:r w:rsidR="00346A55" w:rsidRPr="00E706CF">
        <w:rPr>
          <w:rFonts w:ascii="Segoe UI Historic" w:hAnsi="Segoe UI Historic" w:cs="Segoe UI Historic"/>
        </w:rPr>
        <w:br/>
        <w:t xml:space="preserve">                    return true;</w:t>
      </w:r>
      <w:r w:rsidR="00346A55" w:rsidRPr="00E706CF">
        <w:rPr>
          <w:rFonts w:ascii="Segoe UI Historic" w:hAnsi="Segoe UI Historic" w:cs="Segoe UI Historic"/>
        </w:rPr>
        <w:br/>
        <w:t xml:space="preserve">            }</w:t>
      </w:r>
      <w:r w:rsidR="00346A55" w:rsidRPr="00E706CF">
        <w:rPr>
          <w:rFonts w:ascii="Segoe UI Historic" w:hAnsi="Segoe UI Historic" w:cs="Segoe UI Historic"/>
        </w:rPr>
        <w:br/>
        <w:t xml:space="preserve">        }</w:t>
      </w:r>
      <w:r w:rsidR="00346A55" w:rsidRPr="00E706CF">
        <w:rPr>
          <w:rFonts w:ascii="Segoe UI Historic" w:hAnsi="Segoe UI Historic" w:cs="Segoe UI Historic"/>
        </w:rPr>
        <w:br/>
        <w:t xml:space="preserve">        return false;</w:t>
      </w:r>
      <w:r>
        <w:rPr>
          <w:rFonts w:ascii="Segoe UI Historic" w:hAnsi="Segoe UI Historic" w:cs="Segoe UI Historic"/>
        </w:rPr>
        <w:t xml:space="preserve"> //no </w:t>
      </w:r>
      <w:r w:rsidR="006E5DED">
        <w:rPr>
          <w:rFonts w:ascii="Segoe UI Historic" w:hAnsi="Segoe UI Historic" w:cs="Segoe UI Historic"/>
        </w:rPr>
        <w:t>invalid character is found</w:t>
      </w:r>
      <w:r w:rsidR="00346A55" w:rsidRPr="00E706CF">
        <w:rPr>
          <w:rFonts w:ascii="Segoe UI Historic" w:hAnsi="Segoe UI Historic" w:cs="Segoe UI Historic"/>
        </w:rPr>
        <w:br/>
        <w:t xml:space="preserve">    }</w:t>
      </w:r>
      <w:r w:rsidR="00ED0FBF" w:rsidRPr="00E706CF">
        <w:rPr>
          <w:rFonts w:ascii="Segoe UI Historic" w:hAnsi="Segoe UI Historic" w:cs="Segoe UI Historic"/>
        </w:rPr>
        <w:t xml:space="preserve"> </w:t>
      </w:r>
      <w:r w:rsidR="00346A55" w:rsidRPr="00E706CF">
        <w:rPr>
          <w:rFonts w:ascii="Segoe UI Historic" w:hAnsi="Segoe UI Historic" w:cs="Segoe UI Historic"/>
        </w:rPr>
        <w:br/>
        <w:t>}</w:t>
      </w:r>
    </w:p>
    <w:p w14:paraId="64339A1B" w14:textId="2B646F1E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2" w:name="_Toc130588545"/>
      <w:proofErr w:type="spellStart"/>
      <w:r w:rsidRPr="00E706CF">
        <w:rPr>
          <w:rFonts w:ascii="Segoe UI Historic" w:hAnsi="Segoe UI Historic" w:cs="Segoe UI Historic"/>
        </w:rPr>
        <w:t>CircularQueue.cs</w:t>
      </w:r>
      <w:bookmarkEnd w:id="2"/>
      <w:proofErr w:type="spellEnd"/>
    </w:p>
    <w:p w14:paraId="3C51CDBC" w14:textId="77777777" w:rsidR="006E5DED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proofErr w:type="gram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System.Threading.Tasks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CQueue</w:t>
      </w:r>
      <w:proofErr w:type="spellEnd"/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>{</w:t>
      </w:r>
      <w:r w:rsidRPr="00E706CF">
        <w:rPr>
          <w:rFonts w:ascii="Segoe UI Historic" w:hAnsi="Segoe UI Historic" w:cs="Segoe UI Historic"/>
        </w:rPr>
        <w:br/>
        <w:t xml:space="preserve">    int[] _queue;</w:t>
      </w:r>
      <w:r w:rsidRPr="00E706CF">
        <w:rPr>
          <w:rFonts w:ascii="Segoe UI Historic" w:hAnsi="Segoe UI Historic" w:cs="Segoe UI Historic"/>
        </w:rPr>
        <w:br/>
        <w:t xml:space="preserve">    bool _circular = false;</w:t>
      </w:r>
      <w:r w:rsidRPr="00E706CF">
        <w:rPr>
          <w:rFonts w:ascii="Segoe UI Historic" w:hAnsi="Segoe UI Historic" w:cs="Segoe UI Historic"/>
        </w:rPr>
        <w:br/>
        <w:t xml:space="preserve">    int _</w:t>
      </w:r>
      <w:proofErr w:type="spellStart"/>
      <w:r w:rsidRPr="00E706CF">
        <w:rPr>
          <w:rFonts w:ascii="Segoe UI Historic" w:hAnsi="Segoe UI Historic" w:cs="Segoe UI Historic"/>
        </w:rPr>
        <w:t>frontofqueue</w:t>
      </w:r>
      <w:proofErr w:type="spellEnd"/>
      <w:r w:rsidRPr="00E706CF">
        <w:rPr>
          <w:rFonts w:ascii="Segoe UI Historic" w:hAnsi="Segoe UI Historic" w:cs="Segoe UI Historic"/>
        </w:rPr>
        <w:t xml:space="preserve"> = -1, _</w:t>
      </w:r>
      <w:proofErr w:type="spellStart"/>
      <w:r w:rsidRPr="00E706CF">
        <w:rPr>
          <w:rFonts w:ascii="Segoe UI Historic" w:hAnsi="Segoe UI Historic" w:cs="Segoe UI Historic"/>
        </w:rPr>
        <w:t>rearofqueue</w:t>
      </w:r>
      <w:proofErr w:type="spellEnd"/>
      <w:r w:rsidRPr="00E706CF">
        <w:rPr>
          <w:rFonts w:ascii="Segoe UI Historic" w:hAnsi="Segoe UI Historic" w:cs="Segoe UI Historic"/>
        </w:rPr>
        <w:t xml:space="preserve"> = -1, _</w:t>
      </w:r>
      <w:proofErr w:type="spellStart"/>
      <w:r w:rsidRPr="00E706CF">
        <w:rPr>
          <w:rFonts w:ascii="Segoe UI Historic" w:hAnsi="Segoe UI Historic" w:cs="Segoe UI Historic"/>
        </w:rPr>
        <w:t>numberofitem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</w:t>
      </w:r>
      <w:proofErr w:type="spellStart"/>
      <w:r w:rsidRPr="00E706CF">
        <w:rPr>
          <w:rFonts w:ascii="Segoe UI Historic" w:hAnsi="Segoe UI Historic" w:cs="Segoe UI Historic"/>
        </w:rPr>
        <w:t>CQueue</w:t>
      </w:r>
      <w:proofErr w:type="spellEnd"/>
      <w:r w:rsidRPr="00E706CF">
        <w:rPr>
          <w:rFonts w:ascii="Segoe UI Historic" w:hAnsi="Segoe UI Historic" w:cs="Segoe UI Historic"/>
        </w:rPr>
        <w:t xml:space="preserve">(bool circular, int </w:t>
      </w:r>
      <w:proofErr w:type="spellStart"/>
      <w:r w:rsidRPr="00E706CF">
        <w:rPr>
          <w:rFonts w:ascii="Segoe UI Historic" w:hAnsi="Segoe UI Historic" w:cs="Segoe UI Historic"/>
        </w:rPr>
        <w:t>numberofitem</w:t>
      </w:r>
      <w:proofErr w:type="spellEnd"/>
      <w:r w:rsidRPr="00E706CF">
        <w:rPr>
          <w:rFonts w:ascii="Segoe UI Historic" w:hAnsi="Segoe UI Historic" w:cs="Segoe UI Historic"/>
        </w:rPr>
        <w:t>)</w:t>
      </w:r>
      <w:r w:rsidR="00ED0FBF" w:rsidRPr="00E706CF">
        <w:rPr>
          <w:rFonts w:ascii="Segoe UI Historic" w:hAnsi="Segoe UI Historic" w:cs="Segoe UI Historic"/>
        </w:rPr>
        <w:t xml:space="preserve"> </w:t>
      </w:r>
    </w:p>
    <w:p w14:paraId="6027F081" w14:textId="57579C6D" w:rsidR="00026B8E" w:rsidRDefault="00ED0FBF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//constructor (define circular queue or linear queue) and the size of the queue</w:t>
      </w:r>
      <w:r w:rsidR="00346A55" w:rsidRPr="00E706CF">
        <w:rPr>
          <w:rFonts w:ascii="Segoe UI Historic" w:hAnsi="Segoe UI Historic" w:cs="Segoe UI Historic"/>
        </w:rPr>
        <w:br/>
        <w:t xml:space="preserve">    {</w:t>
      </w:r>
      <w:r w:rsidR="00346A55"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="00346A55" w:rsidRPr="00E706CF">
        <w:rPr>
          <w:rFonts w:ascii="Segoe UI Historic" w:hAnsi="Segoe UI Historic" w:cs="Segoe UI Historic"/>
        </w:rPr>
        <w:t>this._circular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= circular;</w:t>
      </w:r>
      <w:r w:rsidR="00346A55" w:rsidRPr="00E706CF">
        <w:rPr>
          <w:rFonts w:ascii="Segoe UI Historic" w:hAnsi="Segoe UI Historic" w:cs="Segoe UI Historic"/>
        </w:rPr>
        <w:br/>
        <w:t xml:space="preserve">        this._</w:t>
      </w:r>
      <w:proofErr w:type="spellStart"/>
      <w:r w:rsidR="00346A55" w:rsidRPr="00E706CF">
        <w:rPr>
          <w:rFonts w:ascii="Segoe UI Historic" w:hAnsi="Segoe UI Historic" w:cs="Segoe UI Historic"/>
        </w:rPr>
        <w:t>numberofitem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= </w:t>
      </w:r>
      <w:proofErr w:type="spellStart"/>
      <w:r w:rsidR="00346A55" w:rsidRPr="00E706CF">
        <w:rPr>
          <w:rFonts w:ascii="Segoe UI Historic" w:hAnsi="Segoe UI Historic" w:cs="Segoe UI Historic"/>
        </w:rPr>
        <w:t>numberofitem</w:t>
      </w:r>
      <w:proofErr w:type="spellEnd"/>
      <w:r w:rsidR="00346A55" w:rsidRPr="00E706CF">
        <w:rPr>
          <w:rFonts w:ascii="Segoe UI Historic" w:hAnsi="Segoe UI Historic" w:cs="Segoe UI Historic"/>
        </w:rPr>
        <w:t>;</w:t>
      </w:r>
      <w:r w:rsidR="00346A55" w:rsidRPr="00E706CF">
        <w:rPr>
          <w:rFonts w:ascii="Segoe UI Historic" w:hAnsi="Segoe UI Historic" w:cs="Segoe UI Historic"/>
        </w:rPr>
        <w:br/>
        <w:t xml:space="preserve">        _queue = new int[</w:t>
      </w:r>
      <w:proofErr w:type="spellStart"/>
      <w:r w:rsidR="00346A55" w:rsidRPr="00E706CF">
        <w:rPr>
          <w:rFonts w:ascii="Segoe UI Historic" w:hAnsi="Segoe UI Historic" w:cs="Segoe UI Historic"/>
        </w:rPr>
        <w:t>numberofitem</w:t>
      </w:r>
      <w:proofErr w:type="spellEnd"/>
      <w:r w:rsidR="00346A55" w:rsidRPr="00E706CF">
        <w:rPr>
          <w:rFonts w:ascii="Segoe UI Historic" w:hAnsi="Segoe UI Historic" w:cs="Segoe UI Historic"/>
        </w:rPr>
        <w:t>];</w:t>
      </w:r>
      <w:r w:rsidR="00346A55" w:rsidRPr="00E706CF">
        <w:rPr>
          <w:rFonts w:ascii="Segoe UI Historic" w:hAnsi="Segoe UI Historic" w:cs="Segoe UI Historic"/>
        </w:rPr>
        <w:br/>
        <w:t xml:space="preserve">    }</w:t>
      </w:r>
      <w:r w:rsidR="00346A55" w:rsidRPr="00E706CF">
        <w:rPr>
          <w:rFonts w:ascii="Segoe UI Historic" w:hAnsi="Segoe UI Historic" w:cs="Segoe UI Historic"/>
        </w:rPr>
        <w:br/>
      </w:r>
      <w:r w:rsidR="00346A55" w:rsidRPr="00E706CF">
        <w:rPr>
          <w:rFonts w:ascii="Segoe UI Historic" w:hAnsi="Segoe UI Historic" w:cs="Segoe UI Historic"/>
        </w:rPr>
        <w:br/>
        <w:t xml:space="preserve">    public int[] Queue1 =&gt; _queue;</w:t>
      </w:r>
      <w:r w:rsidR="00346A55" w:rsidRPr="00E706CF">
        <w:rPr>
          <w:rFonts w:ascii="Segoe UI Historic" w:hAnsi="Segoe UI Historic" w:cs="Segoe UI Historic"/>
        </w:rPr>
        <w:br/>
      </w:r>
      <w:r w:rsidR="00346A55" w:rsidRPr="00E706CF">
        <w:rPr>
          <w:rFonts w:ascii="Segoe UI Historic" w:hAnsi="Segoe UI Historic" w:cs="Segoe UI Historic"/>
        </w:rPr>
        <w:br/>
        <w:t xml:space="preserve">    public void Enqueue(int data)</w:t>
      </w:r>
      <w:r w:rsidRPr="00E706CF">
        <w:rPr>
          <w:rFonts w:ascii="Segoe UI Historic" w:hAnsi="Segoe UI Historic" w:cs="Segoe UI Historic"/>
        </w:rPr>
        <w:t xml:space="preserve"> </w:t>
      </w:r>
      <w:r w:rsidR="00346A55" w:rsidRPr="00E706CF">
        <w:rPr>
          <w:rFonts w:ascii="Segoe UI Historic" w:hAnsi="Segoe UI Historic" w:cs="Segoe UI Historic"/>
        </w:rPr>
        <w:br/>
        <w:t xml:space="preserve">    {</w:t>
      </w:r>
      <w:r w:rsidR="00F563F7" w:rsidRPr="00E706CF">
        <w:rPr>
          <w:rFonts w:ascii="Segoe UI Historic" w:hAnsi="Segoe UI Historic" w:cs="Segoe UI Historic"/>
        </w:rPr>
        <w:t xml:space="preserve"> </w:t>
      </w:r>
      <w:r w:rsidR="00346A55" w:rsidRPr="00E706CF">
        <w:rPr>
          <w:rFonts w:ascii="Segoe UI Historic" w:hAnsi="Segoe UI Historic" w:cs="Segoe UI Historic"/>
        </w:rPr>
        <w:br/>
        <w:t xml:space="preserve">        if (_circular == false || (((_</w:t>
      </w:r>
      <w:proofErr w:type="spellStart"/>
      <w:r w:rsidR="00346A55" w:rsidRPr="00E706CF">
        <w:rPr>
          <w:rFonts w:ascii="Segoe UI Historic" w:hAnsi="Segoe UI Historic" w:cs="Segoe UI Historic"/>
        </w:rPr>
        <w:t>rearofqueue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+ 1) % _</w:t>
      </w:r>
      <w:proofErr w:type="spellStart"/>
      <w:r w:rsidR="00346A55" w:rsidRPr="00E706CF">
        <w:rPr>
          <w:rFonts w:ascii="Segoe UI Historic" w:hAnsi="Segoe UI Historic" w:cs="Segoe UI Historic"/>
        </w:rPr>
        <w:t>numberofitem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+ 1) == _</w:t>
      </w:r>
      <w:proofErr w:type="spellStart"/>
      <w:r w:rsidR="00346A55" w:rsidRPr="00E706CF">
        <w:rPr>
          <w:rFonts w:ascii="Segoe UI Historic" w:hAnsi="Segoe UI Historic" w:cs="Segoe UI Historic"/>
        </w:rPr>
        <w:t>frontofqueue</w:t>
      </w:r>
      <w:proofErr w:type="spellEnd"/>
      <w:r w:rsidR="00346A55" w:rsidRPr="00E706CF">
        <w:rPr>
          <w:rFonts w:ascii="Segoe UI Historic" w:hAnsi="Segoe UI Historic" w:cs="Segoe UI Historic"/>
        </w:rPr>
        <w:t>))</w:t>
      </w:r>
      <w:r w:rsidR="00346A55" w:rsidRPr="00E706CF">
        <w:rPr>
          <w:rFonts w:ascii="Segoe UI Historic" w:hAnsi="Segoe UI Historic" w:cs="Segoe UI Historic"/>
        </w:rPr>
        <w:br/>
        <w:t xml:space="preserve">            // </w:t>
      </w:r>
      <w:r w:rsidR="00F563F7" w:rsidRPr="00E706CF">
        <w:rPr>
          <w:rFonts w:ascii="Segoe UI Historic" w:hAnsi="Segoe UI Historic" w:cs="Segoe UI Historic"/>
        </w:rPr>
        <w:t xml:space="preserve">check if the list is </w:t>
      </w:r>
      <w:r w:rsidR="00346A55" w:rsidRPr="00E706CF">
        <w:rPr>
          <w:rFonts w:ascii="Segoe UI Historic" w:hAnsi="Segoe UI Historic" w:cs="Segoe UI Historic"/>
        </w:rPr>
        <w:t xml:space="preserve">full and circular </w:t>
      </w:r>
      <w:r w:rsidR="00F563F7" w:rsidRPr="00E706CF">
        <w:rPr>
          <w:rFonts w:ascii="Segoe UI Historic" w:hAnsi="Segoe UI Historic" w:cs="Segoe UI Historic"/>
        </w:rPr>
        <w:t>mode ==</w:t>
      </w:r>
      <w:r w:rsidR="00346A55" w:rsidRPr="00E706CF">
        <w:rPr>
          <w:rFonts w:ascii="Segoe UI Historic" w:hAnsi="Segoe UI Historic" w:cs="Segoe UI Historic"/>
        </w:rPr>
        <w:t xml:space="preserve"> false</w:t>
      </w:r>
      <w:r w:rsidR="00346A55" w:rsidRPr="00E706CF">
        <w:rPr>
          <w:rFonts w:ascii="Segoe UI Historic" w:hAnsi="Segoe UI Historic" w:cs="Segoe UI Historic"/>
        </w:rPr>
        <w:br/>
        <w:t xml:space="preserve">        { }</w:t>
      </w:r>
      <w:r w:rsidR="00346A55" w:rsidRPr="00E706CF">
        <w:rPr>
          <w:rFonts w:ascii="Segoe UI Historic" w:hAnsi="Segoe UI Historic" w:cs="Segoe UI Historic"/>
        </w:rPr>
        <w:br/>
        <w:t xml:space="preserve">        else {</w:t>
      </w:r>
      <w:r w:rsidR="00346A55" w:rsidRPr="00E706CF">
        <w:rPr>
          <w:rFonts w:ascii="Segoe UI Historic" w:hAnsi="Segoe UI Historic" w:cs="Segoe UI Historic"/>
        </w:rPr>
        <w:br/>
        <w:t xml:space="preserve">            _</w:t>
      </w:r>
      <w:proofErr w:type="spellStart"/>
      <w:r w:rsidR="00346A55" w:rsidRPr="00E706CF">
        <w:rPr>
          <w:rFonts w:ascii="Segoe UI Historic" w:hAnsi="Segoe UI Historic" w:cs="Segoe UI Historic"/>
        </w:rPr>
        <w:t>rearofqueue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= (_</w:t>
      </w:r>
      <w:proofErr w:type="spellStart"/>
      <w:r w:rsidR="00346A55" w:rsidRPr="00E706CF">
        <w:rPr>
          <w:rFonts w:ascii="Segoe UI Historic" w:hAnsi="Segoe UI Historic" w:cs="Segoe UI Historic"/>
        </w:rPr>
        <w:t>rearofqueue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+ 1) % _</w:t>
      </w:r>
      <w:proofErr w:type="spellStart"/>
      <w:r w:rsidR="00346A55" w:rsidRPr="00E706CF">
        <w:rPr>
          <w:rFonts w:ascii="Segoe UI Historic" w:hAnsi="Segoe UI Historic" w:cs="Segoe UI Historic"/>
        </w:rPr>
        <w:t>numberofitem</w:t>
      </w:r>
      <w:proofErr w:type="spellEnd"/>
      <w:r w:rsidR="00346A55" w:rsidRPr="00E706CF">
        <w:rPr>
          <w:rFonts w:ascii="Segoe UI Historic" w:hAnsi="Segoe UI Historic" w:cs="Segoe UI Historic"/>
        </w:rPr>
        <w:t>;</w:t>
      </w:r>
      <w:r w:rsidR="00346A55" w:rsidRPr="00E706CF">
        <w:rPr>
          <w:rFonts w:ascii="Segoe UI Historic" w:hAnsi="Segoe UI Historic" w:cs="Segoe UI Historic"/>
        </w:rPr>
        <w:br/>
        <w:t xml:space="preserve">            _queue[_</w:t>
      </w:r>
      <w:proofErr w:type="spellStart"/>
      <w:r w:rsidR="00346A55" w:rsidRPr="00E706CF">
        <w:rPr>
          <w:rFonts w:ascii="Segoe UI Historic" w:hAnsi="Segoe UI Historic" w:cs="Segoe UI Historic"/>
        </w:rPr>
        <w:t>rearofqueue</w:t>
      </w:r>
      <w:proofErr w:type="spellEnd"/>
      <w:r w:rsidR="00346A55" w:rsidRPr="00E706CF">
        <w:rPr>
          <w:rFonts w:ascii="Segoe UI Historic" w:hAnsi="Segoe UI Historic" w:cs="Segoe UI Historic"/>
        </w:rPr>
        <w:t>] = data;</w:t>
      </w:r>
      <w:r w:rsidR="006E5DED">
        <w:rPr>
          <w:rFonts w:ascii="Segoe UI Historic" w:hAnsi="Segoe UI Historic" w:cs="Segoe UI Historic"/>
        </w:rPr>
        <w:t xml:space="preserve">       </w:t>
      </w:r>
      <w:r w:rsidR="006E5DED" w:rsidRPr="00E706CF">
        <w:rPr>
          <w:rFonts w:ascii="Segoe UI Historic" w:hAnsi="Segoe UI Historic" w:cs="Segoe UI Historic"/>
        </w:rPr>
        <w:t>//input data into the Queue</w:t>
      </w:r>
      <w:r w:rsidR="00346A55" w:rsidRPr="00E706CF">
        <w:rPr>
          <w:rFonts w:ascii="Segoe UI Historic" w:hAnsi="Segoe UI Historic" w:cs="Segoe UI Historic"/>
        </w:rPr>
        <w:br/>
        <w:t xml:space="preserve">        }</w:t>
      </w:r>
      <w:r w:rsidR="00346A55" w:rsidRPr="00E706CF">
        <w:rPr>
          <w:rFonts w:ascii="Segoe UI Historic" w:hAnsi="Segoe UI Historic" w:cs="Segoe UI Historic"/>
        </w:rPr>
        <w:br/>
        <w:t xml:space="preserve">    }</w:t>
      </w:r>
      <w:r w:rsidR="00346A55" w:rsidRPr="00E706CF">
        <w:rPr>
          <w:rFonts w:ascii="Segoe UI Historic" w:hAnsi="Segoe UI Historic" w:cs="Segoe UI Historic"/>
        </w:rPr>
        <w:br/>
        <w:t xml:space="preserve">    public int Dequeue()</w:t>
      </w:r>
      <w:r w:rsidR="00346A55" w:rsidRPr="00E706CF">
        <w:rPr>
          <w:rFonts w:ascii="Segoe UI Historic" w:hAnsi="Segoe UI Historic" w:cs="Segoe UI Historic"/>
        </w:rPr>
        <w:br/>
        <w:t xml:space="preserve">    {</w:t>
      </w:r>
      <w:r w:rsidR="00346A55" w:rsidRPr="00E706CF">
        <w:rPr>
          <w:rFonts w:ascii="Segoe UI Historic" w:hAnsi="Segoe UI Historic" w:cs="Segoe UI Historic"/>
        </w:rPr>
        <w:br/>
        <w:t xml:space="preserve">        if (_circular == false || (((_</w:t>
      </w:r>
      <w:proofErr w:type="spellStart"/>
      <w:r w:rsidR="00346A55" w:rsidRPr="00E706CF">
        <w:rPr>
          <w:rFonts w:ascii="Segoe UI Historic" w:hAnsi="Segoe UI Historic" w:cs="Segoe UI Historic"/>
        </w:rPr>
        <w:t>frontofqueue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+ 1) % _</w:t>
      </w:r>
      <w:proofErr w:type="spellStart"/>
      <w:r w:rsidR="00346A55" w:rsidRPr="00E706CF">
        <w:rPr>
          <w:rFonts w:ascii="Segoe UI Historic" w:hAnsi="Segoe UI Historic" w:cs="Segoe UI Historic"/>
        </w:rPr>
        <w:t>numberofitem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+ 1) ==_</w:t>
      </w:r>
      <w:proofErr w:type="spellStart"/>
      <w:r w:rsidR="00346A55" w:rsidRPr="00E706CF">
        <w:rPr>
          <w:rFonts w:ascii="Segoe UI Historic" w:hAnsi="Segoe UI Historic" w:cs="Segoe UI Historic"/>
        </w:rPr>
        <w:t>rearofqueue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)) </w:t>
      </w:r>
    </w:p>
    <w:p w14:paraId="2FF82D09" w14:textId="4DAFF9C8" w:rsidR="00026B8E" w:rsidRDefault="00026B8E" w:rsidP="00026B8E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</w:t>
      </w:r>
      <w:r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 xml:space="preserve"> // check if empty and circular == true        </w:t>
      </w:r>
    </w:p>
    <w:p w14:paraId="67B51151" w14:textId="77777777" w:rsidR="00143851" w:rsidRDefault="00026B8E" w:rsidP="00143851">
      <w:pPr>
        <w:spacing w:after="0" w:line="240" w:lineRule="auto"/>
        <w:ind w:firstLine="720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return -1;</w:t>
      </w:r>
      <w:r>
        <w:rPr>
          <w:rFonts w:ascii="Segoe UI Historic" w:hAnsi="Segoe UI Historic" w:cs="Segoe UI Historic"/>
        </w:rPr>
        <w:t xml:space="preserve"> </w:t>
      </w:r>
      <w:r w:rsidR="00143851">
        <w:rPr>
          <w:rFonts w:ascii="Segoe UI Historic" w:hAnsi="Segoe UI Historic" w:cs="Segoe UI Historic"/>
        </w:rPr>
        <w:t>//data not available</w:t>
      </w:r>
      <w:r w:rsidR="00346A55" w:rsidRPr="00E706CF">
        <w:rPr>
          <w:rFonts w:ascii="Segoe UI Historic" w:hAnsi="Segoe UI Historic" w:cs="Segoe UI Historic"/>
        </w:rPr>
        <w:br/>
        <w:t xml:space="preserve">        else {</w:t>
      </w:r>
    </w:p>
    <w:p w14:paraId="7EA0BE78" w14:textId="48ECA888" w:rsidR="009014CD" w:rsidRPr="00E706CF" w:rsidRDefault="00143851" w:rsidP="00143851">
      <w:pPr>
        <w:spacing w:after="0" w:line="240" w:lineRule="auto"/>
        <w:ind w:firstLine="72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//</w:t>
      </w:r>
      <w:r w:rsidR="00F56F98">
        <w:rPr>
          <w:rFonts w:ascii="Segoe UI Historic" w:hAnsi="Segoe UI Historic" w:cs="Segoe UI Historic"/>
        </w:rPr>
        <w:t>pointer has move to next position and return dequeued value</w:t>
      </w:r>
      <w:r w:rsidR="00346A55" w:rsidRPr="00E706CF">
        <w:rPr>
          <w:rFonts w:ascii="Segoe UI Historic" w:hAnsi="Segoe UI Historic" w:cs="Segoe UI Historic"/>
        </w:rPr>
        <w:br/>
        <w:t xml:space="preserve">            _</w:t>
      </w:r>
      <w:proofErr w:type="spellStart"/>
      <w:r w:rsidR="00346A55" w:rsidRPr="00E706CF">
        <w:rPr>
          <w:rFonts w:ascii="Segoe UI Historic" w:hAnsi="Segoe UI Historic" w:cs="Segoe UI Historic"/>
        </w:rPr>
        <w:t>frontofqueue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= (_</w:t>
      </w:r>
      <w:proofErr w:type="spellStart"/>
      <w:r w:rsidR="00346A55" w:rsidRPr="00E706CF">
        <w:rPr>
          <w:rFonts w:ascii="Segoe UI Historic" w:hAnsi="Segoe UI Historic" w:cs="Segoe UI Historic"/>
        </w:rPr>
        <w:t>frontofqueue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+ 1) % _</w:t>
      </w:r>
      <w:proofErr w:type="spellStart"/>
      <w:r w:rsidR="00346A55" w:rsidRPr="00E706CF">
        <w:rPr>
          <w:rFonts w:ascii="Segoe UI Historic" w:hAnsi="Segoe UI Historic" w:cs="Segoe UI Historic"/>
        </w:rPr>
        <w:t>numberofitem</w:t>
      </w:r>
      <w:proofErr w:type="spellEnd"/>
      <w:r w:rsidR="00346A55" w:rsidRPr="00E706CF">
        <w:rPr>
          <w:rFonts w:ascii="Segoe UI Historic" w:hAnsi="Segoe UI Historic" w:cs="Segoe UI Historic"/>
        </w:rPr>
        <w:t>;</w:t>
      </w:r>
      <w:r w:rsidR="00346A55" w:rsidRPr="00E706CF">
        <w:rPr>
          <w:rFonts w:ascii="Segoe UI Historic" w:hAnsi="Segoe UI Historic" w:cs="Segoe UI Historic"/>
        </w:rPr>
        <w:br/>
        <w:t xml:space="preserve">            return _queue[_</w:t>
      </w:r>
      <w:proofErr w:type="spellStart"/>
      <w:r w:rsidR="00346A55" w:rsidRPr="00E706CF">
        <w:rPr>
          <w:rFonts w:ascii="Segoe UI Historic" w:hAnsi="Segoe UI Historic" w:cs="Segoe UI Historic"/>
        </w:rPr>
        <w:t>frontofqueue</w:t>
      </w:r>
      <w:proofErr w:type="spellEnd"/>
      <w:r w:rsidR="00346A55" w:rsidRPr="00E706CF">
        <w:rPr>
          <w:rFonts w:ascii="Segoe UI Historic" w:hAnsi="Segoe UI Historic" w:cs="Segoe UI Historic"/>
        </w:rPr>
        <w:t>];</w:t>
      </w:r>
      <w:r w:rsidR="00346A55" w:rsidRPr="00E706CF">
        <w:rPr>
          <w:rFonts w:ascii="Segoe UI Historic" w:hAnsi="Segoe UI Historic" w:cs="Segoe UI Historic"/>
        </w:rPr>
        <w:br/>
        <w:t xml:space="preserve">      </w:t>
      </w:r>
      <w:proofErr w:type="gramStart"/>
      <w:r w:rsidR="00346A55" w:rsidRPr="00E706CF">
        <w:rPr>
          <w:rFonts w:ascii="Segoe UI Historic" w:hAnsi="Segoe UI Historic" w:cs="Segoe UI Historic"/>
        </w:rPr>
        <w:t xml:space="preserve">  }</w:t>
      </w:r>
      <w:proofErr w:type="gramEnd"/>
      <w:r w:rsidR="00346A55" w:rsidRPr="00E706CF">
        <w:rPr>
          <w:rFonts w:ascii="Segoe UI Historic" w:hAnsi="Segoe UI Historic" w:cs="Segoe UI Historic"/>
        </w:rPr>
        <w:br/>
        <w:t xml:space="preserve">    }</w:t>
      </w:r>
      <w:r w:rsidR="00346A55" w:rsidRPr="00E706CF">
        <w:rPr>
          <w:rFonts w:ascii="Segoe UI Historic" w:hAnsi="Segoe UI Historic" w:cs="Segoe UI Historic"/>
        </w:rPr>
        <w:br/>
        <w:t xml:space="preserve">    public int Peek()</w:t>
      </w:r>
      <w:r w:rsidR="00346A55" w:rsidRPr="00E706CF">
        <w:rPr>
          <w:rFonts w:ascii="Segoe UI Historic" w:hAnsi="Segoe UI Historic" w:cs="Segoe UI Historic"/>
        </w:rPr>
        <w:br/>
        <w:t xml:space="preserve">    {</w:t>
      </w:r>
      <w:r w:rsidR="00346A55" w:rsidRPr="00E706CF">
        <w:rPr>
          <w:rFonts w:ascii="Segoe UI Historic" w:hAnsi="Segoe UI Historic" w:cs="Segoe UI Historic"/>
        </w:rPr>
        <w:br/>
        <w:t xml:space="preserve">        if (_</w:t>
      </w:r>
      <w:proofErr w:type="spellStart"/>
      <w:r w:rsidR="00346A55" w:rsidRPr="00E706CF">
        <w:rPr>
          <w:rFonts w:ascii="Segoe UI Historic" w:hAnsi="Segoe UI Historic" w:cs="Segoe UI Historic"/>
        </w:rPr>
        <w:t>rearofqueue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== -1)</w:t>
      </w:r>
    </w:p>
    <w:p w14:paraId="1C59B05D" w14:textId="77777777" w:rsidR="009014CD" w:rsidRPr="00E706CF" w:rsidRDefault="00346A55" w:rsidP="00F56F98">
      <w:pPr>
        <w:spacing w:after="0" w:line="240" w:lineRule="auto"/>
        <w:ind w:firstLine="720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// </w:t>
      </w:r>
      <w:r w:rsidR="00C42EDF" w:rsidRPr="00E706CF">
        <w:rPr>
          <w:rFonts w:ascii="Segoe UI Historic" w:hAnsi="Segoe UI Historic" w:cs="Segoe UI Historic"/>
        </w:rPr>
        <w:t xml:space="preserve">Check if </w:t>
      </w:r>
      <w:r w:rsidR="0066794C" w:rsidRPr="00E706CF">
        <w:rPr>
          <w:rFonts w:ascii="Segoe UI Historic" w:hAnsi="Segoe UI Historic" w:cs="Segoe UI Historic"/>
        </w:rPr>
        <w:t>every item is dequeued and empty queue left behind</w:t>
      </w:r>
      <w:r w:rsidRPr="00E706CF">
        <w:rPr>
          <w:rFonts w:ascii="Segoe UI Historic" w:hAnsi="Segoe UI Historic" w:cs="Segoe UI Historic"/>
        </w:rPr>
        <w:t xml:space="preserve">            </w:t>
      </w:r>
    </w:p>
    <w:p w14:paraId="2AABF4B9" w14:textId="286095A5" w:rsidR="00067133" w:rsidRPr="00E706CF" w:rsidRDefault="00346A55" w:rsidP="009014CD">
      <w:pPr>
        <w:spacing w:after="0" w:line="240" w:lineRule="auto"/>
        <w:ind w:firstLine="720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return -1;</w:t>
      </w:r>
      <w:r w:rsidRPr="00E706CF">
        <w:rPr>
          <w:rFonts w:ascii="Segoe UI Historic" w:hAnsi="Segoe UI Historic" w:cs="Segoe UI Historic"/>
        </w:rPr>
        <w:br/>
        <w:t xml:space="preserve">        else {</w:t>
      </w:r>
      <w:r w:rsidRPr="00E706CF">
        <w:rPr>
          <w:rFonts w:ascii="Segoe UI Historic" w:hAnsi="Segoe UI Historic" w:cs="Segoe UI Historic"/>
        </w:rPr>
        <w:br/>
        <w:t xml:space="preserve">            int </w:t>
      </w:r>
      <w:proofErr w:type="spellStart"/>
      <w:r w:rsidRPr="00E706CF">
        <w:rPr>
          <w:rFonts w:ascii="Segoe UI Historic" w:hAnsi="Segoe UI Historic" w:cs="Segoe UI Historic"/>
        </w:rPr>
        <w:t>frontofqueue</w:t>
      </w:r>
      <w:proofErr w:type="spellEnd"/>
      <w:r w:rsidRPr="00E706CF">
        <w:rPr>
          <w:rFonts w:ascii="Segoe UI Historic" w:hAnsi="Segoe UI Historic" w:cs="Segoe UI Historic"/>
        </w:rPr>
        <w:t xml:space="preserve"> = (_</w:t>
      </w:r>
      <w:proofErr w:type="spellStart"/>
      <w:r w:rsidRPr="00E706CF">
        <w:rPr>
          <w:rFonts w:ascii="Segoe UI Historic" w:hAnsi="Segoe UI Historic" w:cs="Segoe UI Historic"/>
        </w:rPr>
        <w:t>frontofqueue</w:t>
      </w:r>
      <w:proofErr w:type="spellEnd"/>
      <w:r w:rsidRPr="00E706CF">
        <w:rPr>
          <w:rFonts w:ascii="Segoe UI Historic" w:hAnsi="Segoe UI Historic" w:cs="Segoe UI Historic"/>
        </w:rPr>
        <w:t xml:space="preserve"> + 1) % _</w:t>
      </w:r>
      <w:proofErr w:type="spellStart"/>
      <w:r w:rsidRPr="00E706CF">
        <w:rPr>
          <w:rFonts w:ascii="Segoe UI Historic" w:hAnsi="Segoe UI Historic" w:cs="Segoe UI Historic"/>
        </w:rPr>
        <w:t>numberofitem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return _queue[</w:t>
      </w:r>
      <w:proofErr w:type="spellStart"/>
      <w:r w:rsidRPr="00E706CF">
        <w:rPr>
          <w:rFonts w:ascii="Segoe UI Historic" w:hAnsi="Segoe UI Historic" w:cs="Segoe UI Historic"/>
        </w:rPr>
        <w:t>frontofqueue</w:t>
      </w:r>
      <w:proofErr w:type="spellEnd"/>
      <w:r w:rsidRPr="00E706CF">
        <w:rPr>
          <w:rFonts w:ascii="Segoe UI Historic" w:hAnsi="Segoe UI Historic" w:cs="Segoe UI Historic"/>
        </w:rPr>
        <w:t>];</w:t>
      </w:r>
      <w:r w:rsidRPr="00E706CF">
        <w:rPr>
          <w:rFonts w:ascii="Segoe UI Historic" w:hAnsi="Segoe UI Historic" w:cs="Segoe UI Historic"/>
        </w:rPr>
        <w:br/>
        <w:t xml:space="preserve">      </w:t>
      </w:r>
      <w:proofErr w:type="gramStart"/>
      <w:r w:rsidRPr="00E706CF">
        <w:rPr>
          <w:rFonts w:ascii="Segoe UI Historic" w:hAnsi="Segoe UI Historic" w:cs="Segoe UI Historic"/>
        </w:rPr>
        <w:t xml:space="preserve">  }</w:t>
      </w:r>
      <w:proofErr w:type="gramEnd"/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21D81ACD" w14:textId="5FBBA2B7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3" w:name="_Toc130588546"/>
      <w:proofErr w:type="spellStart"/>
      <w:r w:rsidRPr="00E706CF">
        <w:rPr>
          <w:rFonts w:ascii="Segoe UI Historic" w:hAnsi="Segoe UI Historic" w:cs="Segoe UI Historic"/>
        </w:rPr>
        <w:t>gravity.cs</w:t>
      </w:r>
      <w:bookmarkEnd w:id="3"/>
      <w:proofErr w:type="spellEnd"/>
    </w:p>
    <w:p w14:paraId="6AEDB683" w14:textId="77777777" w:rsidR="00F56F98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using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class gravity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    //gravity</w:t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protected bool _grounded = false;</w:t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protected float </w:t>
      </w:r>
      <w:proofErr w:type="spellStart"/>
      <w:r w:rsidRPr="00E706CF">
        <w:rPr>
          <w:rFonts w:ascii="Segoe UI Historic" w:hAnsi="Segoe UI Historic" w:cs="Segoe UI Historic"/>
        </w:rPr>
        <w:t>gravityacceleration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float _</w:t>
      </w:r>
      <w:proofErr w:type="spellStart"/>
      <w:r w:rsidRPr="00E706CF">
        <w:rPr>
          <w:rFonts w:ascii="Segoe UI Historic" w:hAnsi="Segoe UI Historic" w:cs="Segoe UI Historic"/>
        </w:rPr>
        <w:t>jumpgravity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float _</w:t>
      </w:r>
      <w:proofErr w:type="spellStart"/>
      <w:r w:rsidRPr="00E706CF">
        <w:rPr>
          <w:rFonts w:ascii="Segoe UI Historic" w:hAnsi="Segoe UI Historic" w:cs="Segoe UI Historic"/>
        </w:rPr>
        <w:t>gravityspeed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protected Vector3 original;</w:t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protected bool _</w:t>
      </w:r>
      <w:proofErr w:type="spellStart"/>
      <w:r w:rsidRPr="00E706CF">
        <w:rPr>
          <w:rFonts w:ascii="Segoe UI Historic" w:hAnsi="Segoe UI Historic" w:cs="Segoe UI Historic"/>
        </w:rPr>
        <w:t>isUpJumping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public bool </w:t>
      </w:r>
      <w:proofErr w:type="spellStart"/>
      <w:r w:rsidRPr="00E706CF">
        <w:rPr>
          <w:rFonts w:ascii="Segoe UI Historic" w:hAnsi="Segoe UI Historic" w:cs="Segoe UI Historic"/>
        </w:rPr>
        <w:t>isGrounded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  <w:r w:rsidRPr="00E706CF">
        <w:rPr>
          <w:rFonts w:ascii="Segoe UI Historic" w:hAnsi="Segoe UI Historic" w:cs="Segoe UI Historic"/>
        </w:rPr>
        <w:br/>
        <w:t xml:space="preserve">            get =&gt; _grounded;</w:t>
      </w:r>
      <w:r w:rsidRPr="00E706CF">
        <w:rPr>
          <w:rFonts w:ascii="Segoe UI Historic" w:hAnsi="Segoe UI Historic" w:cs="Segoe UI Historic"/>
        </w:rPr>
        <w:br/>
        <w:t xml:space="preserve">            set =&gt; _grounded = value;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public float </w:t>
      </w:r>
      <w:proofErr w:type="spellStart"/>
      <w:r w:rsidRPr="00E706CF">
        <w:rPr>
          <w:rFonts w:ascii="Segoe UI Historic" w:hAnsi="Segoe UI Historic" w:cs="Segoe UI Historic"/>
        </w:rPr>
        <w:t>gravityspeed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  <w:r w:rsidRPr="00E706CF">
        <w:rPr>
          <w:rFonts w:ascii="Segoe UI Historic" w:hAnsi="Segoe UI Historic" w:cs="Segoe UI Historic"/>
        </w:rPr>
        <w:br/>
        <w:t xml:space="preserve">            get =&gt; _</w:t>
      </w:r>
      <w:proofErr w:type="spellStart"/>
      <w:r w:rsidRPr="00E706CF">
        <w:rPr>
          <w:rFonts w:ascii="Segoe UI Historic" w:hAnsi="Segoe UI Historic" w:cs="Segoe UI Historic"/>
        </w:rPr>
        <w:t>gravityspeed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set =&gt; _</w:t>
      </w:r>
      <w:proofErr w:type="spellStart"/>
      <w:r w:rsidRPr="00E706CF">
        <w:rPr>
          <w:rFonts w:ascii="Segoe UI Historic" w:hAnsi="Segoe UI Historic" w:cs="Segoe UI Historic"/>
        </w:rPr>
        <w:t>gravityspeed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public void Update()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original = </w:t>
      </w:r>
      <w:proofErr w:type="spellStart"/>
      <w:r w:rsidRPr="00E706CF">
        <w:rPr>
          <w:rFonts w:ascii="Segoe UI Historic" w:hAnsi="Segoe UI Historic" w:cs="Segoe UI Historic"/>
        </w:rPr>
        <w:t>this.transform.position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public float </w:t>
      </w:r>
      <w:proofErr w:type="spellStart"/>
      <w:r w:rsidRPr="00E706CF">
        <w:rPr>
          <w:rFonts w:ascii="Segoe UI Historic" w:hAnsi="Segoe UI Historic" w:cs="Segoe UI Historic"/>
        </w:rPr>
        <w:t>jumpgravity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  <w:r w:rsidRPr="00E706CF">
        <w:rPr>
          <w:rFonts w:ascii="Segoe UI Historic" w:hAnsi="Segoe UI Historic" w:cs="Segoe UI Historic"/>
        </w:rPr>
        <w:br/>
        <w:t xml:space="preserve">            get =&gt; _</w:t>
      </w:r>
      <w:proofErr w:type="spellStart"/>
      <w:r w:rsidRPr="00E706CF">
        <w:rPr>
          <w:rFonts w:ascii="Segoe UI Historic" w:hAnsi="Segoe UI Historic" w:cs="Segoe UI Historic"/>
        </w:rPr>
        <w:t>jumpgravity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set =&gt; _</w:t>
      </w:r>
      <w:proofErr w:type="spellStart"/>
      <w:r w:rsidRPr="00E706CF">
        <w:rPr>
          <w:rFonts w:ascii="Segoe UI Historic" w:hAnsi="Segoe UI Historic" w:cs="Segoe UI Historic"/>
        </w:rPr>
        <w:t>jumpgravity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public float </w:t>
      </w:r>
      <w:proofErr w:type="spellStart"/>
      <w:r w:rsidRPr="00E706CF">
        <w:rPr>
          <w:rFonts w:ascii="Segoe UI Historic" w:hAnsi="Segoe UI Historic" w:cs="Segoe UI Historic"/>
        </w:rPr>
        <w:t>gravitySetting</w:t>
      </w:r>
      <w:proofErr w:type="spellEnd"/>
      <w:r w:rsidRPr="00E706CF">
        <w:rPr>
          <w:rFonts w:ascii="Segoe UI Historic" w:hAnsi="Segoe UI Historic" w:cs="Segoe UI Historic"/>
        </w:rPr>
        <w:t>(){</w:t>
      </w:r>
      <w:r w:rsidRPr="00E706CF">
        <w:rPr>
          <w:rFonts w:ascii="Segoe UI Historic" w:hAnsi="Segoe UI Historic" w:cs="Segoe UI Historic"/>
        </w:rPr>
        <w:br/>
        <w:t xml:space="preserve">            if(</w:t>
      </w:r>
      <w:proofErr w:type="spellStart"/>
      <w:r w:rsidRPr="00E706CF">
        <w:rPr>
          <w:rFonts w:ascii="Segoe UI Historic" w:hAnsi="Segoe UI Historic" w:cs="Segoe UI Historic"/>
        </w:rPr>
        <w:t>original.y</w:t>
      </w:r>
      <w:proofErr w:type="spellEnd"/>
      <w:r w:rsidRPr="00E706CF">
        <w:rPr>
          <w:rFonts w:ascii="Segoe UI Historic" w:hAnsi="Segoe UI Historic" w:cs="Segoe UI Historic"/>
        </w:rPr>
        <w:t xml:space="preserve"> &lt; 0.03f &amp;&amp; </w:t>
      </w:r>
      <w:proofErr w:type="spellStart"/>
      <w:r w:rsidRPr="00E706CF">
        <w:rPr>
          <w:rFonts w:ascii="Segoe UI Historic" w:hAnsi="Segoe UI Historic" w:cs="Segoe UI Historic"/>
        </w:rPr>
        <w:t>gravityacceleration</w:t>
      </w:r>
      <w:proofErr w:type="spellEnd"/>
      <w:r w:rsidRPr="00E706CF">
        <w:rPr>
          <w:rFonts w:ascii="Segoe UI Historic" w:hAnsi="Segoe UI Historic" w:cs="Segoe UI Historic"/>
        </w:rPr>
        <w:t>&lt;=0) {</w:t>
      </w:r>
    </w:p>
    <w:p w14:paraId="58540EFD" w14:textId="77777777" w:rsidR="002B2F99" w:rsidRDefault="001D4EB6" w:rsidP="00F56F98">
      <w:pPr>
        <w:spacing w:after="0" w:line="240" w:lineRule="auto"/>
        <w:ind w:firstLine="720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</w:t>
      </w:r>
      <w:r w:rsidR="00F56F98">
        <w:rPr>
          <w:rFonts w:ascii="Segoe UI Historic" w:hAnsi="Segoe UI Historic" w:cs="Segoe UI Historic"/>
        </w:rPr>
        <w:t xml:space="preserve">           </w:t>
      </w:r>
      <w:r w:rsidRPr="00E706CF">
        <w:rPr>
          <w:rFonts w:ascii="Segoe UI Historic" w:hAnsi="Segoe UI Historic" w:cs="Segoe UI Historic"/>
        </w:rPr>
        <w:t>//check if player at ground level</w:t>
      </w:r>
      <w:r w:rsidR="00346A55" w:rsidRPr="00E706CF">
        <w:rPr>
          <w:rFonts w:ascii="Segoe UI Historic" w:hAnsi="Segoe UI Historic" w:cs="Segoe UI Historic"/>
        </w:rPr>
        <w:br/>
        <w:t xml:space="preserve">                _grounded = true;</w:t>
      </w:r>
      <w:r w:rsidR="00346A55"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="00346A55" w:rsidRPr="00E706CF">
        <w:rPr>
          <w:rFonts w:ascii="Segoe UI Historic" w:hAnsi="Segoe UI Historic" w:cs="Segoe UI Historic"/>
        </w:rPr>
        <w:t>gravityacceleration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= 0;</w:t>
      </w:r>
      <w:r w:rsidR="00346A55" w:rsidRPr="00E706CF">
        <w:rPr>
          <w:rFonts w:ascii="Segoe UI Historic" w:hAnsi="Segoe UI Historic" w:cs="Segoe UI Historic"/>
        </w:rPr>
        <w:br/>
        <w:t xml:space="preserve">          </w:t>
      </w:r>
      <w:proofErr w:type="gramStart"/>
      <w:r w:rsidR="00346A55" w:rsidRPr="00E706CF">
        <w:rPr>
          <w:rFonts w:ascii="Segoe UI Historic" w:hAnsi="Segoe UI Historic" w:cs="Segoe UI Historic"/>
        </w:rPr>
        <w:t xml:space="preserve">  }else</w:t>
      </w:r>
      <w:proofErr w:type="gramEnd"/>
      <w:r w:rsidR="00346A55" w:rsidRPr="00E706CF">
        <w:rPr>
          <w:rFonts w:ascii="Segoe UI Historic" w:hAnsi="Segoe UI Historic" w:cs="Segoe UI Historic"/>
        </w:rPr>
        <w:t>{</w:t>
      </w:r>
    </w:p>
    <w:p w14:paraId="04C08C5E" w14:textId="77777777" w:rsidR="00C0601D" w:rsidRDefault="002B2F99" w:rsidP="002B2F99">
      <w:pPr>
        <w:spacing w:after="0" w:line="240" w:lineRule="auto"/>
        <w:ind w:firstLineChars="600" w:firstLine="132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//set </w:t>
      </w:r>
      <w:r w:rsidR="00C0601D">
        <w:rPr>
          <w:rFonts w:ascii="Segoe UI Historic" w:hAnsi="Segoe UI Historic" w:cs="Segoe UI Historic"/>
        </w:rPr>
        <w:t>the object is not on the ground</w:t>
      </w:r>
      <w:r w:rsidR="00346A55" w:rsidRPr="00E706CF">
        <w:rPr>
          <w:rFonts w:ascii="Segoe UI Historic" w:hAnsi="Segoe UI Historic" w:cs="Segoe UI Historic"/>
        </w:rPr>
        <w:br/>
        <w:t xml:space="preserve">                _grounded = false;</w:t>
      </w:r>
      <w:r w:rsidR="00346A55" w:rsidRPr="00E706CF">
        <w:rPr>
          <w:rFonts w:ascii="Segoe UI Historic" w:hAnsi="Segoe UI Historic" w:cs="Segoe UI Historic"/>
        </w:rPr>
        <w:br/>
        <w:t xml:space="preserve">                </w:t>
      </w:r>
      <w:proofErr w:type="gramStart"/>
      <w:r w:rsidR="00346A55" w:rsidRPr="00E706CF">
        <w:rPr>
          <w:rFonts w:ascii="Segoe UI Historic" w:hAnsi="Segoe UI Historic" w:cs="Segoe UI Historic"/>
        </w:rPr>
        <w:t>if(</w:t>
      </w:r>
      <w:proofErr w:type="spellStart"/>
      <w:proofErr w:type="gramEnd"/>
      <w:r w:rsidR="00346A55" w:rsidRPr="00E706CF">
        <w:rPr>
          <w:rFonts w:ascii="Segoe UI Historic" w:hAnsi="Segoe UI Historic" w:cs="Segoe UI Historic"/>
        </w:rPr>
        <w:t>gravityacceleration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&lt; 0){</w:t>
      </w:r>
      <w:r w:rsidR="00C0601D">
        <w:rPr>
          <w:rFonts w:ascii="Segoe UI Historic" w:hAnsi="Segoe UI Historic" w:cs="Segoe UI Historic"/>
        </w:rPr>
        <w:t xml:space="preserve">        </w:t>
      </w:r>
      <w:r w:rsidR="001D4EB6" w:rsidRPr="00E706CF">
        <w:rPr>
          <w:rFonts w:ascii="Segoe UI Historic" w:hAnsi="Segoe UI Historic" w:cs="Segoe UI Historic"/>
        </w:rPr>
        <w:t xml:space="preserve"> //check if </w:t>
      </w:r>
      <w:r w:rsidR="00E73596" w:rsidRPr="00E706CF">
        <w:rPr>
          <w:rFonts w:ascii="Segoe UI Historic" w:hAnsi="Segoe UI Historic" w:cs="Segoe UI Historic"/>
        </w:rPr>
        <w:t>player jumping upward or downward</w:t>
      </w:r>
    </w:p>
    <w:p w14:paraId="663758D9" w14:textId="1493DDC4" w:rsidR="00C0601D" w:rsidRDefault="00C0601D" w:rsidP="002B2F99">
      <w:pPr>
        <w:spacing w:after="0" w:line="240" w:lineRule="auto"/>
        <w:ind w:firstLineChars="600" w:firstLine="132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//use </w:t>
      </w:r>
      <w:r w:rsidR="00696F41">
        <w:rPr>
          <w:rFonts w:ascii="Segoe UI Historic" w:hAnsi="Segoe UI Historic" w:cs="Segoe UI Historic"/>
        </w:rPr>
        <w:t>general gravity</w:t>
      </w:r>
      <w:r w:rsidR="00346A55" w:rsidRPr="00E706CF">
        <w:rPr>
          <w:rFonts w:ascii="Segoe UI Historic" w:hAnsi="Segoe UI Historic" w:cs="Segoe UI Historic"/>
        </w:rPr>
        <w:br/>
        <w:t xml:space="preserve">                    _</w:t>
      </w:r>
      <w:proofErr w:type="spellStart"/>
      <w:r w:rsidR="00346A55" w:rsidRPr="00E706CF">
        <w:rPr>
          <w:rFonts w:ascii="Segoe UI Historic" w:hAnsi="Segoe UI Historic" w:cs="Segoe UI Historic"/>
        </w:rPr>
        <w:t>isUpJumping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= false; </w:t>
      </w:r>
      <w:r w:rsidR="00346A55" w:rsidRPr="00E706CF">
        <w:rPr>
          <w:rFonts w:ascii="Segoe UI Historic" w:hAnsi="Segoe UI Historic" w:cs="Segoe UI Historic"/>
        </w:rPr>
        <w:br/>
      </w:r>
      <w:r w:rsidR="00346A55" w:rsidRPr="00E706CF">
        <w:rPr>
          <w:rFonts w:ascii="Segoe UI Historic" w:hAnsi="Segoe UI Historic" w:cs="Segoe UI Historic"/>
        </w:rPr>
        <w:lastRenderedPageBreak/>
        <w:t xml:space="preserve">                    </w:t>
      </w:r>
      <w:proofErr w:type="spellStart"/>
      <w:r w:rsidR="00346A55" w:rsidRPr="00E706CF">
        <w:rPr>
          <w:rFonts w:ascii="Segoe UI Historic" w:hAnsi="Segoe UI Historic" w:cs="Segoe UI Historic"/>
        </w:rPr>
        <w:t>gravityacceleration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-= _</w:t>
      </w:r>
      <w:proofErr w:type="spellStart"/>
      <w:r w:rsidR="00346A55" w:rsidRPr="00E706CF">
        <w:rPr>
          <w:rFonts w:ascii="Segoe UI Historic" w:hAnsi="Segoe UI Historic" w:cs="Segoe UI Historic"/>
        </w:rPr>
        <w:t>gravityspeed</w:t>
      </w:r>
      <w:proofErr w:type="spellEnd"/>
      <w:r w:rsidR="00346A55" w:rsidRPr="00E706CF">
        <w:rPr>
          <w:rFonts w:ascii="Segoe UI Historic" w:hAnsi="Segoe UI Historic" w:cs="Segoe UI Historic"/>
        </w:rPr>
        <w:t>*</w:t>
      </w:r>
      <w:proofErr w:type="spellStart"/>
      <w:r w:rsidR="00346A55" w:rsidRPr="00E706CF">
        <w:rPr>
          <w:rFonts w:ascii="Segoe UI Historic" w:hAnsi="Segoe UI Historic" w:cs="Segoe UI Historic"/>
        </w:rPr>
        <w:t>Time.deltaTime</w:t>
      </w:r>
      <w:proofErr w:type="spellEnd"/>
      <w:r w:rsidR="00346A55" w:rsidRPr="00E706CF">
        <w:rPr>
          <w:rFonts w:ascii="Segoe UI Historic" w:hAnsi="Segoe UI Historic" w:cs="Segoe UI Historic"/>
        </w:rPr>
        <w:t>;</w:t>
      </w:r>
      <w:r w:rsidR="00346A55" w:rsidRPr="00E706CF">
        <w:rPr>
          <w:rFonts w:ascii="Segoe UI Historic" w:hAnsi="Segoe UI Historic" w:cs="Segoe UI Historic"/>
        </w:rPr>
        <w:br/>
        <w:t xml:space="preserve">              </w:t>
      </w:r>
      <w:proofErr w:type="gramStart"/>
      <w:r w:rsidR="00346A55" w:rsidRPr="00E706CF">
        <w:rPr>
          <w:rFonts w:ascii="Segoe UI Historic" w:hAnsi="Segoe UI Historic" w:cs="Segoe UI Historic"/>
        </w:rPr>
        <w:t xml:space="preserve">  }else</w:t>
      </w:r>
      <w:proofErr w:type="gramEnd"/>
      <w:r w:rsidR="00346A55" w:rsidRPr="00E706CF">
        <w:rPr>
          <w:rFonts w:ascii="Segoe UI Historic" w:hAnsi="Segoe UI Historic" w:cs="Segoe UI Historic"/>
        </w:rPr>
        <w:t>{</w:t>
      </w:r>
    </w:p>
    <w:p w14:paraId="7A88E9C9" w14:textId="72C55B41" w:rsidR="00067133" w:rsidRPr="00E706CF" w:rsidRDefault="00C0601D" w:rsidP="002B2F99">
      <w:pPr>
        <w:spacing w:after="0" w:line="240" w:lineRule="auto"/>
        <w:ind w:firstLineChars="600" w:firstLine="132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//use jump gravity</w:t>
      </w:r>
      <w:r w:rsidR="00346A55"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="00346A55" w:rsidRPr="00E706CF">
        <w:rPr>
          <w:rFonts w:ascii="Segoe UI Historic" w:hAnsi="Segoe UI Historic" w:cs="Segoe UI Historic"/>
        </w:rPr>
        <w:t>gravityacceleration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-= _</w:t>
      </w:r>
      <w:proofErr w:type="spellStart"/>
      <w:r w:rsidR="00346A55" w:rsidRPr="00E706CF">
        <w:rPr>
          <w:rFonts w:ascii="Segoe UI Historic" w:hAnsi="Segoe UI Historic" w:cs="Segoe UI Historic"/>
        </w:rPr>
        <w:t>jumpgravity</w:t>
      </w:r>
      <w:proofErr w:type="spellEnd"/>
      <w:r w:rsidR="00346A55" w:rsidRPr="00E706CF">
        <w:rPr>
          <w:rFonts w:ascii="Segoe UI Historic" w:hAnsi="Segoe UI Historic" w:cs="Segoe UI Historic"/>
        </w:rPr>
        <w:t>*</w:t>
      </w:r>
      <w:proofErr w:type="spellStart"/>
      <w:r w:rsidR="00346A55" w:rsidRPr="00E706CF">
        <w:rPr>
          <w:rFonts w:ascii="Segoe UI Historic" w:hAnsi="Segoe UI Historic" w:cs="Segoe UI Historic"/>
        </w:rPr>
        <w:t>Time.deltaTime</w:t>
      </w:r>
      <w:proofErr w:type="spellEnd"/>
      <w:r w:rsidR="00346A55" w:rsidRPr="00E706CF">
        <w:rPr>
          <w:rFonts w:ascii="Segoe UI Historic" w:hAnsi="Segoe UI Historic" w:cs="Segoe UI Historic"/>
        </w:rPr>
        <w:t>;</w:t>
      </w:r>
      <w:r w:rsidR="00346A55" w:rsidRPr="00E706CF">
        <w:rPr>
          <w:rFonts w:ascii="Segoe UI Historic" w:hAnsi="Segoe UI Historic" w:cs="Segoe UI Historic"/>
        </w:rPr>
        <w:br/>
        <w:t xml:space="preserve">              </w:t>
      </w:r>
      <w:proofErr w:type="gramStart"/>
      <w:r w:rsidR="00346A55" w:rsidRPr="00E706CF">
        <w:rPr>
          <w:rFonts w:ascii="Segoe UI Historic" w:hAnsi="Segoe UI Historic" w:cs="Segoe UI Historic"/>
        </w:rPr>
        <w:t xml:space="preserve">  }</w:t>
      </w:r>
      <w:proofErr w:type="gramEnd"/>
      <w:r w:rsidR="00346A55" w:rsidRPr="00E706CF">
        <w:rPr>
          <w:rFonts w:ascii="Segoe UI Historic" w:hAnsi="Segoe UI Historic" w:cs="Segoe UI Historic"/>
        </w:rPr>
        <w:t xml:space="preserve">   </w:t>
      </w:r>
      <w:r w:rsidR="00346A55" w:rsidRPr="00E706CF">
        <w:rPr>
          <w:rFonts w:ascii="Segoe UI Historic" w:hAnsi="Segoe UI Historic" w:cs="Segoe UI Historic"/>
        </w:rPr>
        <w:br/>
        <w:t xml:space="preserve">            }return </w:t>
      </w:r>
      <w:proofErr w:type="spellStart"/>
      <w:r w:rsidR="00346A55" w:rsidRPr="00E706CF">
        <w:rPr>
          <w:rFonts w:ascii="Segoe UI Historic" w:hAnsi="Segoe UI Historic" w:cs="Segoe UI Historic"/>
        </w:rPr>
        <w:t>gravityacceleration</w:t>
      </w:r>
      <w:proofErr w:type="spellEnd"/>
      <w:r w:rsidR="00346A55" w:rsidRPr="00E706CF">
        <w:rPr>
          <w:rFonts w:ascii="Segoe UI Historic" w:hAnsi="Segoe UI Historic" w:cs="Segoe UI Historic"/>
        </w:rPr>
        <w:t>*</w:t>
      </w:r>
      <w:proofErr w:type="spellStart"/>
      <w:r w:rsidR="00346A55" w:rsidRPr="00E706CF">
        <w:rPr>
          <w:rFonts w:ascii="Segoe UI Historic" w:hAnsi="Segoe UI Historic" w:cs="Segoe UI Historic"/>
        </w:rPr>
        <w:t>Time.deltaTime</w:t>
      </w:r>
      <w:proofErr w:type="spellEnd"/>
      <w:r w:rsidR="00346A55" w:rsidRPr="00E706CF">
        <w:rPr>
          <w:rFonts w:ascii="Segoe UI Historic" w:hAnsi="Segoe UI Historic" w:cs="Segoe UI Historic"/>
        </w:rPr>
        <w:t>;</w:t>
      </w:r>
      <w:r w:rsidR="00346A55" w:rsidRPr="00E706CF">
        <w:rPr>
          <w:rFonts w:ascii="Segoe UI Historic" w:hAnsi="Segoe UI Historic" w:cs="Segoe UI Historic"/>
        </w:rPr>
        <w:br/>
        <w:t xml:space="preserve">        }</w:t>
      </w:r>
      <w:r w:rsidR="00346A55" w:rsidRPr="00E706CF">
        <w:rPr>
          <w:rFonts w:ascii="Segoe UI Historic" w:hAnsi="Segoe UI Historic" w:cs="Segoe UI Historic"/>
        </w:rPr>
        <w:br/>
        <w:t xml:space="preserve">    }</w:t>
      </w:r>
      <w:r w:rsidR="00346A55" w:rsidRPr="00E706CF">
        <w:rPr>
          <w:rFonts w:ascii="Segoe UI Historic" w:hAnsi="Segoe UI Historic" w:cs="Segoe UI Historic"/>
        </w:rPr>
        <w:br/>
      </w:r>
    </w:p>
    <w:p w14:paraId="717DB083" w14:textId="0D2DB5CF" w:rsidR="00067133" w:rsidRPr="00E706CF" w:rsidRDefault="00E21DFB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 </w:t>
      </w:r>
      <w:bookmarkStart w:id="4" w:name="_Toc130588547"/>
      <w:proofErr w:type="spellStart"/>
      <w:r w:rsidR="00346A55" w:rsidRPr="00E706CF">
        <w:rPr>
          <w:rFonts w:ascii="Segoe UI Historic" w:hAnsi="Segoe UI Historic" w:cs="Segoe UI Historic"/>
        </w:rPr>
        <w:t>hashing.cs</w:t>
      </w:r>
      <w:bookmarkEnd w:id="4"/>
      <w:proofErr w:type="spellEnd"/>
    </w:p>
    <w:p w14:paraId="70429284" w14:textId="77777777" w:rsidR="00696F41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using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proofErr w:type="gram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>namespace algorithm</w:t>
      </w:r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public class hashing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public int Convert(string key) {</w:t>
      </w:r>
      <w:r w:rsidR="008028F4" w:rsidRPr="00E706CF">
        <w:rPr>
          <w:rFonts w:ascii="Segoe UI Historic" w:hAnsi="Segoe UI Historic" w:cs="Segoe UI Historic"/>
        </w:rPr>
        <w:t xml:space="preserve"> </w:t>
      </w:r>
    </w:p>
    <w:p w14:paraId="3BD8A422" w14:textId="77777777" w:rsidR="00AD0148" w:rsidRDefault="008028F4" w:rsidP="00696F41">
      <w:pPr>
        <w:spacing w:after="0" w:line="240" w:lineRule="auto"/>
        <w:ind w:firstLineChars="500" w:firstLine="1100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//convert key value into integer hash value</w:t>
      </w:r>
      <w:r w:rsidR="00346A55" w:rsidRPr="00E706CF">
        <w:rPr>
          <w:rFonts w:ascii="Segoe UI Historic" w:hAnsi="Segoe UI Historic" w:cs="Segoe UI Historic"/>
        </w:rPr>
        <w:br/>
        <w:t xml:space="preserve">            int </w:t>
      </w:r>
      <w:proofErr w:type="spellStart"/>
      <w:r w:rsidR="00346A55" w:rsidRPr="00E706CF">
        <w:rPr>
          <w:rFonts w:ascii="Segoe UI Historic" w:hAnsi="Segoe UI Historic" w:cs="Segoe UI Historic"/>
        </w:rPr>
        <w:t>hashvalue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= 0;</w:t>
      </w:r>
      <w:r w:rsidR="00346A55" w:rsidRPr="00E706CF">
        <w:rPr>
          <w:rFonts w:ascii="Segoe UI Historic" w:hAnsi="Segoe UI Historic" w:cs="Segoe UI Historic"/>
        </w:rPr>
        <w:br/>
        <w:t xml:space="preserve">            int count = 7;</w:t>
      </w:r>
      <w:r w:rsidR="00346A55" w:rsidRPr="00E706CF">
        <w:rPr>
          <w:rFonts w:ascii="Segoe UI Historic" w:hAnsi="Segoe UI Historic" w:cs="Segoe UI Historic"/>
        </w:rPr>
        <w:br/>
        <w:t xml:space="preserve">            foreach (var </w:t>
      </w:r>
      <w:proofErr w:type="spellStart"/>
      <w:r w:rsidR="00346A55" w:rsidRPr="00E706CF">
        <w:rPr>
          <w:rFonts w:ascii="Segoe UI Historic" w:hAnsi="Segoe UI Historic" w:cs="Segoe UI Historic"/>
        </w:rPr>
        <w:t>ch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in key)</w:t>
      </w:r>
    </w:p>
    <w:p w14:paraId="37BAEE23" w14:textId="77777777" w:rsidR="003356F5" w:rsidRDefault="00AD0148" w:rsidP="00696F41">
      <w:pPr>
        <w:spacing w:after="0" w:line="240" w:lineRule="auto"/>
        <w:ind w:firstLineChars="500" w:firstLine="110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//loop through each character</w:t>
      </w:r>
      <w:r w:rsidR="00346A55" w:rsidRPr="00E706CF">
        <w:rPr>
          <w:rFonts w:ascii="Segoe UI Historic" w:hAnsi="Segoe UI Historic" w:cs="Segoe UI Historic"/>
        </w:rPr>
        <w:br/>
        <w:t xml:space="preserve">         </w:t>
      </w:r>
      <w:proofErr w:type="gramStart"/>
      <w:r w:rsidR="00346A55" w:rsidRPr="00E706CF">
        <w:rPr>
          <w:rFonts w:ascii="Segoe UI Historic" w:hAnsi="Segoe UI Historic" w:cs="Segoe UI Historic"/>
        </w:rPr>
        <w:t xml:space="preserve">   {</w:t>
      </w:r>
      <w:proofErr w:type="gramEnd"/>
      <w:r w:rsidR="00346A55"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="00346A55" w:rsidRPr="00E706CF">
        <w:rPr>
          <w:rFonts w:ascii="Segoe UI Historic" w:hAnsi="Segoe UI Historic" w:cs="Segoe UI Historic"/>
        </w:rPr>
        <w:t>hashvalue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+= (int)((int)</w:t>
      </w:r>
      <w:proofErr w:type="spellStart"/>
      <w:r w:rsidR="00346A55" w:rsidRPr="00E706CF">
        <w:rPr>
          <w:rFonts w:ascii="Segoe UI Historic" w:hAnsi="Segoe UI Historic" w:cs="Segoe UI Historic"/>
        </w:rPr>
        <w:t>ch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* </w:t>
      </w:r>
      <w:proofErr w:type="spellStart"/>
      <w:r w:rsidR="00346A55" w:rsidRPr="00E706CF">
        <w:rPr>
          <w:rFonts w:ascii="Segoe UI Historic" w:hAnsi="Segoe UI Historic" w:cs="Segoe UI Historic"/>
        </w:rPr>
        <w:t>Mathf.Pow</w:t>
      </w:r>
      <w:proofErr w:type="spellEnd"/>
      <w:r w:rsidR="00346A55" w:rsidRPr="00E706CF">
        <w:rPr>
          <w:rFonts w:ascii="Segoe UI Historic" w:hAnsi="Segoe UI Historic" w:cs="Segoe UI Historic"/>
        </w:rPr>
        <w:t>(10, count));</w:t>
      </w:r>
      <w:r w:rsidR="00346A55" w:rsidRPr="00E706CF">
        <w:rPr>
          <w:rFonts w:ascii="Segoe UI Historic" w:hAnsi="Segoe UI Historic" w:cs="Segoe UI Historic"/>
        </w:rPr>
        <w:br/>
        <w:t xml:space="preserve">                count -= 1;</w:t>
      </w:r>
      <w:r w:rsidR="00346A55" w:rsidRPr="00E706CF">
        <w:rPr>
          <w:rFonts w:ascii="Segoe UI Historic" w:hAnsi="Segoe UI Historic" w:cs="Segoe UI Historic"/>
        </w:rPr>
        <w:br/>
        <w:t xml:space="preserve">            }</w:t>
      </w:r>
      <w:r w:rsidR="00346A55" w:rsidRPr="00E706CF">
        <w:rPr>
          <w:rFonts w:ascii="Segoe UI Historic" w:hAnsi="Segoe UI Historic" w:cs="Segoe UI Historic"/>
        </w:rPr>
        <w:br/>
        <w:t xml:space="preserve">            return </w:t>
      </w:r>
      <w:proofErr w:type="spellStart"/>
      <w:r w:rsidR="00346A55" w:rsidRPr="00E706CF">
        <w:rPr>
          <w:rFonts w:ascii="Segoe UI Historic" w:hAnsi="Segoe UI Historic" w:cs="Segoe UI Historic"/>
        </w:rPr>
        <w:t>hashvalue</w:t>
      </w:r>
      <w:proofErr w:type="spellEnd"/>
      <w:r w:rsidR="00346A55" w:rsidRPr="00E706CF">
        <w:rPr>
          <w:rFonts w:ascii="Segoe UI Historic" w:hAnsi="Segoe UI Historic" w:cs="Segoe UI Historic"/>
        </w:rPr>
        <w:t>/</w:t>
      </w:r>
      <w:proofErr w:type="spellStart"/>
      <w:r w:rsidR="00346A55" w:rsidRPr="00E706CF">
        <w:rPr>
          <w:rFonts w:ascii="Segoe UI Historic" w:hAnsi="Segoe UI Historic" w:cs="Segoe UI Historic"/>
        </w:rPr>
        <w:t>key.Length</w:t>
      </w:r>
      <w:proofErr w:type="spellEnd"/>
      <w:r w:rsidR="00346A55" w:rsidRPr="00E706CF">
        <w:rPr>
          <w:rFonts w:ascii="Segoe UI Historic" w:hAnsi="Segoe UI Historic" w:cs="Segoe UI Historic"/>
        </w:rPr>
        <w:t>;</w:t>
      </w:r>
    </w:p>
    <w:p w14:paraId="318BDC9B" w14:textId="77777777" w:rsidR="00693FBF" w:rsidRDefault="003356F5" w:rsidP="00696F41">
      <w:pPr>
        <w:spacing w:after="0" w:line="240" w:lineRule="auto"/>
        <w:ind w:firstLineChars="500" w:firstLine="110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 //reduce the size of the hash and check the length of the key</w:t>
      </w:r>
      <w:r w:rsidR="00346A55" w:rsidRPr="00E706CF">
        <w:rPr>
          <w:rFonts w:ascii="Segoe UI Historic" w:hAnsi="Segoe UI Historic" w:cs="Segoe UI Historic"/>
        </w:rPr>
        <w:br/>
        <w:t xml:space="preserve">      </w:t>
      </w:r>
      <w:proofErr w:type="gramStart"/>
      <w:r w:rsidR="00346A55" w:rsidRPr="00E706CF">
        <w:rPr>
          <w:rFonts w:ascii="Segoe UI Historic" w:hAnsi="Segoe UI Historic" w:cs="Segoe UI Historic"/>
        </w:rPr>
        <w:t xml:space="preserve">  }</w:t>
      </w:r>
      <w:proofErr w:type="gramEnd"/>
      <w:r w:rsidR="00346A55" w:rsidRPr="00E706CF">
        <w:rPr>
          <w:rFonts w:ascii="Segoe UI Historic" w:hAnsi="Segoe UI Historic" w:cs="Segoe UI Historic"/>
        </w:rPr>
        <w:br/>
        <w:t xml:space="preserve">        public void </w:t>
      </w:r>
      <w:proofErr w:type="spellStart"/>
      <w:r w:rsidR="00346A55" w:rsidRPr="00E706CF">
        <w:rPr>
          <w:rFonts w:ascii="Segoe UI Historic" w:hAnsi="Segoe UI Historic" w:cs="Segoe UI Historic"/>
        </w:rPr>
        <w:t>HashTable</w:t>
      </w:r>
      <w:proofErr w:type="spellEnd"/>
      <w:r w:rsidR="00346A55" w:rsidRPr="00E706CF">
        <w:rPr>
          <w:rFonts w:ascii="Segoe UI Historic" w:hAnsi="Segoe UI Historic" w:cs="Segoe UI Historic"/>
        </w:rPr>
        <w:t>(string[] list)</w:t>
      </w:r>
      <w:r w:rsidR="006E3225" w:rsidRPr="00E706CF">
        <w:rPr>
          <w:rFonts w:ascii="Segoe UI Historic" w:hAnsi="Segoe UI Historic" w:cs="Segoe UI Historic"/>
        </w:rPr>
        <w:t xml:space="preserve"> </w:t>
      </w:r>
      <w:r w:rsidR="00346A55" w:rsidRPr="00E706CF">
        <w:rPr>
          <w:rFonts w:ascii="Segoe UI Historic" w:hAnsi="Segoe UI Historic" w:cs="Segoe UI Historic"/>
        </w:rPr>
        <w:br/>
        <w:t xml:space="preserve">        {</w:t>
      </w:r>
      <w:r w:rsidR="00346A55" w:rsidRPr="00E706CF">
        <w:rPr>
          <w:rFonts w:ascii="Segoe UI Historic" w:hAnsi="Segoe UI Historic" w:cs="Segoe UI Historic"/>
        </w:rPr>
        <w:br/>
        <w:t xml:space="preserve">            int count = 0;</w:t>
      </w:r>
      <w:r w:rsidR="00346A55" w:rsidRPr="00E706CF">
        <w:rPr>
          <w:rFonts w:ascii="Segoe UI Historic" w:hAnsi="Segoe UI Historic" w:cs="Segoe UI Historic"/>
        </w:rPr>
        <w:br/>
        <w:t xml:space="preserve">            Dictionary&lt;int, object&gt; table = new Dictionary&lt;int, object&gt;();</w:t>
      </w:r>
      <w:r w:rsidR="00346A55" w:rsidRPr="00E706CF">
        <w:rPr>
          <w:rFonts w:ascii="Segoe UI Historic" w:hAnsi="Segoe UI Historic" w:cs="Segoe UI Historic"/>
        </w:rPr>
        <w:br/>
        <w:t xml:space="preserve">            for (int </w:t>
      </w:r>
      <w:proofErr w:type="spellStart"/>
      <w:r w:rsidR="00346A55" w:rsidRPr="00E706CF">
        <w:rPr>
          <w:rFonts w:ascii="Segoe UI Historic" w:hAnsi="Segoe UI Historic" w:cs="Segoe UI Historic"/>
        </w:rPr>
        <w:t>i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= 0; </w:t>
      </w:r>
      <w:proofErr w:type="spellStart"/>
      <w:r w:rsidR="00346A55" w:rsidRPr="00E706CF">
        <w:rPr>
          <w:rFonts w:ascii="Segoe UI Historic" w:hAnsi="Segoe UI Historic" w:cs="Segoe UI Historic"/>
        </w:rPr>
        <w:t>i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&lt; </w:t>
      </w:r>
      <w:proofErr w:type="spellStart"/>
      <w:r w:rsidR="00346A55" w:rsidRPr="00E706CF">
        <w:rPr>
          <w:rFonts w:ascii="Segoe UI Historic" w:hAnsi="Segoe UI Historic" w:cs="Segoe UI Historic"/>
        </w:rPr>
        <w:t>list.Length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; </w:t>
      </w:r>
      <w:proofErr w:type="spellStart"/>
      <w:r w:rsidR="00346A55" w:rsidRPr="00E706CF">
        <w:rPr>
          <w:rFonts w:ascii="Segoe UI Historic" w:hAnsi="Segoe UI Historic" w:cs="Segoe UI Historic"/>
        </w:rPr>
        <w:t>i</w:t>
      </w:r>
      <w:proofErr w:type="spellEnd"/>
      <w:r w:rsidR="00346A55" w:rsidRPr="00E706CF">
        <w:rPr>
          <w:rFonts w:ascii="Segoe UI Historic" w:hAnsi="Segoe UI Historic" w:cs="Segoe UI Historic"/>
        </w:rPr>
        <w:t>++)</w:t>
      </w:r>
      <w:r w:rsidR="00346A55" w:rsidRPr="00E706CF">
        <w:rPr>
          <w:rFonts w:ascii="Segoe UI Historic" w:hAnsi="Segoe UI Historic" w:cs="Segoe UI Historic"/>
        </w:rPr>
        <w:br/>
        <w:t xml:space="preserve">            {</w:t>
      </w:r>
    </w:p>
    <w:p w14:paraId="5772F532" w14:textId="0148EE8D" w:rsidR="006E705E" w:rsidRDefault="00693FBF" w:rsidP="00696F41">
      <w:pPr>
        <w:spacing w:after="0" w:line="240" w:lineRule="auto"/>
        <w:ind w:firstLineChars="500" w:firstLine="110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//loop through the list to put in </w:t>
      </w:r>
      <w:r w:rsidR="00AC4A27">
        <w:rPr>
          <w:rFonts w:ascii="Segoe UI Historic" w:hAnsi="Segoe UI Historic" w:cs="Segoe UI Historic"/>
        </w:rPr>
        <w:t>dictionary based hash table</w:t>
      </w:r>
      <w:r w:rsidR="00346A55" w:rsidRPr="00E706CF">
        <w:rPr>
          <w:rFonts w:ascii="Segoe UI Historic" w:hAnsi="Segoe UI Historic" w:cs="Segoe UI Historic"/>
        </w:rPr>
        <w:br/>
        <w:t xml:space="preserve">                int </w:t>
      </w:r>
      <w:proofErr w:type="spellStart"/>
      <w:r w:rsidR="00346A55" w:rsidRPr="00E706CF">
        <w:rPr>
          <w:rFonts w:ascii="Segoe UI Historic" w:hAnsi="Segoe UI Historic" w:cs="Segoe UI Historic"/>
        </w:rPr>
        <w:t>hashvalue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= Convert(list[count]);</w:t>
      </w:r>
      <w:r w:rsidR="00346A55" w:rsidRPr="00E706CF">
        <w:rPr>
          <w:rFonts w:ascii="Segoe UI Historic" w:hAnsi="Segoe UI Historic" w:cs="Segoe UI Historic"/>
        </w:rPr>
        <w:br/>
        <w:t xml:space="preserve">                if </w:t>
      </w:r>
      <w:proofErr w:type="gramStart"/>
      <w:r w:rsidR="00346A55" w:rsidRPr="00E706CF">
        <w:rPr>
          <w:rFonts w:ascii="Segoe UI Historic" w:hAnsi="Segoe UI Historic" w:cs="Segoe UI Historic"/>
        </w:rPr>
        <w:t>(!</w:t>
      </w:r>
      <w:proofErr w:type="spellStart"/>
      <w:r w:rsidR="00346A55" w:rsidRPr="00E706CF">
        <w:rPr>
          <w:rFonts w:ascii="Segoe UI Historic" w:hAnsi="Segoe UI Historic" w:cs="Segoe UI Historic"/>
        </w:rPr>
        <w:t>table</w:t>
      </w:r>
      <w:proofErr w:type="gramEnd"/>
      <w:r w:rsidR="00346A55" w:rsidRPr="00E706CF">
        <w:rPr>
          <w:rFonts w:ascii="Segoe UI Historic" w:hAnsi="Segoe UI Historic" w:cs="Segoe UI Historic"/>
        </w:rPr>
        <w:t>.TryAdd</w:t>
      </w:r>
      <w:proofErr w:type="spellEnd"/>
      <w:r w:rsidR="00346A55" w:rsidRPr="00E706CF">
        <w:rPr>
          <w:rFonts w:ascii="Segoe UI Historic" w:hAnsi="Segoe UI Historic" w:cs="Segoe UI Historic"/>
        </w:rPr>
        <w:t>(</w:t>
      </w:r>
      <w:proofErr w:type="spellStart"/>
      <w:r w:rsidR="00346A55" w:rsidRPr="00E706CF">
        <w:rPr>
          <w:rFonts w:ascii="Segoe UI Historic" w:hAnsi="Segoe UI Historic" w:cs="Segoe UI Historic"/>
        </w:rPr>
        <w:t>hashvalue</w:t>
      </w:r>
      <w:proofErr w:type="spellEnd"/>
      <w:r w:rsidR="00346A55" w:rsidRPr="00E706CF">
        <w:rPr>
          <w:rFonts w:ascii="Segoe UI Historic" w:hAnsi="Segoe UI Historic" w:cs="Segoe UI Historic"/>
        </w:rPr>
        <w:t>, list[count]))</w:t>
      </w:r>
      <w:r w:rsidR="00346A55" w:rsidRPr="00E706CF">
        <w:rPr>
          <w:rFonts w:ascii="Segoe UI Historic" w:hAnsi="Segoe UI Historic" w:cs="Segoe UI Historic"/>
        </w:rPr>
        <w:br/>
        <w:t xml:space="preserve">                {</w:t>
      </w:r>
      <w:r w:rsidR="00346A55" w:rsidRPr="00E706CF">
        <w:rPr>
          <w:rFonts w:ascii="Segoe UI Historic" w:hAnsi="Segoe UI Historic" w:cs="Segoe UI Historic"/>
        </w:rPr>
        <w:br/>
        <w:t xml:space="preserve">                    //linear probing</w:t>
      </w:r>
      <w:r w:rsidR="00346A55" w:rsidRPr="00E706CF">
        <w:rPr>
          <w:rFonts w:ascii="Segoe UI Historic" w:hAnsi="Segoe UI Historic" w:cs="Segoe UI Historic"/>
        </w:rPr>
        <w:br/>
        <w:t xml:space="preserve">                    while (!</w:t>
      </w:r>
      <w:proofErr w:type="spellStart"/>
      <w:r w:rsidR="00346A55" w:rsidRPr="00E706CF">
        <w:rPr>
          <w:rFonts w:ascii="Segoe UI Historic" w:hAnsi="Segoe UI Historic" w:cs="Segoe UI Historic"/>
        </w:rPr>
        <w:t>table.TryAdd</w:t>
      </w:r>
      <w:proofErr w:type="spellEnd"/>
      <w:r w:rsidR="00346A55" w:rsidRPr="00E706CF">
        <w:rPr>
          <w:rFonts w:ascii="Segoe UI Historic" w:hAnsi="Segoe UI Historic" w:cs="Segoe UI Historic"/>
        </w:rPr>
        <w:t>(</w:t>
      </w:r>
      <w:proofErr w:type="spellStart"/>
      <w:r w:rsidR="00346A55" w:rsidRPr="00E706CF">
        <w:rPr>
          <w:rFonts w:ascii="Segoe UI Historic" w:hAnsi="Segoe UI Historic" w:cs="Segoe UI Historic"/>
        </w:rPr>
        <w:t>hashvalue,list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[count])) </w:t>
      </w:r>
      <w:proofErr w:type="spellStart"/>
      <w:r w:rsidR="00346A55" w:rsidRPr="00E706CF">
        <w:rPr>
          <w:rFonts w:ascii="Segoe UI Historic" w:hAnsi="Segoe UI Historic" w:cs="Segoe UI Historic"/>
        </w:rPr>
        <w:t>hashvalue</w:t>
      </w:r>
      <w:proofErr w:type="spellEnd"/>
      <w:r w:rsidR="00346A55" w:rsidRPr="00E706CF">
        <w:rPr>
          <w:rFonts w:ascii="Segoe UI Historic" w:hAnsi="Segoe UI Historic" w:cs="Segoe UI Historic"/>
        </w:rPr>
        <w:t>++;</w:t>
      </w:r>
    </w:p>
    <w:p w14:paraId="7DE99263" w14:textId="1E0C42FF" w:rsidR="00067133" w:rsidRPr="00E706CF" w:rsidRDefault="00346A55" w:rsidP="00696F41">
      <w:pPr>
        <w:spacing w:after="0" w:line="240" w:lineRule="auto"/>
        <w:ind w:firstLineChars="500" w:firstLine="1100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br/>
        <w:t xml:space="preserve">                    //chaining</w:t>
      </w:r>
      <w:r w:rsidRPr="00E706CF">
        <w:rPr>
          <w:rFonts w:ascii="Segoe UI Historic" w:hAnsi="Segoe UI Historic" w:cs="Segoe UI Historic"/>
        </w:rPr>
        <w:br/>
        <w:t xml:space="preserve">                    string temp = (string)table[</w:t>
      </w:r>
      <w:proofErr w:type="spellStart"/>
      <w:r w:rsidRPr="00E706CF">
        <w:rPr>
          <w:rFonts w:ascii="Segoe UI Historic" w:hAnsi="Segoe UI Historic" w:cs="Segoe UI Historic"/>
        </w:rPr>
        <w:t>hashvalue</w:t>
      </w:r>
      <w:proofErr w:type="spellEnd"/>
      <w:r w:rsidRPr="00E706CF">
        <w:rPr>
          <w:rFonts w:ascii="Segoe UI Historic" w:hAnsi="Segoe UI Historic" w:cs="Segoe UI Historic"/>
        </w:rPr>
        <w:t xml:space="preserve">]; </w:t>
      </w:r>
      <w:proofErr w:type="spellStart"/>
      <w:r w:rsidRPr="00E706CF">
        <w:rPr>
          <w:rFonts w:ascii="Segoe UI Historic" w:hAnsi="Segoe UI Historic" w:cs="Segoe UI Historic"/>
        </w:rPr>
        <w:t>lList</w:t>
      </w:r>
      <w:proofErr w:type="spellEnd"/>
      <w:r w:rsidRPr="00E706CF">
        <w:rPr>
          <w:rFonts w:ascii="Segoe UI Historic" w:hAnsi="Segoe UI Historic" w:cs="Segoe UI Historic"/>
        </w:rPr>
        <w:t xml:space="preserve"> list1;</w:t>
      </w:r>
      <w:r w:rsidRPr="00E706CF">
        <w:rPr>
          <w:rFonts w:ascii="Segoe UI Historic" w:hAnsi="Segoe UI Historic" w:cs="Segoe UI Historic"/>
        </w:rPr>
        <w:br/>
        <w:t xml:space="preserve">                    if (table[</w:t>
      </w:r>
      <w:proofErr w:type="spellStart"/>
      <w:r w:rsidRPr="00E706CF">
        <w:rPr>
          <w:rFonts w:ascii="Segoe UI Historic" w:hAnsi="Segoe UI Historic" w:cs="Segoe UI Historic"/>
        </w:rPr>
        <w:t>hashvalue</w:t>
      </w:r>
      <w:proofErr w:type="spellEnd"/>
      <w:proofErr w:type="gramStart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GetType</w:t>
      </w:r>
      <w:proofErr w:type="spellEnd"/>
      <w:proofErr w:type="gramEnd"/>
      <w:r w:rsidRPr="00E706CF">
        <w:rPr>
          <w:rFonts w:ascii="Segoe UI Historic" w:hAnsi="Segoe UI Historic" w:cs="Segoe UI Historic"/>
        </w:rPr>
        <w:t>() != typeof(string))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        {</w:t>
      </w:r>
      <w:r w:rsidRPr="00E706CF">
        <w:rPr>
          <w:rFonts w:ascii="Segoe UI Historic" w:hAnsi="Segoe UI Historic" w:cs="Segoe UI Historic"/>
        </w:rPr>
        <w:br/>
        <w:t xml:space="preserve">                        list1 = new </w:t>
      </w:r>
      <w:proofErr w:type="spellStart"/>
      <w:r w:rsidRPr="00E706CF">
        <w:rPr>
          <w:rFonts w:ascii="Segoe UI Historic" w:hAnsi="Segoe UI Historic" w:cs="Segoe UI Historic"/>
        </w:rPr>
        <w:t>lList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list.Length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            list1.AddHead(temp);</w:t>
      </w:r>
      <w:r w:rsidRPr="00E706CF">
        <w:rPr>
          <w:rFonts w:ascii="Segoe UI Historic" w:hAnsi="Segoe UI Historic" w:cs="Segoe UI Historic"/>
        </w:rPr>
        <w:br/>
        <w:t xml:space="preserve">                    }else list1 = (</w:t>
      </w:r>
      <w:proofErr w:type="spellStart"/>
      <w:r w:rsidRPr="00E706CF">
        <w:rPr>
          <w:rFonts w:ascii="Segoe UI Historic" w:hAnsi="Segoe UI Historic" w:cs="Segoe UI Historic"/>
        </w:rPr>
        <w:t>lList</w:t>
      </w:r>
      <w:proofErr w:type="spellEnd"/>
      <w:r w:rsidRPr="00E706CF">
        <w:rPr>
          <w:rFonts w:ascii="Segoe UI Historic" w:hAnsi="Segoe UI Historic" w:cs="Segoe UI Historic"/>
        </w:rPr>
        <w:t>)table[</w:t>
      </w:r>
      <w:proofErr w:type="spellStart"/>
      <w:r w:rsidRPr="00E706CF">
        <w:rPr>
          <w:rFonts w:ascii="Segoe UI Historic" w:hAnsi="Segoe UI Historic" w:cs="Segoe UI Historic"/>
        </w:rPr>
        <w:t>hashvalue</w:t>
      </w:r>
      <w:proofErr w:type="spellEnd"/>
      <w:r w:rsidRPr="00E706CF">
        <w:rPr>
          <w:rFonts w:ascii="Segoe UI Historic" w:hAnsi="Segoe UI Historic" w:cs="Segoe UI Historic"/>
        </w:rPr>
        <w:t>];</w:t>
      </w:r>
      <w:r w:rsidRPr="00E706CF">
        <w:rPr>
          <w:rFonts w:ascii="Segoe UI Historic" w:hAnsi="Segoe UI Historic" w:cs="Segoe UI Historic"/>
        </w:rPr>
        <w:br/>
        <w:t xml:space="preserve">                    list1.AddFoot(list[count]);</w:t>
      </w:r>
      <w:r w:rsidRPr="00E706CF">
        <w:rPr>
          <w:rFonts w:ascii="Segoe UI Historic" w:hAnsi="Segoe UI Historic" w:cs="Segoe UI Historic"/>
        </w:rPr>
        <w:br/>
        <w:t xml:space="preserve">                } count++;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04A1E976" w14:textId="4AB54730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5" w:name="_Toc130588548"/>
      <w:proofErr w:type="spellStart"/>
      <w:r w:rsidRPr="00E706CF">
        <w:rPr>
          <w:rFonts w:ascii="Segoe UI Historic" w:hAnsi="Segoe UI Historic" w:cs="Segoe UI Historic"/>
        </w:rPr>
        <w:t>LinkedList.cs</w:t>
      </w:r>
      <w:bookmarkEnd w:id="5"/>
      <w:proofErr w:type="spellEnd"/>
    </w:p>
    <w:p w14:paraId="65F9DCAF" w14:textId="77777777" w:rsidR="00AC4A27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proofErr w:type="gram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Microsoft.CSharp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lList</w:t>
      </w:r>
      <w:proofErr w:type="spellEnd"/>
      <w:r w:rsidRPr="00E706CF">
        <w:rPr>
          <w:rFonts w:ascii="Segoe UI Historic" w:hAnsi="Segoe UI Historic" w:cs="Segoe UI Historic"/>
        </w:rPr>
        <w:t>{</w:t>
      </w:r>
    </w:p>
    <w:p w14:paraId="28210E4F" w14:textId="77777777" w:rsidR="00BA0E8E" w:rsidRDefault="00346A55" w:rsidP="00AC4A27">
      <w:pPr>
        <w:spacing w:after="0" w:line="240" w:lineRule="auto"/>
        <w:ind w:firstLine="720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object[</w:t>
      </w:r>
      <w:proofErr w:type="gramEnd"/>
      <w:r w:rsidRPr="00E706CF">
        <w:rPr>
          <w:rFonts w:ascii="Segoe UI Historic" w:hAnsi="Segoe UI Historic" w:cs="Segoe UI Historic"/>
        </w:rPr>
        <w:t xml:space="preserve">,] </w:t>
      </w:r>
      <w:proofErr w:type="spellStart"/>
      <w:r w:rsidRPr="00E706CF">
        <w:rPr>
          <w:rFonts w:ascii="Segoe UI Historic" w:hAnsi="Segoe UI Historic" w:cs="Segoe UI Historic"/>
        </w:rPr>
        <w:t>dataNmemoryloc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int </w:t>
      </w:r>
      <w:proofErr w:type="spellStart"/>
      <w:r w:rsidRPr="00E706CF">
        <w:rPr>
          <w:rFonts w:ascii="Segoe UI Historic" w:hAnsi="Segoe UI Historic" w:cs="Segoe UI Historic"/>
        </w:rPr>
        <w:t>Headloc</w:t>
      </w:r>
      <w:proofErr w:type="spellEnd"/>
      <w:r w:rsidRPr="00E706CF">
        <w:rPr>
          <w:rFonts w:ascii="Segoe UI Historic" w:hAnsi="Segoe UI Historic" w:cs="Segoe UI Historic"/>
        </w:rPr>
        <w:t xml:space="preserve"> = -1;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public </w:t>
      </w:r>
      <w:proofErr w:type="spellStart"/>
      <w:r w:rsidRPr="00E706CF">
        <w:rPr>
          <w:rFonts w:ascii="Segoe UI Historic" w:hAnsi="Segoe UI Historic" w:cs="Segoe UI Historic"/>
        </w:rPr>
        <w:t>lList</w:t>
      </w:r>
      <w:proofErr w:type="spellEnd"/>
      <w:r w:rsidRPr="00E706CF">
        <w:rPr>
          <w:rFonts w:ascii="Segoe UI Historic" w:hAnsi="Segoe UI Historic" w:cs="Segoe UI Historic"/>
        </w:rPr>
        <w:t>(int num) {</w:t>
      </w:r>
    </w:p>
    <w:p w14:paraId="52861355" w14:textId="73C38482" w:rsidR="00067133" w:rsidRPr="00E706CF" w:rsidRDefault="00BA0E8E" w:rsidP="00AC4A27">
      <w:pPr>
        <w:spacing w:after="0" w:line="240" w:lineRule="auto"/>
        <w:ind w:firstLine="72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//</w:t>
      </w:r>
      <w:proofErr w:type="spellStart"/>
      <w:r>
        <w:rPr>
          <w:rFonts w:ascii="Segoe UI Historic" w:hAnsi="Segoe UI Historic" w:cs="Segoe UI Historic"/>
        </w:rPr>
        <w:t>contrustor</w:t>
      </w:r>
      <w:proofErr w:type="spellEnd"/>
      <w:r>
        <w:rPr>
          <w:rFonts w:ascii="Segoe UI Historic" w:hAnsi="Segoe UI Historic" w:cs="Segoe UI Historic"/>
        </w:rPr>
        <w:t xml:space="preserve">, set head pointer and </w:t>
      </w:r>
      <w:r w:rsidR="00346A55"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="00346A55" w:rsidRPr="00E706CF">
        <w:rPr>
          <w:rFonts w:ascii="Segoe UI Historic" w:hAnsi="Segoe UI Historic" w:cs="Segoe UI Historic"/>
        </w:rPr>
        <w:t>dataNmemoryloc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= new object[num,4];</w:t>
      </w:r>
      <w:r w:rsidR="00346A55" w:rsidRPr="00E706CF">
        <w:rPr>
          <w:rFonts w:ascii="Segoe UI Historic" w:hAnsi="Segoe UI Historic" w:cs="Segoe UI Historic"/>
        </w:rPr>
        <w:br/>
        <w:t xml:space="preserve">        for (int </w:t>
      </w:r>
      <w:proofErr w:type="spellStart"/>
      <w:r w:rsidR="00346A55" w:rsidRPr="00E706CF">
        <w:rPr>
          <w:rFonts w:ascii="Segoe UI Historic" w:hAnsi="Segoe UI Historic" w:cs="Segoe UI Historic"/>
        </w:rPr>
        <w:t>i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= 0; </w:t>
      </w:r>
      <w:proofErr w:type="spellStart"/>
      <w:r w:rsidR="00346A55" w:rsidRPr="00E706CF">
        <w:rPr>
          <w:rFonts w:ascii="Segoe UI Historic" w:hAnsi="Segoe UI Historic" w:cs="Segoe UI Historic"/>
        </w:rPr>
        <w:t>i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&lt; num; </w:t>
      </w:r>
      <w:proofErr w:type="spellStart"/>
      <w:r w:rsidR="00346A55" w:rsidRPr="00E706CF">
        <w:rPr>
          <w:rFonts w:ascii="Segoe UI Historic" w:hAnsi="Segoe UI Historic" w:cs="Segoe UI Historic"/>
        </w:rPr>
        <w:t>i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++) { </w:t>
      </w:r>
      <w:proofErr w:type="spellStart"/>
      <w:r w:rsidR="00346A55" w:rsidRPr="00E706CF">
        <w:rPr>
          <w:rFonts w:ascii="Segoe UI Historic" w:hAnsi="Segoe UI Historic" w:cs="Segoe UI Historic"/>
        </w:rPr>
        <w:t>dataNmemoryloc</w:t>
      </w:r>
      <w:proofErr w:type="spellEnd"/>
      <w:r w:rsidR="00346A55" w:rsidRPr="00E706CF">
        <w:rPr>
          <w:rFonts w:ascii="Segoe UI Historic" w:hAnsi="Segoe UI Historic" w:cs="Segoe UI Historic"/>
        </w:rPr>
        <w:t>[</w:t>
      </w:r>
      <w:proofErr w:type="spellStart"/>
      <w:r w:rsidR="00346A55" w:rsidRPr="00E706CF">
        <w:rPr>
          <w:rFonts w:ascii="Segoe UI Historic" w:hAnsi="Segoe UI Historic" w:cs="Segoe UI Historic"/>
        </w:rPr>
        <w:t>i</w:t>
      </w:r>
      <w:proofErr w:type="spellEnd"/>
      <w:r w:rsidR="00346A55" w:rsidRPr="00E706CF">
        <w:rPr>
          <w:rFonts w:ascii="Segoe UI Historic" w:hAnsi="Segoe UI Historic" w:cs="Segoe UI Historic"/>
        </w:rPr>
        <w:t>, 0] = true; }</w:t>
      </w:r>
      <w:r w:rsidR="00346A55" w:rsidRPr="00E706CF">
        <w:rPr>
          <w:rFonts w:ascii="Segoe UI Historic" w:hAnsi="Segoe UI Historic" w:cs="Segoe UI Historic"/>
        </w:rPr>
        <w:br/>
        <w:t xml:space="preserve">    }</w:t>
      </w:r>
      <w:r w:rsidR="00346A55"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="00346A55" w:rsidRPr="00E706CF">
        <w:rPr>
          <w:rFonts w:ascii="Segoe UI Historic" w:hAnsi="Segoe UI Historic" w:cs="Segoe UI Historic"/>
        </w:rPr>
        <w:t>AddHead</w:t>
      </w:r>
      <w:proofErr w:type="spellEnd"/>
      <w:r w:rsidR="00346A55" w:rsidRPr="00E706CF">
        <w:rPr>
          <w:rFonts w:ascii="Segoe UI Historic" w:hAnsi="Segoe UI Historic" w:cs="Segoe UI Historic"/>
        </w:rPr>
        <w:t>(object data)</w:t>
      </w:r>
      <w:r w:rsidR="00346A55" w:rsidRPr="00E706CF">
        <w:rPr>
          <w:rFonts w:ascii="Segoe UI Historic" w:hAnsi="Segoe UI Historic" w:cs="Segoe UI Historic"/>
        </w:rPr>
        <w:br/>
        <w:t xml:space="preserve">    {</w:t>
      </w:r>
      <w:r w:rsidR="00346A55" w:rsidRPr="00E706CF">
        <w:rPr>
          <w:rFonts w:ascii="Segoe UI Historic" w:hAnsi="Segoe UI Historic" w:cs="Segoe UI Historic"/>
        </w:rPr>
        <w:br/>
        <w:t xml:space="preserve">        int temp = </w:t>
      </w:r>
      <w:proofErr w:type="spellStart"/>
      <w:r w:rsidR="00346A55" w:rsidRPr="00E706CF">
        <w:rPr>
          <w:rFonts w:ascii="Segoe UI Historic" w:hAnsi="Segoe UI Historic" w:cs="Segoe UI Historic"/>
        </w:rPr>
        <w:t>Headloc</w:t>
      </w:r>
      <w:proofErr w:type="spellEnd"/>
      <w:r w:rsidR="00346A55" w:rsidRPr="00E706CF">
        <w:rPr>
          <w:rFonts w:ascii="Segoe UI Historic" w:hAnsi="Segoe UI Historic" w:cs="Segoe UI Historic"/>
        </w:rPr>
        <w:t>;</w:t>
      </w:r>
      <w:r w:rsidR="00346A55"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="00346A55" w:rsidRPr="00E706CF">
        <w:rPr>
          <w:rFonts w:ascii="Segoe UI Historic" w:hAnsi="Segoe UI Historic" w:cs="Segoe UI Historic"/>
        </w:rPr>
        <w:t>Headloc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= </w:t>
      </w:r>
      <w:proofErr w:type="spellStart"/>
      <w:r w:rsidR="00346A55" w:rsidRPr="00E706CF">
        <w:rPr>
          <w:rFonts w:ascii="Segoe UI Historic" w:hAnsi="Segoe UI Historic" w:cs="Segoe UI Historic"/>
        </w:rPr>
        <w:t>AddValue</w:t>
      </w:r>
      <w:proofErr w:type="spellEnd"/>
      <w:r w:rsidR="00346A55" w:rsidRPr="00E706CF">
        <w:rPr>
          <w:rFonts w:ascii="Segoe UI Historic" w:hAnsi="Segoe UI Historic" w:cs="Segoe UI Historic"/>
        </w:rPr>
        <w:t>(data);</w:t>
      </w:r>
      <w:r w:rsidR="00346A55" w:rsidRPr="00E706CF">
        <w:rPr>
          <w:rFonts w:ascii="Segoe UI Historic" w:hAnsi="Segoe UI Historic" w:cs="Segoe UI Historic"/>
        </w:rPr>
        <w:br/>
        <w:t xml:space="preserve">        if (</w:t>
      </w:r>
      <w:proofErr w:type="spellStart"/>
      <w:r w:rsidR="00346A55" w:rsidRPr="00E706CF">
        <w:rPr>
          <w:rFonts w:ascii="Segoe UI Historic" w:hAnsi="Segoe UI Historic" w:cs="Segoe UI Historic"/>
        </w:rPr>
        <w:t>Headloc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== -1) { </w:t>
      </w:r>
      <w:proofErr w:type="spellStart"/>
      <w:r w:rsidR="00346A55" w:rsidRPr="00E706CF">
        <w:rPr>
          <w:rFonts w:ascii="Segoe UI Historic" w:hAnsi="Segoe UI Historic" w:cs="Segoe UI Historic"/>
        </w:rPr>
        <w:t>dataNmemoryloc</w:t>
      </w:r>
      <w:proofErr w:type="spellEnd"/>
      <w:r w:rsidR="00346A55" w:rsidRPr="00E706CF">
        <w:rPr>
          <w:rFonts w:ascii="Segoe UI Historic" w:hAnsi="Segoe UI Historic" w:cs="Segoe UI Historic"/>
        </w:rPr>
        <w:t>[</w:t>
      </w:r>
      <w:proofErr w:type="spellStart"/>
      <w:r w:rsidR="00346A55" w:rsidRPr="00E706CF">
        <w:rPr>
          <w:rFonts w:ascii="Segoe UI Historic" w:hAnsi="Segoe UI Historic" w:cs="Segoe UI Historic"/>
        </w:rPr>
        <w:t>Headloc</w:t>
      </w:r>
      <w:proofErr w:type="spellEnd"/>
      <w:r w:rsidR="00346A55" w:rsidRPr="00E706CF">
        <w:rPr>
          <w:rFonts w:ascii="Segoe UI Historic" w:hAnsi="Segoe UI Historic" w:cs="Segoe UI Historic"/>
        </w:rPr>
        <w:t>, 3] = null; }</w:t>
      </w:r>
      <w:r w:rsidR="00346A55" w:rsidRPr="00E706CF">
        <w:rPr>
          <w:rFonts w:ascii="Segoe UI Historic" w:hAnsi="Segoe UI Historic" w:cs="Segoe UI Historic"/>
        </w:rPr>
        <w:br/>
        <w:t xml:space="preserve">        else{ </w:t>
      </w:r>
      <w:proofErr w:type="spellStart"/>
      <w:r w:rsidR="00346A55" w:rsidRPr="00E706CF">
        <w:rPr>
          <w:rFonts w:ascii="Segoe UI Historic" w:hAnsi="Segoe UI Historic" w:cs="Segoe UI Historic"/>
        </w:rPr>
        <w:t>dataNmemoryloc</w:t>
      </w:r>
      <w:proofErr w:type="spellEnd"/>
      <w:r w:rsidR="00346A55" w:rsidRPr="00E706CF">
        <w:rPr>
          <w:rFonts w:ascii="Segoe UI Historic" w:hAnsi="Segoe UI Historic" w:cs="Segoe UI Historic"/>
        </w:rPr>
        <w:t>[</w:t>
      </w:r>
      <w:proofErr w:type="spellStart"/>
      <w:r w:rsidR="00346A55" w:rsidRPr="00E706CF">
        <w:rPr>
          <w:rFonts w:ascii="Segoe UI Historic" w:hAnsi="Segoe UI Historic" w:cs="Segoe UI Historic"/>
        </w:rPr>
        <w:t>Headloc</w:t>
      </w:r>
      <w:proofErr w:type="spellEnd"/>
      <w:r w:rsidR="00346A55" w:rsidRPr="00E706CF">
        <w:rPr>
          <w:rFonts w:ascii="Segoe UI Historic" w:hAnsi="Segoe UI Historic" w:cs="Segoe UI Historic"/>
        </w:rPr>
        <w:t>, 3] = temp; }</w:t>
      </w:r>
      <w:r w:rsidR="00346A55" w:rsidRPr="00E706CF">
        <w:rPr>
          <w:rFonts w:ascii="Segoe UI Historic" w:hAnsi="Segoe UI Historic" w:cs="Segoe UI Historic"/>
        </w:rPr>
        <w:br/>
        <w:t xml:space="preserve">    }</w:t>
      </w:r>
      <w:r w:rsidR="00346A55" w:rsidRPr="00E706CF">
        <w:rPr>
          <w:rFonts w:ascii="Segoe UI Historic" w:hAnsi="Segoe UI Historic" w:cs="Segoe UI Historic"/>
        </w:rPr>
        <w:br/>
        <w:t xml:space="preserve">    int? </w:t>
      </w:r>
      <w:proofErr w:type="spellStart"/>
      <w:r w:rsidR="00346A55" w:rsidRPr="00E706CF">
        <w:rPr>
          <w:rFonts w:ascii="Segoe UI Historic" w:hAnsi="Segoe UI Historic" w:cs="Segoe UI Historic"/>
        </w:rPr>
        <w:t>GetNextPointer</w:t>
      </w:r>
      <w:proofErr w:type="spellEnd"/>
      <w:r w:rsidR="00346A55" w:rsidRPr="00E706CF">
        <w:rPr>
          <w:rFonts w:ascii="Segoe UI Historic" w:hAnsi="Segoe UI Historic" w:cs="Segoe UI Historic"/>
        </w:rPr>
        <w:t>(int num) { return (int?)</w:t>
      </w:r>
      <w:proofErr w:type="spellStart"/>
      <w:r w:rsidR="00346A55" w:rsidRPr="00E706CF">
        <w:rPr>
          <w:rFonts w:ascii="Segoe UI Historic" w:hAnsi="Segoe UI Historic" w:cs="Segoe UI Historic"/>
        </w:rPr>
        <w:t>dataNmemoryloc</w:t>
      </w:r>
      <w:proofErr w:type="spellEnd"/>
      <w:r w:rsidR="00346A55" w:rsidRPr="00E706CF">
        <w:rPr>
          <w:rFonts w:ascii="Segoe UI Historic" w:hAnsi="Segoe UI Historic" w:cs="Segoe UI Historic"/>
        </w:rPr>
        <w:t>[num, 3]; }</w:t>
      </w:r>
      <w:r w:rsidR="00346A55" w:rsidRPr="00E706CF">
        <w:rPr>
          <w:rFonts w:ascii="Segoe UI Historic" w:hAnsi="Segoe UI Historic" w:cs="Segoe UI Historic"/>
        </w:rPr>
        <w:br/>
        <w:t xml:space="preserve">    dynamic </w:t>
      </w:r>
      <w:proofErr w:type="spellStart"/>
      <w:r w:rsidR="00346A55" w:rsidRPr="00E706CF">
        <w:rPr>
          <w:rFonts w:ascii="Segoe UI Historic" w:hAnsi="Segoe UI Historic" w:cs="Segoe UI Historic"/>
        </w:rPr>
        <w:t>GetBlockData</w:t>
      </w:r>
      <w:proofErr w:type="spellEnd"/>
      <w:r w:rsidR="00346A55" w:rsidRPr="00E706CF">
        <w:rPr>
          <w:rFonts w:ascii="Segoe UI Historic" w:hAnsi="Segoe UI Historic" w:cs="Segoe UI Historic"/>
        </w:rPr>
        <w:t>(int num) { return (dynamic)</w:t>
      </w:r>
      <w:proofErr w:type="spellStart"/>
      <w:r w:rsidR="00346A55" w:rsidRPr="00E706CF">
        <w:rPr>
          <w:rFonts w:ascii="Segoe UI Historic" w:hAnsi="Segoe UI Historic" w:cs="Segoe UI Historic"/>
        </w:rPr>
        <w:t>dataNmemoryloc</w:t>
      </w:r>
      <w:proofErr w:type="spellEnd"/>
      <w:r w:rsidR="00346A55" w:rsidRPr="00E706CF">
        <w:rPr>
          <w:rFonts w:ascii="Segoe UI Historic" w:hAnsi="Segoe UI Historic" w:cs="Segoe UI Historic"/>
        </w:rPr>
        <w:t>[num, 1]; }</w:t>
      </w:r>
      <w:r w:rsidR="00346A55"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="00346A55" w:rsidRPr="00E706CF">
        <w:rPr>
          <w:rFonts w:ascii="Segoe UI Historic" w:hAnsi="Segoe UI Historic" w:cs="Segoe UI Historic"/>
        </w:rPr>
        <w:t>AddFoot</w:t>
      </w:r>
      <w:proofErr w:type="spellEnd"/>
      <w:r w:rsidR="00346A55" w:rsidRPr="00E706CF">
        <w:rPr>
          <w:rFonts w:ascii="Segoe UI Historic" w:hAnsi="Segoe UI Historic" w:cs="Segoe UI Historic"/>
        </w:rPr>
        <w:t>(object data) {</w:t>
      </w:r>
      <w:r w:rsidR="00346A55" w:rsidRPr="00E706CF">
        <w:rPr>
          <w:rFonts w:ascii="Segoe UI Historic" w:hAnsi="Segoe UI Historic" w:cs="Segoe UI Historic"/>
        </w:rPr>
        <w:br/>
        <w:t xml:space="preserve">        int </w:t>
      </w:r>
      <w:proofErr w:type="spellStart"/>
      <w:r w:rsidR="00346A55" w:rsidRPr="00E706CF">
        <w:rPr>
          <w:rFonts w:ascii="Segoe UI Historic" w:hAnsi="Segoe UI Historic" w:cs="Segoe UI Historic"/>
        </w:rPr>
        <w:t>newloc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= </w:t>
      </w:r>
      <w:proofErr w:type="spellStart"/>
      <w:r w:rsidR="00346A55" w:rsidRPr="00E706CF">
        <w:rPr>
          <w:rFonts w:ascii="Segoe UI Historic" w:hAnsi="Segoe UI Historic" w:cs="Segoe UI Historic"/>
        </w:rPr>
        <w:t>AddValue</w:t>
      </w:r>
      <w:proofErr w:type="spellEnd"/>
      <w:r w:rsidR="00346A55" w:rsidRPr="00E706CF">
        <w:rPr>
          <w:rFonts w:ascii="Segoe UI Historic" w:hAnsi="Segoe UI Historic" w:cs="Segoe UI Historic"/>
        </w:rPr>
        <w:t>(data);</w:t>
      </w:r>
      <w:r w:rsidR="00346A55" w:rsidRPr="00E706CF">
        <w:rPr>
          <w:rFonts w:ascii="Segoe UI Historic" w:hAnsi="Segoe UI Historic" w:cs="Segoe UI Historic"/>
        </w:rPr>
        <w:br/>
        <w:t xml:space="preserve">        int pointer = </w:t>
      </w:r>
      <w:proofErr w:type="spellStart"/>
      <w:r w:rsidR="00346A55" w:rsidRPr="00E706CF">
        <w:rPr>
          <w:rFonts w:ascii="Segoe UI Historic" w:hAnsi="Segoe UI Historic" w:cs="Segoe UI Historic"/>
        </w:rPr>
        <w:t>Headloc</w:t>
      </w:r>
      <w:proofErr w:type="spellEnd"/>
      <w:r w:rsidR="00346A55" w:rsidRPr="00E706CF">
        <w:rPr>
          <w:rFonts w:ascii="Segoe UI Historic" w:hAnsi="Segoe UI Historic" w:cs="Segoe UI Historic"/>
        </w:rPr>
        <w:t>;</w:t>
      </w:r>
      <w:r w:rsidR="00346A55" w:rsidRPr="00E706CF">
        <w:rPr>
          <w:rFonts w:ascii="Segoe UI Historic" w:hAnsi="Segoe UI Historic" w:cs="Segoe UI Historic"/>
        </w:rPr>
        <w:br/>
        <w:t xml:space="preserve">        if (</w:t>
      </w:r>
      <w:proofErr w:type="spellStart"/>
      <w:r w:rsidR="00346A55" w:rsidRPr="00E706CF">
        <w:rPr>
          <w:rFonts w:ascii="Segoe UI Historic" w:hAnsi="Segoe UI Historic" w:cs="Segoe UI Historic"/>
        </w:rPr>
        <w:t>dataNmemoryloc</w:t>
      </w:r>
      <w:proofErr w:type="spellEnd"/>
      <w:r w:rsidR="00346A55" w:rsidRPr="00E706CF">
        <w:rPr>
          <w:rFonts w:ascii="Segoe UI Historic" w:hAnsi="Segoe UI Historic" w:cs="Segoe UI Historic"/>
        </w:rPr>
        <w:t>[pointer, 3] != null) pointer = (int)</w:t>
      </w:r>
      <w:proofErr w:type="spellStart"/>
      <w:r w:rsidR="00346A55" w:rsidRPr="00E706CF">
        <w:rPr>
          <w:rFonts w:ascii="Segoe UI Historic" w:hAnsi="Segoe UI Historic" w:cs="Segoe UI Historic"/>
        </w:rPr>
        <w:t>GetNextPointer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(pointer); </w:t>
      </w:r>
      <w:r w:rsidR="00346A55"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="00346A55" w:rsidRPr="00E706CF">
        <w:rPr>
          <w:rFonts w:ascii="Segoe UI Historic" w:hAnsi="Segoe UI Historic" w:cs="Segoe UI Historic"/>
        </w:rPr>
        <w:t>dataNmemoryloc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[pointer,3] = </w:t>
      </w:r>
      <w:proofErr w:type="spellStart"/>
      <w:r w:rsidR="00346A55" w:rsidRPr="00E706CF">
        <w:rPr>
          <w:rFonts w:ascii="Segoe UI Historic" w:hAnsi="Segoe UI Historic" w:cs="Segoe UI Historic"/>
        </w:rPr>
        <w:t>newloc</w:t>
      </w:r>
      <w:proofErr w:type="spellEnd"/>
      <w:r w:rsidR="00346A55" w:rsidRPr="00E706CF">
        <w:rPr>
          <w:rFonts w:ascii="Segoe UI Historic" w:hAnsi="Segoe UI Historic" w:cs="Segoe UI Historic"/>
        </w:rPr>
        <w:t>;// was last one</w:t>
      </w:r>
      <w:r w:rsidR="00346A55"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="00346A55" w:rsidRPr="00E706CF">
        <w:rPr>
          <w:rFonts w:ascii="Segoe UI Historic" w:hAnsi="Segoe UI Historic" w:cs="Segoe UI Historic"/>
        </w:rPr>
        <w:t>dataNmemoryloc</w:t>
      </w:r>
      <w:proofErr w:type="spellEnd"/>
      <w:r w:rsidR="00346A55" w:rsidRPr="00E706CF">
        <w:rPr>
          <w:rFonts w:ascii="Segoe UI Historic" w:hAnsi="Segoe UI Historic" w:cs="Segoe UI Historic"/>
        </w:rPr>
        <w:t>[</w:t>
      </w:r>
      <w:proofErr w:type="spellStart"/>
      <w:r w:rsidR="00346A55" w:rsidRPr="00E706CF">
        <w:rPr>
          <w:rFonts w:ascii="Segoe UI Historic" w:hAnsi="Segoe UI Historic" w:cs="Segoe UI Historic"/>
        </w:rPr>
        <w:t>newloc</w:t>
      </w:r>
      <w:proofErr w:type="spellEnd"/>
      <w:r w:rsidR="00346A55" w:rsidRPr="00E706CF">
        <w:rPr>
          <w:rFonts w:ascii="Segoe UI Historic" w:hAnsi="Segoe UI Historic" w:cs="Segoe UI Historic"/>
        </w:rPr>
        <w:t>, 3] = null; //is last one</w:t>
      </w:r>
      <w:r w:rsidR="00346A55" w:rsidRPr="00E706CF">
        <w:rPr>
          <w:rFonts w:ascii="Segoe UI Historic" w:hAnsi="Segoe UI Historic" w:cs="Segoe UI Historic"/>
        </w:rPr>
        <w:br/>
        <w:t xml:space="preserve">    }</w:t>
      </w:r>
      <w:r w:rsidR="00346A55" w:rsidRPr="00E706CF">
        <w:rPr>
          <w:rFonts w:ascii="Segoe UI Historic" w:hAnsi="Segoe UI Historic" w:cs="Segoe UI Historic"/>
        </w:rPr>
        <w:br/>
        <w:t xml:space="preserve">    int? Search(object </w:t>
      </w:r>
      <w:proofErr w:type="spellStart"/>
      <w:r w:rsidR="00346A55" w:rsidRPr="00E706CF">
        <w:rPr>
          <w:rFonts w:ascii="Segoe UI Historic" w:hAnsi="Segoe UI Historic" w:cs="Segoe UI Historic"/>
        </w:rPr>
        <w:t>datatofind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, int </w:t>
      </w:r>
      <w:proofErr w:type="spellStart"/>
      <w:r w:rsidR="00346A55" w:rsidRPr="00E706CF">
        <w:rPr>
          <w:rFonts w:ascii="Segoe UI Historic" w:hAnsi="Segoe UI Historic" w:cs="Segoe UI Historic"/>
        </w:rPr>
        <w:t>loc,bool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</w:t>
      </w:r>
      <w:proofErr w:type="spellStart"/>
      <w:r w:rsidR="00346A55" w:rsidRPr="00E706CF">
        <w:rPr>
          <w:rFonts w:ascii="Segoe UI Historic" w:hAnsi="Segoe UI Historic" w:cs="Segoe UI Historic"/>
        </w:rPr>
        <w:t>firstTime</w:t>
      </w:r>
      <w:proofErr w:type="spellEnd"/>
      <w:r w:rsidR="00346A55" w:rsidRPr="00E706CF">
        <w:rPr>
          <w:rFonts w:ascii="Segoe UI Historic" w:hAnsi="Segoe UI Historic" w:cs="Segoe UI Historic"/>
        </w:rPr>
        <w:t>) //use base case control recursion but one return needed?</w:t>
      </w:r>
      <w:r w:rsidR="00346A55" w:rsidRPr="00E706CF">
        <w:rPr>
          <w:rFonts w:ascii="Segoe UI Historic" w:hAnsi="Segoe UI Historic" w:cs="Segoe UI Historic"/>
        </w:rPr>
        <w:br/>
        <w:t xml:space="preserve">    {   if (</w:t>
      </w:r>
      <w:proofErr w:type="spellStart"/>
      <w:r w:rsidR="00346A55" w:rsidRPr="00E706CF">
        <w:rPr>
          <w:rFonts w:ascii="Segoe UI Historic" w:hAnsi="Segoe UI Historic" w:cs="Segoe UI Historic"/>
        </w:rPr>
        <w:t>firstTime</w:t>
      </w:r>
      <w:proofErr w:type="spellEnd"/>
      <w:r w:rsidR="00346A55" w:rsidRPr="00E706CF">
        <w:rPr>
          <w:rFonts w:ascii="Segoe UI Historic" w:hAnsi="Segoe UI Historic" w:cs="Segoe UI Historic"/>
        </w:rPr>
        <w:t>) { loc = (int)</w:t>
      </w:r>
      <w:proofErr w:type="spellStart"/>
      <w:r w:rsidR="00346A55" w:rsidRPr="00E706CF">
        <w:rPr>
          <w:rFonts w:ascii="Segoe UI Historic" w:hAnsi="Segoe UI Historic" w:cs="Segoe UI Historic"/>
        </w:rPr>
        <w:t>Headloc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; </w:t>
      </w:r>
      <w:proofErr w:type="spellStart"/>
      <w:r w:rsidR="00346A55" w:rsidRPr="00E706CF">
        <w:rPr>
          <w:rFonts w:ascii="Segoe UI Historic" w:hAnsi="Segoe UI Historic" w:cs="Segoe UI Historic"/>
        </w:rPr>
        <w:t>firstTime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= false; }</w:t>
      </w:r>
      <w:r w:rsidR="00346A55" w:rsidRPr="00E706CF">
        <w:rPr>
          <w:rFonts w:ascii="Segoe UI Historic" w:hAnsi="Segoe UI Historic" w:cs="Segoe UI Historic"/>
        </w:rPr>
        <w:br/>
        <w:t xml:space="preserve">        object data = </w:t>
      </w:r>
      <w:proofErr w:type="spellStart"/>
      <w:r w:rsidR="00346A55" w:rsidRPr="00E706CF">
        <w:rPr>
          <w:rFonts w:ascii="Segoe UI Historic" w:hAnsi="Segoe UI Historic" w:cs="Segoe UI Historic"/>
        </w:rPr>
        <w:t>GetBlockData</w:t>
      </w:r>
      <w:proofErr w:type="spellEnd"/>
      <w:r w:rsidR="00346A55" w:rsidRPr="00E706CF">
        <w:rPr>
          <w:rFonts w:ascii="Segoe UI Historic" w:hAnsi="Segoe UI Historic" w:cs="Segoe UI Historic"/>
        </w:rPr>
        <w:t>(loc);</w:t>
      </w:r>
      <w:r w:rsidR="00346A55" w:rsidRPr="00E706CF">
        <w:rPr>
          <w:rFonts w:ascii="Segoe UI Historic" w:hAnsi="Segoe UI Historic" w:cs="Segoe UI Historic"/>
        </w:rPr>
        <w:br/>
        <w:t xml:space="preserve">        if (data == null) { return -1;</w:t>
      </w:r>
      <w:r w:rsidR="00346A55" w:rsidRPr="00E706CF">
        <w:rPr>
          <w:rFonts w:ascii="Segoe UI Historic" w:hAnsi="Segoe UI Historic" w:cs="Segoe UI Historic"/>
        </w:rPr>
        <w:br/>
        <w:t xml:space="preserve">        }else if (data != </w:t>
      </w:r>
      <w:proofErr w:type="spellStart"/>
      <w:r w:rsidR="00346A55" w:rsidRPr="00E706CF">
        <w:rPr>
          <w:rFonts w:ascii="Segoe UI Historic" w:hAnsi="Segoe UI Historic" w:cs="Segoe UI Historic"/>
        </w:rPr>
        <w:t>datatofind</w:t>
      </w:r>
      <w:proofErr w:type="spellEnd"/>
      <w:r w:rsidR="00346A55" w:rsidRPr="00E706CF">
        <w:rPr>
          <w:rFonts w:ascii="Segoe UI Historic" w:hAnsi="Segoe UI Historic" w:cs="Segoe UI Historic"/>
        </w:rPr>
        <w:t>) {</w:t>
      </w:r>
      <w:r w:rsidR="00346A55" w:rsidRPr="00E706CF">
        <w:rPr>
          <w:rFonts w:ascii="Segoe UI Historic" w:hAnsi="Segoe UI Historic" w:cs="Segoe UI Historic"/>
        </w:rPr>
        <w:br/>
      </w:r>
      <w:r w:rsidR="00346A55" w:rsidRPr="00E706CF">
        <w:rPr>
          <w:rFonts w:ascii="Segoe UI Historic" w:hAnsi="Segoe UI Historic" w:cs="Segoe UI Historic"/>
        </w:rPr>
        <w:lastRenderedPageBreak/>
        <w:t xml:space="preserve">            loc = (int)</w:t>
      </w:r>
      <w:proofErr w:type="spellStart"/>
      <w:r w:rsidR="00346A55" w:rsidRPr="00E706CF">
        <w:rPr>
          <w:rFonts w:ascii="Segoe UI Historic" w:hAnsi="Segoe UI Historic" w:cs="Segoe UI Historic"/>
        </w:rPr>
        <w:t>GetNextPointer</w:t>
      </w:r>
      <w:proofErr w:type="spellEnd"/>
      <w:r w:rsidR="00346A55" w:rsidRPr="00E706CF">
        <w:rPr>
          <w:rFonts w:ascii="Segoe UI Historic" w:hAnsi="Segoe UI Historic" w:cs="Segoe UI Historic"/>
        </w:rPr>
        <w:t>(loc);</w:t>
      </w:r>
      <w:r w:rsidR="00346A55" w:rsidRPr="00E706CF">
        <w:rPr>
          <w:rFonts w:ascii="Segoe UI Historic" w:hAnsi="Segoe UI Historic" w:cs="Segoe UI Historic"/>
        </w:rPr>
        <w:br/>
        <w:t xml:space="preserve">            Search(</w:t>
      </w:r>
      <w:proofErr w:type="spellStart"/>
      <w:r w:rsidR="00346A55" w:rsidRPr="00E706CF">
        <w:rPr>
          <w:rFonts w:ascii="Segoe UI Historic" w:hAnsi="Segoe UI Historic" w:cs="Segoe UI Historic"/>
        </w:rPr>
        <w:t>datatofind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, loc, </w:t>
      </w:r>
      <w:proofErr w:type="spellStart"/>
      <w:r w:rsidR="00346A55" w:rsidRPr="00E706CF">
        <w:rPr>
          <w:rFonts w:ascii="Segoe UI Historic" w:hAnsi="Segoe UI Historic" w:cs="Segoe UI Historic"/>
        </w:rPr>
        <w:t>firstTime</w:t>
      </w:r>
      <w:proofErr w:type="spellEnd"/>
      <w:r w:rsidR="00346A55" w:rsidRPr="00E706CF">
        <w:rPr>
          <w:rFonts w:ascii="Segoe UI Historic" w:hAnsi="Segoe UI Historic" w:cs="Segoe UI Historic"/>
        </w:rPr>
        <w:t>);</w:t>
      </w:r>
      <w:r w:rsidR="00346A55" w:rsidRPr="00E706CF">
        <w:rPr>
          <w:rFonts w:ascii="Segoe UI Historic" w:hAnsi="Segoe UI Historic" w:cs="Segoe UI Historic"/>
        </w:rPr>
        <w:br/>
        <w:t xml:space="preserve">            return null;</w:t>
      </w:r>
      <w:r w:rsidR="00346A55" w:rsidRPr="00E706CF">
        <w:rPr>
          <w:rFonts w:ascii="Segoe UI Historic" w:hAnsi="Segoe UI Historic" w:cs="Segoe UI Historic"/>
        </w:rPr>
        <w:br/>
        <w:t xml:space="preserve">        }</w:t>
      </w:r>
      <w:r w:rsidR="00346A55" w:rsidRPr="00E706CF">
        <w:rPr>
          <w:rFonts w:ascii="Segoe UI Historic" w:hAnsi="Segoe UI Historic" w:cs="Segoe UI Historic"/>
        </w:rPr>
        <w:br/>
        <w:t xml:space="preserve">        else return loc;</w:t>
      </w:r>
      <w:r w:rsidR="00346A55" w:rsidRPr="00E706CF">
        <w:rPr>
          <w:rFonts w:ascii="Segoe UI Historic" w:hAnsi="Segoe UI Historic" w:cs="Segoe UI Historic"/>
        </w:rPr>
        <w:br/>
        <w:t xml:space="preserve">    }</w:t>
      </w:r>
      <w:r w:rsidR="00346A55" w:rsidRPr="00E706CF">
        <w:rPr>
          <w:rFonts w:ascii="Segoe UI Historic" w:hAnsi="Segoe UI Historic" w:cs="Segoe UI Historic"/>
        </w:rPr>
        <w:br/>
      </w:r>
      <w:r w:rsidR="00346A55" w:rsidRPr="00E706CF">
        <w:rPr>
          <w:rFonts w:ascii="Segoe UI Historic" w:hAnsi="Segoe UI Historic" w:cs="Segoe UI Historic"/>
        </w:rPr>
        <w:br/>
        <w:t xml:space="preserve">    List&lt;dynamic&gt; Traversal(List&lt;dynamic&gt; list, int loc, bool </w:t>
      </w:r>
      <w:proofErr w:type="spellStart"/>
      <w:r w:rsidR="00346A55" w:rsidRPr="00E706CF">
        <w:rPr>
          <w:rFonts w:ascii="Segoe UI Historic" w:hAnsi="Segoe UI Historic" w:cs="Segoe UI Historic"/>
        </w:rPr>
        <w:t>firstTime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= true)</w:t>
      </w:r>
      <w:r w:rsidR="00346A55" w:rsidRPr="00E706CF">
        <w:rPr>
          <w:rFonts w:ascii="Segoe UI Historic" w:hAnsi="Segoe UI Historic" w:cs="Segoe UI Historic"/>
        </w:rPr>
        <w:br/>
        <w:t xml:space="preserve">    {</w:t>
      </w:r>
      <w:r w:rsidR="00346A55" w:rsidRPr="00E706CF">
        <w:rPr>
          <w:rFonts w:ascii="Segoe UI Historic" w:hAnsi="Segoe UI Historic" w:cs="Segoe UI Historic"/>
        </w:rPr>
        <w:br/>
        <w:t xml:space="preserve">        if (</w:t>
      </w:r>
      <w:proofErr w:type="spellStart"/>
      <w:r w:rsidR="00346A55" w:rsidRPr="00E706CF">
        <w:rPr>
          <w:rFonts w:ascii="Segoe UI Historic" w:hAnsi="Segoe UI Historic" w:cs="Segoe UI Historic"/>
        </w:rPr>
        <w:t>firstTime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) { list = new List&lt;dynamic&gt;(); loc = </w:t>
      </w:r>
      <w:proofErr w:type="spellStart"/>
      <w:r w:rsidR="00346A55" w:rsidRPr="00E706CF">
        <w:rPr>
          <w:rFonts w:ascii="Segoe UI Historic" w:hAnsi="Segoe UI Historic" w:cs="Segoe UI Historic"/>
        </w:rPr>
        <w:t>Headloc</w:t>
      </w:r>
      <w:proofErr w:type="spellEnd"/>
      <w:r w:rsidR="00346A55" w:rsidRPr="00E706CF">
        <w:rPr>
          <w:rFonts w:ascii="Segoe UI Historic" w:hAnsi="Segoe UI Historic" w:cs="Segoe UI Historic"/>
        </w:rPr>
        <w:t>; firstTime = false; }</w:t>
      </w:r>
      <w:r w:rsidR="00346A55" w:rsidRPr="00E706CF">
        <w:rPr>
          <w:rFonts w:ascii="Segoe UI Historic" w:hAnsi="Segoe UI Historic" w:cs="Segoe UI Historic"/>
        </w:rPr>
        <w:br/>
        <w:t xml:space="preserve">        object data = </w:t>
      </w:r>
      <w:proofErr w:type="spellStart"/>
      <w:r w:rsidR="00346A55" w:rsidRPr="00E706CF">
        <w:rPr>
          <w:rFonts w:ascii="Segoe UI Historic" w:hAnsi="Segoe UI Historic" w:cs="Segoe UI Historic"/>
        </w:rPr>
        <w:t>GetBlockData</w:t>
      </w:r>
      <w:proofErr w:type="spellEnd"/>
      <w:r w:rsidR="00346A55" w:rsidRPr="00E706CF">
        <w:rPr>
          <w:rFonts w:ascii="Segoe UI Historic" w:hAnsi="Segoe UI Historic" w:cs="Segoe UI Historic"/>
        </w:rPr>
        <w:t>(loc);</w:t>
      </w:r>
      <w:r w:rsidR="00346A55" w:rsidRPr="00E706CF">
        <w:rPr>
          <w:rFonts w:ascii="Segoe UI Historic" w:hAnsi="Segoe UI Historic" w:cs="Segoe UI Historic"/>
        </w:rPr>
        <w:br/>
        <w:t xml:space="preserve">        if (data != null)</w:t>
      </w:r>
      <w:r w:rsidR="00346A55" w:rsidRPr="00E706CF">
        <w:rPr>
          <w:rFonts w:ascii="Segoe UI Historic" w:hAnsi="Segoe UI Historic" w:cs="Segoe UI Historic"/>
        </w:rPr>
        <w:br/>
        <w:t xml:space="preserve">        {</w:t>
      </w:r>
      <w:r w:rsidR="00346A55"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="00346A55" w:rsidRPr="00E706CF">
        <w:rPr>
          <w:rFonts w:ascii="Segoe UI Historic" w:hAnsi="Segoe UI Historic" w:cs="Segoe UI Historic"/>
        </w:rPr>
        <w:t>list.Add</w:t>
      </w:r>
      <w:proofErr w:type="spellEnd"/>
      <w:r w:rsidR="00346A55" w:rsidRPr="00E706CF">
        <w:rPr>
          <w:rFonts w:ascii="Segoe UI Historic" w:hAnsi="Segoe UI Historic" w:cs="Segoe UI Historic"/>
        </w:rPr>
        <w:t>(data);</w:t>
      </w:r>
      <w:r w:rsidR="00346A55" w:rsidRPr="00E706CF">
        <w:rPr>
          <w:rFonts w:ascii="Segoe UI Historic" w:hAnsi="Segoe UI Historic" w:cs="Segoe UI Historic"/>
        </w:rPr>
        <w:br/>
        <w:t xml:space="preserve">            Traversal(list, (int)</w:t>
      </w:r>
      <w:proofErr w:type="spellStart"/>
      <w:r w:rsidR="00346A55" w:rsidRPr="00E706CF">
        <w:rPr>
          <w:rFonts w:ascii="Segoe UI Historic" w:hAnsi="Segoe UI Historic" w:cs="Segoe UI Historic"/>
        </w:rPr>
        <w:t>GetNextPointer</w:t>
      </w:r>
      <w:proofErr w:type="spellEnd"/>
      <w:r w:rsidR="00346A55" w:rsidRPr="00E706CF">
        <w:rPr>
          <w:rFonts w:ascii="Segoe UI Historic" w:hAnsi="Segoe UI Historic" w:cs="Segoe UI Historic"/>
        </w:rPr>
        <w:t>(loc), false);</w:t>
      </w:r>
      <w:r w:rsidR="00346A55" w:rsidRPr="00E706CF">
        <w:rPr>
          <w:rFonts w:ascii="Segoe UI Historic" w:hAnsi="Segoe UI Historic" w:cs="Segoe UI Historic"/>
        </w:rPr>
        <w:br/>
        <w:t xml:space="preserve">            return null;</w:t>
      </w:r>
      <w:r w:rsidR="00346A55" w:rsidRPr="00E706CF">
        <w:rPr>
          <w:rFonts w:ascii="Segoe UI Historic" w:hAnsi="Segoe UI Historic" w:cs="Segoe UI Historic"/>
        </w:rPr>
        <w:br/>
        <w:t xml:space="preserve">        }else { return list; }</w:t>
      </w:r>
      <w:r w:rsidR="00346A55" w:rsidRPr="00E706CF">
        <w:rPr>
          <w:rFonts w:ascii="Segoe UI Historic" w:hAnsi="Segoe UI Historic" w:cs="Segoe UI Historic"/>
        </w:rPr>
        <w:br/>
        <w:t xml:space="preserve">    }</w:t>
      </w:r>
      <w:r w:rsidR="00346A55" w:rsidRPr="00E706CF">
        <w:rPr>
          <w:rFonts w:ascii="Segoe UI Historic" w:hAnsi="Segoe UI Historic" w:cs="Segoe UI Historic"/>
        </w:rPr>
        <w:br/>
        <w:t xml:space="preserve">    int? </w:t>
      </w:r>
      <w:proofErr w:type="spellStart"/>
      <w:r w:rsidR="00346A55" w:rsidRPr="00E706CF">
        <w:rPr>
          <w:rFonts w:ascii="Segoe UI Historic" w:hAnsi="Segoe UI Historic" w:cs="Segoe UI Historic"/>
        </w:rPr>
        <w:t>SearchPriority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(int priority, int loc = -1, bool </w:t>
      </w:r>
      <w:proofErr w:type="spellStart"/>
      <w:r w:rsidR="00346A55" w:rsidRPr="00E706CF">
        <w:rPr>
          <w:rFonts w:ascii="Segoe UI Historic" w:hAnsi="Segoe UI Historic" w:cs="Segoe UI Historic"/>
        </w:rPr>
        <w:t>firstTime</w:t>
      </w:r>
      <w:proofErr w:type="spellEnd"/>
      <w:r w:rsidR="00346A55" w:rsidRPr="00E706CF">
        <w:rPr>
          <w:rFonts w:ascii="Segoe UI Historic" w:hAnsi="Segoe UI Historic" w:cs="Segoe UI Historic"/>
        </w:rPr>
        <w:t>= true) {</w:t>
      </w:r>
      <w:r w:rsidR="00346A55" w:rsidRPr="00E706CF">
        <w:rPr>
          <w:rFonts w:ascii="Segoe UI Historic" w:hAnsi="Segoe UI Historic" w:cs="Segoe UI Historic"/>
        </w:rPr>
        <w:br/>
        <w:t xml:space="preserve">        if(</w:t>
      </w:r>
      <w:proofErr w:type="spellStart"/>
      <w:r w:rsidR="00346A55" w:rsidRPr="00E706CF">
        <w:rPr>
          <w:rFonts w:ascii="Segoe UI Historic" w:hAnsi="Segoe UI Historic" w:cs="Segoe UI Historic"/>
        </w:rPr>
        <w:t>firstTime</w:t>
      </w:r>
      <w:proofErr w:type="spellEnd"/>
      <w:r w:rsidR="00346A55" w:rsidRPr="00E706CF">
        <w:rPr>
          <w:rFonts w:ascii="Segoe UI Historic" w:hAnsi="Segoe UI Historic" w:cs="Segoe UI Historic"/>
        </w:rPr>
        <w:t>) { loc = (int)</w:t>
      </w:r>
      <w:proofErr w:type="spellStart"/>
      <w:r w:rsidR="00346A55" w:rsidRPr="00E706CF">
        <w:rPr>
          <w:rFonts w:ascii="Segoe UI Historic" w:hAnsi="Segoe UI Historic" w:cs="Segoe UI Historic"/>
        </w:rPr>
        <w:t>Headloc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; </w:t>
      </w:r>
      <w:proofErr w:type="spellStart"/>
      <w:r w:rsidR="00346A55" w:rsidRPr="00E706CF">
        <w:rPr>
          <w:rFonts w:ascii="Segoe UI Historic" w:hAnsi="Segoe UI Historic" w:cs="Segoe UI Historic"/>
        </w:rPr>
        <w:t>firstTime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= false; }</w:t>
      </w:r>
      <w:r w:rsidR="00346A55" w:rsidRPr="00E706CF">
        <w:rPr>
          <w:rFonts w:ascii="Segoe UI Historic" w:hAnsi="Segoe UI Historic" w:cs="Segoe UI Historic"/>
        </w:rPr>
        <w:br/>
        <w:t xml:space="preserve">        if(priority &lt;= (int)</w:t>
      </w:r>
      <w:proofErr w:type="spellStart"/>
      <w:r w:rsidR="00346A55" w:rsidRPr="00E706CF">
        <w:rPr>
          <w:rFonts w:ascii="Segoe UI Historic" w:hAnsi="Segoe UI Historic" w:cs="Segoe UI Historic"/>
        </w:rPr>
        <w:t>dataNmemoryloc</w:t>
      </w:r>
      <w:proofErr w:type="spellEnd"/>
      <w:r w:rsidR="00346A55" w:rsidRPr="00E706CF">
        <w:rPr>
          <w:rFonts w:ascii="Segoe UI Historic" w:hAnsi="Segoe UI Historic" w:cs="Segoe UI Historic"/>
        </w:rPr>
        <w:t>[loc, 2])</w:t>
      </w:r>
      <w:r w:rsidR="00346A55" w:rsidRPr="00E706CF">
        <w:rPr>
          <w:rFonts w:ascii="Segoe UI Historic" w:hAnsi="Segoe UI Historic" w:cs="Segoe UI Historic"/>
        </w:rPr>
        <w:br/>
        <w:t xml:space="preserve">        {//repeat</w:t>
      </w:r>
      <w:r w:rsidR="00346A55" w:rsidRPr="00E706CF">
        <w:rPr>
          <w:rFonts w:ascii="Segoe UI Historic" w:hAnsi="Segoe UI Historic" w:cs="Segoe UI Historic"/>
        </w:rPr>
        <w:br/>
        <w:t xml:space="preserve">            loc = (int)</w:t>
      </w:r>
      <w:proofErr w:type="spellStart"/>
      <w:r w:rsidR="00346A55" w:rsidRPr="00E706CF">
        <w:rPr>
          <w:rFonts w:ascii="Segoe UI Historic" w:hAnsi="Segoe UI Historic" w:cs="Segoe UI Historic"/>
        </w:rPr>
        <w:t>dataNmemoryloc</w:t>
      </w:r>
      <w:proofErr w:type="spellEnd"/>
      <w:r w:rsidR="00346A55" w:rsidRPr="00E706CF">
        <w:rPr>
          <w:rFonts w:ascii="Segoe UI Historic" w:hAnsi="Segoe UI Historic" w:cs="Segoe UI Historic"/>
        </w:rPr>
        <w:t>[loc, 2];</w:t>
      </w:r>
      <w:r w:rsidR="00346A55"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="00346A55" w:rsidRPr="00E706CF">
        <w:rPr>
          <w:rFonts w:ascii="Segoe UI Historic" w:hAnsi="Segoe UI Historic" w:cs="Segoe UI Historic"/>
        </w:rPr>
        <w:t>SearchPriority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(priority, loc, </w:t>
      </w:r>
      <w:proofErr w:type="spellStart"/>
      <w:r w:rsidR="00346A55" w:rsidRPr="00E706CF">
        <w:rPr>
          <w:rFonts w:ascii="Segoe UI Historic" w:hAnsi="Segoe UI Historic" w:cs="Segoe UI Historic"/>
        </w:rPr>
        <w:t>firstTime</w:t>
      </w:r>
      <w:proofErr w:type="spellEnd"/>
      <w:r w:rsidR="00346A55" w:rsidRPr="00E706CF">
        <w:rPr>
          <w:rFonts w:ascii="Segoe UI Historic" w:hAnsi="Segoe UI Historic" w:cs="Segoe UI Historic"/>
        </w:rPr>
        <w:t>);</w:t>
      </w:r>
      <w:r w:rsidR="00346A55" w:rsidRPr="00E706CF">
        <w:rPr>
          <w:rFonts w:ascii="Segoe UI Historic" w:hAnsi="Segoe UI Historic" w:cs="Segoe UI Historic"/>
        </w:rPr>
        <w:br/>
        <w:t xml:space="preserve">            return null;</w:t>
      </w:r>
      <w:r w:rsidR="00346A55" w:rsidRPr="00E706CF">
        <w:rPr>
          <w:rFonts w:ascii="Segoe UI Historic" w:hAnsi="Segoe UI Historic" w:cs="Segoe UI Historic"/>
        </w:rPr>
        <w:br/>
        <w:t xml:space="preserve">        }else { return loc; }</w:t>
      </w:r>
      <w:r w:rsidR="00346A55" w:rsidRPr="00E706CF">
        <w:rPr>
          <w:rFonts w:ascii="Segoe UI Historic" w:hAnsi="Segoe UI Historic" w:cs="Segoe UI Historic"/>
        </w:rPr>
        <w:br/>
        <w:t xml:space="preserve">    }</w:t>
      </w:r>
      <w:r w:rsidR="00346A55" w:rsidRPr="00E706CF">
        <w:rPr>
          <w:rFonts w:ascii="Segoe UI Historic" w:hAnsi="Segoe UI Historic" w:cs="Segoe UI Historic"/>
        </w:rPr>
        <w:br/>
        <w:t xml:space="preserve">    void </w:t>
      </w:r>
      <w:proofErr w:type="spellStart"/>
      <w:r w:rsidR="00346A55" w:rsidRPr="00E706CF">
        <w:rPr>
          <w:rFonts w:ascii="Segoe UI Historic" w:hAnsi="Segoe UI Historic" w:cs="Segoe UI Historic"/>
        </w:rPr>
        <w:t>AddWithPriority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(object </w:t>
      </w:r>
      <w:proofErr w:type="spellStart"/>
      <w:r w:rsidR="00346A55" w:rsidRPr="00E706CF">
        <w:rPr>
          <w:rFonts w:ascii="Segoe UI Historic" w:hAnsi="Segoe UI Historic" w:cs="Segoe UI Historic"/>
        </w:rPr>
        <w:t>inputdata</w:t>
      </w:r>
      <w:proofErr w:type="spellEnd"/>
      <w:r w:rsidR="00346A55" w:rsidRPr="00E706CF">
        <w:rPr>
          <w:rFonts w:ascii="Segoe UI Historic" w:hAnsi="Segoe UI Historic" w:cs="Segoe UI Historic"/>
        </w:rPr>
        <w:t>, int priority)</w:t>
      </w:r>
      <w:r w:rsidR="00346A55" w:rsidRPr="00E706CF">
        <w:rPr>
          <w:rFonts w:ascii="Segoe UI Historic" w:hAnsi="Segoe UI Historic" w:cs="Segoe UI Historic"/>
        </w:rPr>
        <w:br/>
        <w:t xml:space="preserve">    {</w:t>
      </w:r>
      <w:r w:rsidR="00346A55" w:rsidRPr="00E706CF">
        <w:rPr>
          <w:rFonts w:ascii="Segoe UI Historic" w:hAnsi="Segoe UI Historic" w:cs="Segoe UI Historic"/>
        </w:rPr>
        <w:br/>
        <w:t xml:space="preserve">        int temp = (int)</w:t>
      </w:r>
      <w:proofErr w:type="spellStart"/>
      <w:r w:rsidR="00346A55" w:rsidRPr="00E706CF">
        <w:rPr>
          <w:rFonts w:ascii="Segoe UI Historic" w:hAnsi="Segoe UI Historic" w:cs="Segoe UI Historic"/>
        </w:rPr>
        <w:t>dataNmemoryloc</w:t>
      </w:r>
      <w:proofErr w:type="spellEnd"/>
      <w:r w:rsidR="00346A55" w:rsidRPr="00E706CF">
        <w:rPr>
          <w:rFonts w:ascii="Segoe UI Historic" w:hAnsi="Segoe UI Historic" w:cs="Segoe UI Historic"/>
        </w:rPr>
        <w:t>[(int)</w:t>
      </w:r>
      <w:proofErr w:type="spellStart"/>
      <w:r w:rsidR="00346A55" w:rsidRPr="00E706CF">
        <w:rPr>
          <w:rFonts w:ascii="Segoe UI Historic" w:hAnsi="Segoe UI Historic" w:cs="Segoe UI Historic"/>
        </w:rPr>
        <w:t>SearchPriority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(priority), 2];        </w:t>
      </w:r>
      <w:r w:rsidR="00346A55" w:rsidRPr="00E706CF">
        <w:rPr>
          <w:rFonts w:ascii="Segoe UI Historic" w:hAnsi="Segoe UI Historic" w:cs="Segoe UI Historic"/>
        </w:rPr>
        <w:br/>
        <w:t xml:space="preserve">        int </w:t>
      </w:r>
      <w:proofErr w:type="spellStart"/>
      <w:r w:rsidR="00346A55" w:rsidRPr="00E706CF">
        <w:rPr>
          <w:rFonts w:ascii="Segoe UI Historic" w:hAnsi="Segoe UI Historic" w:cs="Segoe UI Historic"/>
        </w:rPr>
        <w:t>newloc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= </w:t>
      </w:r>
      <w:proofErr w:type="spellStart"/>
      <w:r w:rsidR="00346A55" w:rsidRPr="00E706CF">
        <w:rPr>
          <w:rFonts w:ascii="Segoe UI Historic" w:hAnsi="Segoe UI Historic" w:cs="Segoe UI Historic"/>
        </w:rPr>
        <w:t>AddValue</w:t>
      </w:r>
      <w:proofErr w:type="spellEnd"/>
      <w:r w:rsidR="00346A55" w:rsidRPr="00E706CF">
        <w:rPr>
          <w:rFonts w:ascii="Segoe UI Historic" w:hAnsi="Segoe UI Historic" w:cs="Segoe UI Historic"/>
        </w:rPr>
        <w:t>(</w:t>
      </w:r>
      <w:proofErr w:type="spellStart"/>
      <w:r w:rsidR="00346A55" w:rsidRPr="00E706CF">
        <w:rPr>
          <w:rFonts w:ascii="Segoe UI Historic" w:hAnsi="Segoe UI Historic" w:cs="Segoe UI Historic"/>
        </w:rPr>
        <w:t>inputdata</w:t>
      </w:r>
      <w:proofErr w:type="spellEnd"/>
      <w:r w:rsidR="00346A55" w:rsidRPr="00E706CF">
        <w:rPr>
          <w:rFonts w:ascii="Segoe UI Historic" w:hAnsi="Segoe UI Historic" w:cs="Segoe UI Historic"/>
        </w:rPr>
        <w:t>, priority);</w:t>
      </w:r>
      <w:r w:rsidR="00346A55"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="00346A55" w:rsidRPr="00E706CF">
        <w:rPr>
          <w:rFonts w:ascii="Segoe UI Historic" w:hAnsi="Segoe UI Historic" w:cs="Segoe UI Historic"/>
        </w:rPr>
        <w:t>dataNmemoryloc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[temp, 2] = </w:t>
      </w:r>
      <w:proofErr w:type="spellStart"/>
      <w:r w:rsidR="00346A55" w:rsidRPr="00E706CF">
        <w:rPr>
          <w:rFonts w:ascii="Segoe UI Historic" w:hAnsi="Segoe UI Historic" w:cs="Segoe UI Historic"/>
        </w:rPr>
        <w:t>newloc</w:t>
      </w:r>
      <w:proofErr w:type="spellEnd"/>
      <w:r w:rsidR="00346A55" w:rsidRPr="00E706CF">
        <w:rPr>
          <w:rFonts w:ascii="Segoe UI Historic" w:hAnsi="Segoe UI Historic" w:cs="Segoe UI Historic"/>
        </w:rPr>
        <w:t>;</w:t>
      </w:r>
      <w:r w:rsidR="00346A55"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="00346A55" w:rsidRPr="00E706CF">
        <w:rPr>
          <w:rFonts w:ascii="Segoe UI Historic" w:hAnsi="Segoe UI Historic" w:cs="Segoe UI Historic"/>
        </w:rPr>
        <w:t>dataNmemoryloc</w:t>
      </w:r>
      <w:proofErr w:type="spellEnd"/>
      <w:r w:rsidR="00346A55" w:rsidRPr="00E706CF">
        <w:rPr>
          <w:rFonts w:ascii="Segoe UI Historic" w:hAnsi="Segoe UI Historic" w:cs="Segoe UI Historic"/>
        </w:rPr>
        <w:t>[</w:t>
      </w:r>
      <w:proofErr w:type="spellStart"/>
      <w:r w:rsidR="00346A55" w:rsidRPr="00E706CF">
        <w:rPr>
          <w:rFonts w:ascii="Segoe UI Historic" w:hAnsi="Segoe UI Historic" w:cs="Segoe UI Historic"/>
        </w:rPr>
        <w:t>newloc</w:t>
      </w:r>
      <w:proofErr w:type="spellEnd"/>
      <w:r w:rsidR="00346A55" w:rsidRPr="00E706CF">
        <w:rPr>
          <w:rFonts w:ascii="Segoe UI Historic" w:hAnsi="Segoe UI Historic" w:cs="Segoe UI Historic"/>
        </w:rPr>
        <w:t>, 2] = temp;</w:t>
      </w:r>
      <w:r w:rsidR="00346A55" w:rsidRPr="00E706CF">
        <w:rPr>
          <w:rFonts w:ascii="Segoe UI Historic" w:hAnsi="Segoe UI Historic" w:cs="Segoe UI Historic"/>
        </w:rPr>
        <w:br/>
        <w:t xml:space="preserve">    }</w:t>
      </w:r>
      <w:r w:rsidR="00346A55" w:rsidRPr="00E706CF">
        <w:rPr>
          <w:rFonts w:ascii="Segoe UI Historic" w:hAnsi="Segoe UI Historic" w:cs="Segoe UI Historic"/>
        </w:rPr>
        <w:br/>
        <w:t xml:space="preserve">    int </w:t>
      </w:r>
      <w:proofErr w:type="spellStart"/>
      <w:r w:rsidR="00346A55" w:rsidRPr="00E706CF">
        <w:rPr>
          <w:rFonts w:ascii="Segoe UI Historic" w:hAnsi="Segoe UI Historic" w:cs="Segoe UI Historic"/>
        </w:rPr>
        <w:t>AddValue</w:t>
      </w:r>
      <w:proofErr w:type="spellEnd"/>
      <w:r w:rsidR="00346A55" w:rsidRPr="00E706CF">
        <w:rPr>
          <w:rFonts w:ascii="Segoe UI Historic" w:hAnsi="Segoe UI Historic" w:cs="Segoe UI Historic"/>
        </w:rPr>
        <w:t>(object data, int priority = 5)</w:t>
      </w:r>
      <w:r w:rsidR="00346A55" w:rsidRPr="00E706CF">
        <w:rPr>
          <w:rFonts w:ascii="Segoe UI Historic" w:hAnsi="Segoe UI Historic" w:cs="Segoe UI Historic"/>
        </w:rPr>
        <w:br/>
        <w:t xml:space="preserve">    {</w:t>
      </w:r>
      <w:r w:rsidR="00346A55" w:rsidRPr="00E706CF">
        <w:rPr>
          <w:rFonts w:ascii="Segoe UI Historic" w:hAnsi="Segoe UI Historic" w:cs="Segoe UI Historic"/>
        </w:rPr>
        <w:br/>
        <w:t xml:space="preserve">        List&lt;int&gt; heap = new List&lt;int&gt;();</w:t>
      </w:r>
      <w:r w:rsidR="00346A55" w:rsidRPr="00E706CF">
        <w:rPr>
          <w:rFonts w:ascii="Segoe UI Historic" w:hAnsi="Segoe UI Historic" w:cs="Segoe UI Historic"/>
        </w:rPr>
        <w:br/>
        <w:t xml:space="preserve">        for (int </w:t>
      </w:r>
      <w:proofErr w:type="spellStart"/>
      <w:r w:rsidR="00346A55" w:rsidRPr="00E706CF">
        <w:rPr>
          <w:rFonts w:ascii="Segoe UI Historic" w:hAnsi="Segoe UI Historic" w:cs="Segoe UI Historic"/>
        </w:rPr>
        <w:t>i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= 0; </w:t>
      </w:r>
      <w:proofErr w:type="spellStart"/>
      <w:r w:rsidR="00346A55" w:rsidRPr="00E706CF">
        <w:rPr>
          <w:rFonts w:ascii="Segoe UI Historic" w:hAnsi="Segoe UI Historic" w:cs="Segoe UI Historic"/>
        </w:rPr>
        <w:t>i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&lt; </w:t>
      </w:r>
      <w:proofErr w:type="spellStart"/>
      <w:r w:rsidR="00346A55" w:rsidRPr="00E706CF">
        <w:rPr>
          <w:rFonts w:ascii="Segoe UI Historic" w:hAnsi="Segoe UI Historic" w:cs="Segoe UI Historic"/>
        </w:rPr>
        <w:t>dataNmemoryloc.GetLength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(0); </w:t>
      </w:r>
      <w:proofErr w:type="spellStart"/>
      <w:r w:rsidR="00346A55" w:rsidRPr="00E706CF">
        <w:rPr>
          <w:rFonts w:ascii="Segoe UI Historic" w:hAnsi="Segoe UI Historic" w:cs="Segoe UI Historic"/>
        </w:rPr>
        <w:t>i</w:t>
      </w:r>
      <w:proofErr w:type="spellEnd"/>
      <w:r w:rsidR="00346A55" w:rsidRPr="00E706CF">
        <w:rPr>
          <w:rFonts w:ascii="Segoe UI Historic" w:hAnsi="Segoe UI Historic" w:cs="Segoe UI Historic"/>
        </w:rPr>
        <w:t>++) {</w:t>
      </w:r>
      <w:r w:rsidR="00346A55" w:rsidRPr="00E706CF">
        <w:rPr>
          <w:rFonts w:ascii="Segoe UI Historic" w:hAnsi="Segoe UI Historic" w:cs="Segoe UI Historic"/>
        </w:rPr>
        <w:br/>
        <w:t xml:space="preserve">            if ((bool)</w:t>
      </w:r>
      <w:proofErr w:type="spellStart"/>
      <w:r w:rsidR="00346A55" w:rsidRPr="00E706CF">
        <w:rPr>
          <w:rFonts w:ascii="Segoe UI Historic" w:hAnsi="Segoe UI Historic" w:cs="Segoe UI Historic"/>
        </w:rPr>
        <w:t>dataNmemoryloc</w:t>
      </w:r>
      <w:proofErr w:type="spellEnd"/>
      <w:r w:rsidR="00346A55" w:rsidRPr="00E706CF">
        <w:rPr>
          <w:rFonts w:ascii="Segoe UI Historic" w:hAnsi="Segoe UI Historic" w:cs="Segoe UI Historic"/>
        </w:rPr>
        <w:t>[</w:t>
      </w:r>
      <w:proofErr w:type="spellStart"/>
      <w:r w:rsidR="00346A55" w:rsidRPr="00E706CF">
        <w:rPr>
          <w:rFonts w:ascii="Segoe UI Historic" w:hAnsi="Segoe UI Historic" w:cs="Segoe UI Historic"/>
        </w:rPr>
        <w:t>i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, 0]) { </w:t>
      </w:r>
      <w:proofErr w:type="spellStart"/>
      <w:r w:rsidR="00346A55" w:rsidRPr="00E706CF">
        <w:rPr>
          <w:rFonts w:ascii="Segoe UI Historic" w:hAnsi="Segoe UI Historic" w:cs="Segoe UI Historic"/>
        </w:rPr>
        <w:t>heap.Add</w:t>
      </w:r>
      <w:proofErr w:type="spellEnd"/>
      <w:r w:rsidR="00346A55" w:rsidRPr="00E706CF">
        <w:rPr>
          <w:rFonts w:ascii="Segoe UI Historic" w:hAnsi="Segoe UI Historic" w:cs="Segoe UI Historic"/>
        </w:rPr>
        <w:t>(</w:t>
      </w:r>
      <w:proofErr w:type="spellStart"/>
      <w:r w:rsidR="00346A55" w:rsidRPr="00E706CF">
        <w:rPr>
          <w:rFonts w:ascii="Segoe UI Historic" w:hAnsi="Segoe UI Historic" w:cs="Segoe UI Historic"/>
        </w:rPr>
        <w:t>i</w:t>
      </w:r>
      <w:proofErr w:type="spellEnd"/>
      <w:r w:rsidR="00346A55" w:rsidRPr="00E706CF">
        <w:rPr>
          <w:rFonts w:ascii="Segoe UI Historic" w:hAnsi="Segoe UI Historic" w:cs="Segoe UI Historic"/>
        </w:rPr>
        <w:t>); } }</w:t>
      </w:r>
      <w:r w:rsidR="00346A55" w:rsidRPr="00E706CF">
        <w:rPr>
          <w:rFonts w:ascii="Segoe UI Historic" w:hAnsi="Segoe UI Historic" w:cs="Segoe UI Historic"/>
        </w:rPr>
        <w:br/>
        <w:t xml:space="preserve">        int </w:t>
      </w:r>
      <w:proofErr w:type="spellStart"/>
      <w:r w:rsidR="00346A55" w:rsidRPr="00E706CF">
        <w:rPr>
          <w:rFonts w:ascii="Segoe UI Historic" w:hAnsi="Segoe UI Historic" w:cs="Segoe UI Historic"/>
        </w:rPr>
        <w:t>newloc</w:t>
      </w:r>
      <w:proofErr w:type="spellEnd"/>
      <w:r w:rsidR="00346A55" w:rsidRPr="00E706CF">
        <w:rPr>
          <w:rFonts w:ascii="Segoe UI Historic" w:hAnsi="Segoe UI Historic" w:cs="Segoe UI Historic"/>
        </w:rPr>
        <w:t xml:space="preserve"> = </w:t>
      </w:r>
      <w:proofErr w:type="spellStart"/>
      <w:r w:rsidR="00346A55" w:rsidRPr="00E706CF">
        <w:rPr>
          <w:rFonts w:ascii="Segoe UI Historic" w:hAnsi="Segoe UI Historic" w:cs="Segoe UI Historic"/>
        </w:rPr>
        <w:t>Random.Range</w:t>
      </w:r>
      <w:proofErr w:type="spellEnd"/>
      <w:r w:rsidR="00346A55" w:rsidRPr="00E706CF">
        <w:rPr>
          <w:rFonts w:ascii="Segoe UI Historic" w:hAnsi="Segoe UI Historic" w:cs="Segoe UI Historic"/>
        </w:rPr>
        <w:t>(0,heap.Count);</w:t>
      </w:r>
      <w:r w:rsidR="00346A55"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="00346A55" w:rsidRPr="00E706CF">
        <w:rPr>
          <w:rFonts w:ascii="Segoe UI Historic" w:hAnsi="Segoe UI Historic" w:cs="Segoe UI Historic"/>
        </w:rPr>
        <w:t>dataNmemoryloc</w:t>
      </w:r>
      <w:proofErr w:type="spellEnd"/>
      <w:r w:rsidR="00346A55" w:rsidRPr="00E706CF">
        <w:rPr>
          <w:rFonts w:ascii="Segoe UI Historic" w:hAnsi="Segoe UI Historic" w:cs="Segoe UI Historic"/>
        </w:rPr>
        <w:t>[</w:t>
      </w:r>
      <w:proofErr w:type="spellStart"/>
      <w:r w:rsidR="00346A55" w:rsidRPr="00E706CF">
        <w:rPr>
          <w:rFonts w:ascii="Segoe UI Historic" w:hAnsi="Segoe UI Historic" w:cs="Segoe UI Historic"/>
        </w:rPr>
        <w:t>newloc</w:t>
      </w:r>
      <w:proofErr w:type="spellEnd"/>
      <w:r w:rsidR="00346A55" w:rsidRPr="00E706CF">
        <w:rPr>
          <w:rFonts w:ascii="Segoe UI Historic" w:hAnsi="Segoe UI Historic" w:cs="Segoe UI Historic"/>
        </w:rPr>
        <w:t>, 0] = false;</w:t>
      </w:r>
      <w:r w:rsidR="00346A55"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="00346A55" w:rsidRPr="00E706CF">
        <w:rPr>
          <w:rFonts w:ascii="Segoe UI Historic" w:hAnsi="Segoe UI Historic" w:cs="Segoe UI Historic"/>
        </w:rPr>
        <w:t>dataNmemoryloc</w:t>
      </w:r>
      <w:proofErr w:type="spellEnd"/>
      <w:r w:rsidR="00346A55" w:rsidRPr="00E706CF">
        <w:rPr>
          <w:rFonts w:ascii="Segoe UI Historic" w:hAnsi="Segoe UI Historic" w:cs="Segoe UI Historic"/>
        </w:rPr>
        <w:t>[</w:t>
      </w:r>
      <w:proofErr w:type="spellStart"/>
      <w:r w:rsidR="00346A55" w:rsidRPr="00E706CF">
        <w:rPr>
          <w:rFonts w:ascii="Segoe UI Historic" w:hAnsi="Segoe UI Historic" w:cs="Segoe UI Historic"/>
        </w:rPr>
        <w:t>newloc</w:t>
      </w:r>
      <w:proofErr w:type="spellEnd"/>
      <w:r w:rsidR="00346A55" w:rsidRPr="00E706CF">
        <w:rPr>
          <w:rFonts w:ascii="Segoe UI Historic" w:hAnsi="Segoe UI Historic" w:cs="Segoe UI Historic"/>
        </w:rPr>
        <w:t>, 1] = (dynamic)data;</w:t>
      </w:r>
      <w:r w:rsidR="00346A55"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="00346A55" w:rsidRPr="00E706CF">
        <w:rPr>
          <w:rFonts w:ascii="Segoe UI Historic" w:hAnsi="Segoe UI Historic" w:cs="Segoe UI Historic"/>
        </w:rPr>
        <w:t>dataNmemoryloc</w:t>
      </w:r>
      <w:proofErr w:type="spellEnd"/>
      <w:r w:rsidR="00346A55" w:rsidRPr="00E706CF">
        <w:rPr>
          <w:rFonts w:ascii="Segoe UI Historic" w:hAnsi="Segoe UI Historic" w:cs="Segoe UI Historic"/>
        </w:rPr>
        <w:t>[</w:t>
      </w:r>
      <w:proofErr w:type="spellStart"/>
      <w:r w:rsidR="00346A55" w:rsidRPr="00E706CF">
        <w:rPr>
          <w:rFonts w:ascii="Segoe UI Historic" w:hAnsi="Segoe UI Historic" w:cs="Segoe UI Historic"/>
        </w:rPr>
        <w:t>newloc</w:t>
      </w:r>
      <w:proofErr w:type="spellEnd"/>
      <w:r w:rsidR="00346A55" w:rsidRPr="00E706CF">
        <w:rPr>
          <w:rFonts w:ascii="Segoe UI Historic" w:hAnsi="Segoe UI Historic" w:cs="Segoe UI Historic"/>
        </w:rPr>
        <w:t>, 2] = priority;</w:t>
      </w:r>
      <w:r w:rsidR="00346A55" w:rsidRPr="00E706CF">
        <w:rPr>
          <w:rFonts w:ascii="Segoe UI Historic" w:hAnsi="Segoe UI Historic" w:cs="Segoe UI Historic"/>
        </w:rPr>
        <w:br/>
        <w:t xml:space="preserve">        return </w:t>
      </w:r>
      <w:proofErr w:type="spellStart"/>
      <w:r w:rsidR="00346A55" w:rsidRPr="00E706CF">
        <w:rPr>
          <w:rFonts w:ascii="Segoe UI Historic" w:hAnsi="Segoe UI Historic" w:cs="Segoe UI Historic"/>
        </w:rPr>
        <w:t>newloc</w:t>
      </w:r>
      <w:proofErr w:type="spellEnd"/>
      <w:r w:rsidR="00346A55" w:rsidRPr="00E706CF">
        <w:rPr>
          <w:rFonts w:ascii="Segoe UI Historic" w:hAnsi="Segoe UI Historic" w:cs="Segoe UI Historic"/>
        </w:rPr>
        <w:t>;</w:t>
      </w:r>
      <w:r w:rsidR="00346A55" w:rsidRPr="00E706CF">
        <w:rPr>
          <w:rFonts w:ascii="Segoe UI Historic" w:hAnsi="Segoe UI Historic" w:cs="Segoe UI Historic"/>
        </w:rPr>
        <w:br/>
        <w:t xml:space="preserve">    }</w:t>
      </w:r>
      <w:r w:rsidR="00346A55" w:rsidRPr="00E706CF">
        <w:rPr>
          <w:rFonts w:ascii="Segoe UI Historic" w:hAnsi="Segoe UI Historic" w:cs="Segoe UI Historic"/>
        </w:rPr>
        <w:br/>
        <w:t>}</w:t>
      </w:r>
    </w:p>
    <w:p w14:paraId="7CA077F2" w14:textId="42C8A084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6" w:name="_Toc130588549"/>
      <w:proofErr w:type="spellStart"/>
      <w:r w:rsidRPr="00E706CF">
        <w:rPr>
          <w:rFonts w:ascii="Segoe UI Historic" w:hAnsi="Segoe UI Historic" w:cs="Segoe UI Historic"/>
        </w:rPr>
        <w:lastRenderedPageBreak/>
        <w:t>MergeSort.cs</w:t>
      </w:r>
      <w:bookmarkEnd w:id="6"/>
      <w:proofErr w:type="spellEnd"/>
    </w:p>
    <w:p w14:paraId="3326777A" w14:textId="7D1BF7C4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MergeSort</w:t>
      </w:r>
      <w:r w:rsidR="002A1EC6">
        <w:rPr>
          <w:rFonts w:ascii="Segoe UI Historic" w:hAnsi="Segoe UI Historic" w:cs="Segoe UI Historic"/>
        </w:rPr>
        <w:t>Class</w:t>
      </w:r>
      <w:proofErr w:type="spellEnd"/>
      <w:r w:rsidRPr="00E706CF">
        <w:rPr>
          <w:rFonts w:ascii="Segoe UI Historic" w:hAnsi="Segoe UI Historic" w:cs="Segoe UI Historic"/>
        </w:rPr>
        <w:t xml:space="preserve">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t>{</w:t>
      </w:r>
      <w:r w:rsidRPr="00E706CF">
        <w:rPr>
          <w:rFonts w:ascii="Segoe UI Historic" w:hAnsi="Segoe UI Historic" w:cs="Segoe UI Historic"/>
        </w:rPr>
        <w:br/>
        <w:t xml:space="preserve">    public Leaderboard[] </w:t>
      </w:r>
      <w:proofErr w:type="spellStart"/>
      <w:r w:rsidRPr="00E706CF">
        <w:rPr>
          <w:rFonts w:ascii="Segoe UI Historic" w:hAnsi="Segoe UI Historic" w:cs="Segoe UI Historic"/>
        </w:rPr>
        <w:t>MergeSort</w:t>
      </w:r>
      <w:proofErr w:type="spellEnd"/>
      <w:r w:rsidRPr="00E706CF">
        <w:rPr>
          <w:rFonts w:ascii="Segoe UI Historic" w:hAnsi="Segoe UI Historic" w:cs="Segoe UI Historic"/>
        </w:rPr>
        <w:t xml:space="preserve">(Leaderboard[] list, int </w:t>
      </w:r>
      <w:proofErr w:type="spellStart"/>
      <w:r w:rsidRPr="00E706CF">
        <w:rPr>
          <w:rFonts w:ascii="Segoe UI Historic" w:hAnsi="Segoe UI Historic" w:cs="Segoe UI Historic"/>
        </w:rPr>
        <w:t>sortData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{int mid = </w:t>
      </w:r>
      <w:proofErr w:type="spellStart"/>
      <w:r w:rsidRPr="00E706CF">
        <w:rPr>
          <w:rFonts w:ascii="Segoe UI Historic" w:hAnsi="Segoe UI Historic" w:cs="Segoe UI Historic"/>
        </w:rPr>
        <w:t>list.Length</w:t>
      </w:r>
      <w:proofErr w:type="spellEnd"/>
      <w:r w:rsidRPr="00E706CF">
        <w:rPr>
          <w:rFonts w:ascii="Segoe UI Historic" w:hAnsi="Segoe UI Historic" w:cs="Segoe UI Historic"/>
        </w:rPr>
        <w:t xml:space="preserve"> / 2;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if (</w:t>
      </w:r>
      <w:proofErr w:type="spellStart"/>
      <w:r w:rsidRPr="00E706CF">
        <w:rPr>
          <w:rFonts w:ascii="Segoe UI Historic" w:hAnsi="Segoe UI Historic" w:cs="Segoe UI Historic"/>
        </w:rPr>
        <w:t>list.Length</w:t>
      </w:r>
      <w:proofErr w:type="spellEnd"/>
      <w:r w:rsidRPr="00E706CF">
        <w:rPr>
          <w:rFonts w:ascii="Segoe UI Historic" w:hAnsi="Segoe UI Historic" w:cs="Segoe UI Historic"/>
        </w:rPr>
        <w:t xml:space="preserve"> &lt;= 1)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return list;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Leaderboard[] left = new Leaderboard[mid];</w:t>
      </w:r>
      <w:r w:rsidRPr="00E706CF">
        <w:rPr>
          <w:rFonts w:ascii="Segoe UI Historic" w:hAnsi="Segoe UI Historic" w:cs="Segoe UI Historic"/>
        </w:rPr>
        <w:br/>
        <w:t xml:space="preserve">        Leaderboard[] right = new Leaderboard[</w:t>
      </w:r>
      <w:proofErr w:type="spellStart"/>
      <w:r w:rsidRPr="00E706CF">
        <w:rPr>
          <w:rFonts w:ascii="Segoe UI Historic" w:hAnsi="Segoe UI Historic" w:cs="Segoe UI Historic"/>
        </w:rPr>
        <w:t>list.Length</w:t>
      </w:r>
      <w:proofErr w:type="spellEnd"/>
      <w:r w:rsidRPr="00E706CF">
        <w:rPr>
          <w:rFonts w:ascii="Segoe UI Historic" w:hAnsi="Segoe UI Historic" w:cs="Segoe UI Historic"/>
        </w:rPr>
        <w:t xml:space="preserve"> - mid];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</w:t>
      </w:r>
      <w:proofErr w:type="spellStart"/>
      <w:r w:rsidRPr="00E706CF">
        <w:rPr>
          <w:rFonts w:ascii="Segoe UI Historic" w:hAnsi="Segoe UI Historic" w:cs="Segoe UI Historic"/>
        </w:rPr>
        <w:t>left.Length</w:t>
      </w:r>
      <w:proofErr w:type="spellEnd"/>
      <w:r w:rsidRPr="00E706CF">
        <w:rPr>
          <w:rFonts w:ascii="Segoe UI Historic" w:hAnsi="Segoe UI Historic" w:cs="Segoe UI Historic"/>
        </w:rPr>
        <w:t xml:space="preserve">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++)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left[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 = list[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</w:t>
      </w:r>
      <w:proofErr w:type="spellStart"/>
      <w:r w:rsidRPr="00E706CF">
        <w:rPr>
          <w:rFonts w:ascii="Segoe UI Historic" w:hAnsi="Segoe UI Historic" w:cs="Segoe UI Historic"/>
        </w:rPr>
        <w:t>right.Length</w:t>
      </w:r>
      <w:proofErr w:type="spellEnd"/>
      <w:r w:rsidRPr="00E706CF">
        <w:rPr>
          <w:rFonts w:ascii="Segoe UI Historic" w:hAnsi="Segoe UI Historic" w:cs="Segoe UI Historic"/>
        </w:rPr>
        <w:t xml:space="preserve">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++)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right[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 = list[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+ mid];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left = </w:t>
      </w:r>
      <w:proofErr w:type="spellStart"/>
      <w:r w:rsidRPr="00E706CF">
        <w:rPr>
          <w:rFonts w:ascii="Segoe UI Historic" w:hAnsi="Segoe UI Historic" w:cs="Segoe UI Historic"/>
        </w:rPr>
        <w:t>MergeSort</w:t>
      </w:r>
      <w:proofErr w:type="spellEnd"/>
      <w:r w:rsidRPr="00E706CF">
        <w:rPr>
          <w:rFonts w:ascii="Segoe UI Historic" w:hAnsi="Segoe UI Historic" w:cs="Segoe UI Historic"/>
        </w:rPr>
        <w:t xml:space="preserve">(left, </w:t>
      </w:r>
      <w:proofErr w:type="spellStart"/>
      <w:r w:rsidRPr="00E706CF">
        <w:rPr>
          <w:rFonts w:ascii="Segoe UI Historic" w:hAnsi="Segoe UI Historic" w:cs="Segoe UI Historic"/>
        </w:rPr>
        <w:t>sortData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right = </w:t>
      </w:r>
      <w:proofErr w:type="spellStart"/>
      <w:r w:rsidRPr="00E706CF">
        <w:rPr>
          <w:rFonts w:ascii="Segoe UI Historic" w:hAnsi="Segoe UI Historic" w:cs="Segoe UI Historic"/>
        </w:rPr>
        <w:t>MergeSort</w:t>
      </w:r>
      <w:proofErr w:type="spellEnd"/>
      <w:r w:rsidRPr="00E706CF">
        <w:rPr>
          <w:rFonts w:ascii="Segoe UI Historic" w:hAnsi="Segoe UI Historic" w:cs="Segoe UI Historic"/>
        </w:rPr>
        <w:t xml:space="preserve">(right, </w:t>
      </w:r>
      <w:proofErr w:type="spellStart"/>
      <w:r w:rsidRPr="00E706CF">
        <w:rPr>
          <w:rFonts w:ascii="Segoe UI Historic" w:hAnsi="Segoe UI Historic" w:cs="Segoe UI Historic"/>
        </w:rPr>
        <w:t>sortData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return Merge(left, </w:t>
      </w:r>
      <w:proofErr w:type="spellStart"/>
      <w:r w:rsidRPr="00E706CF">
        <w:rPr>
          <w:rFonts w:ascii="Segoe UI Historic" w:hAnsi="Segoe UI Historic" w:cs="Segoe UI Historic"/>
        </w:rPr>
        <w:t>right,sortData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Leaderboard[] Merge(Leaderboard[] left, Leaderboard[] right, int </w:t>
      </w:r>
      <w:proofErr w:type="spellStart"/>
      <w:r w:rsidRPr="00E706CF">
        <w:rPr>
          <w:rFonts w:ascii="Segoe UI Historic" w:hAnsi="Segoe UI Historic" w:cs="Segoe UI Historic"/>
        </w:rPr>
        <w:t>dataToSort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Leaderboard[] result = new Leaderboard[</w:t>
      </w:r>
      <w:proofErr w:type="spellStart"/>
      <w:r w:rsidRPr="00E706CF">
        <w:rPr>
          <w:rFonts w:ascii="Segoe UI Historic" w:hAnsi="Segoe UI Historic" w:cs="Segoe UI Historic"/>
        </w:rPr>
        <w:t>left.Length</w:t>
      </w:r>
      <w:proofErr w:type="spellEnd"/>
      <w:r w:rsidRPr="00E706CF">
        <w:rPr>
          <w:rFonts w:ascii="Segoe UI Historic" w:hAnsi="Segoe UI Historic" w:cs="Segoe UI Historic"/>
        </w:rPr>
        <w:t xml:space="preserve"> + </w:t>
      </w:r>
      <w:proofErr w:type="spellStart"/>
      <w:r w:rsidRPr="00E706CF">
        <w:rPr>
          <w:rFonts w:ascii="Segoe UI Historic" w:hAnsi="Segoe UI Historic" w:cs="Segoe UI Historic"/>
        </w:rPr>
        <w:t>right.Length</w:t>
      </w:r>
      <w:proofErr w:type="spellEnd"/>
      <w:r w:rsidRPr="00E706CF">
        <w:rPr>
          <w:rFonts w:ascii="Segoe UI Historic" w:hAnsi="Segoe UI Historic" w:cs="Segoe UI Historic"/>
        </w:rPr>
        <w:t>];</w:t>
      </w:r>
      <w:r w:rsidRPr="00E706CF">
        <w:rPr>
          <w:rFonts w:ascii="Segoe UI Historic" w:hAnsi="Segoe UI Historic" w:cs="Segoe UI Historic"/>
        </w:rPr>
        <w:br/>
        <w:t xml:space="preserve">        int </w:t>
      </w:r>
      <w:proofErr w:type="spellStart"/>
      <w:r w:rsidRPr="00E706CF">
        <w:rPr>
          <w:rFonts w:ascii="Segoe UI Historic" w:hAnsi="Segoe UI Historic" w:cs="Segoe UI Historic"/>
        </w:rPr>
        <w:t>leftIndex</w:t>
      </w:r>
      <w:proofErr w:type="spellEnd"/>
      <w:r w:rsidRPr="00E706CF">
        <w:rPr>
          <w:rFonts w:ascii="Segoe UI Historic" w:hAnsi="Segoe UI Historic" w:cs="Segoe UI Historic"/>
        </w:rPr>
        <w:t xml:space="preserve"> = 0;</w:t>
      </w:r>
      <w:r w:rsidRPr="00E706CF">
        <w:rPr>
          <w:rFonts w:ascii="Segoe UI Historic" w:hAnsi="Segoe UI Historic" w:cs="Segoe UI Historic"/>
        </w:rPr>
        <w:br/>
        <w:t xml:space="preserve">        int </w:t>
      </w:r>
      <w:proofErr w:type="spellStart"/>
      <w:r w:rsidRPr="00E706CF">
        <w:rPr>
          <w:rFonts w:ascii="Segoe UI Historic" w:hAnsi="Segoe UI Historic" w:cs="Segoe UI Historic"/>
        </w:rPr>
        <w:t>rightIndex</w:t>
      </w:r>
      <w:proofErr w:type="spellEnd"/>
      <w:r w:rsidRPr="00E706CF">
        <w:rPr>
          <w:rFonts w:ascii="Segoe UI Historic" w:hAnsi="Segoe UI Historic" w:cs="Segoe UI Historic"/>
        </w:rPr>
        <w:t xml:space="preserve"> = 0;</w:t>
      </w:r>
      <w:r w:rsidRPr="00E706CF">
        <w:rPr>
          <w:rFonts w:ascii="Segoe UI Historic" w:hAnsi="Segoe UI Historic" w:cs="Segoe UI Historic"/>
        </w:rPr>
        <w:br/>
        <w:t xml:space="preserve">        int </w:t>
      </w:r>
      <w:proofErr w:type="spellStart"/>
      <w:r w:rsidRPr="00E706CF">
        <w:rPr>
          <w:rFonts w:ascii="Segoe UI Historic" w:hAnsi="Segoe UI Historic" w:cs="Segoe UI Historic"/>
        </w:rPr>
        <w:t>resultIndex</w:t>
      </w:r>
      <w:proofErr w:type="spellEnd"/>
      <w:r w:rsidRPr="00E706CF">
        <w:rPr>
          <w:rFonts w:ascii="Segoe UI Historic" w:hAnsi="Segoe UI Historic" w:cs="Segoe UI Historic"/>
        </w:rPr>
        <w:t xml:space="preserve"> = 0;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while (</w:t>
      </w:r>
      <w:proofErr w:type="spellStart"/>
      <w:r w:rsidRPr="00E706CF">
        <w:rPr>
          <w:rFonts w:ascii="Segoe UI Historic" w:hAnsi="Segoe UI Historic" w:cs="Segoe UI Historic"/>
        </w:rPr>
        <w:t>leftIndex</w:t>
      </w:r>
      <w:proofErr w:type="spellEnd"/>
      <w:r w:rsidRPr="00E706CF">
        <w:rPr>
          <w:rFonts w:ascii="Segoe UI Historic" w:hAnsi="Segoe UI Historic" w:cs="Segoe UI Historic"/>
        </w:rPr>
        <w:t xml:space="preserve"> &lt; </w:t>
      </w:r>
      <w:proofErr w:type="spellStart"/>
      <w:r w:rsidRPr="00E706CF">
        <w:rPr>
          <w:rFonts w:ascii="Segoe UI Historic" w:hAnsi="Segoe UI Historic" w:cs="Segoe UI Historic"/>
        </w:rPr>
        <w:t>left.Length</w:t>
      </w:r>
      <w:proofErr w:type="spellEnd"/>
      <w:r w:rsidRPr="00E706CF">
        <w:rPr>
          <w:rFonts w:ascii="Segoe UI Historic" w:hAnsi="Segoe UI Historic" w:cs="Segoe UI Historic"/>
        </w:rPr>
        <w:t xml:space="preserve"> &amp;&amp; </w:t>
      </w:r>
      <w:proofErr w:type="spellStart"/>
      <w:r w:rsidRPr="00E706CF">
        <w:rPr>
          <w:rFonts w:ascii="Segoe UI Historic" w:hAnsi="Segoe UI Historic" w:cs="Segoe UI Historic"/>
        </w:rPr>
        <w:t>rightIndex</w:t>
      </w:r>
      <w:proofErr w:type="spellEnd"/>
      <w:r w:rsidRPr="00E706CF">
        <w:rPr>
          <w:rFonts w:ascii="Segoe UI Historic" w:hAnsi="Segoe UI Historic" w:cs="Segoe UI Historic"/>
        </w:rPr>
        <w:t xml:space="preserve"> &lt; </w:t>
      </w:r>
      <w:proofErr w:type="spellStart"/>
      <w:r w:rsidRPr="00E706CF">
        <w:rPr>
          <w:rFonts w:ascii="Segoe UI Historic" w:hAnsi="Segoe UI Historic" w:cs="Segoe UI Historic"/>
        </w:rPr>
        <w:t>right.Length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int </w:t>
      </w:r>
      <w:proofErr w:type="spellStart"/>
      <w:r w:rsidRPr="00E706CF">
        <w:rPr>
          <w:rFonts w:ascii="Segoe UI Historic" w:hAnsi="Segoe UI Historic" w:cs="Segoe UI Historic"/>
        </w:rPr>
        <w:t>comparsion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switch (</w:t>
      </w:r>
      <w:proofErr w:type="spellStart"/>
      <w:r w:rsidRPr="00E706CF">
        <w:rPr>
          <w:rFonts w:ascii="Segoe UI Historic" w:hAnsi="Segoe UI Historic" w:cs="Segoe UI Historic"/>
        </w:rPr>
        <w:t>dataToSort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case 1: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comparsion</w:t>
      </w:r>
      <w:proofErr w:type="spellEnd"/>
      <w:r w:rsidRPr="00E706CF">
        <w:rPr>
          <w:rFonts w:ascii="Segoe UI Historic" w:hAnsi="Segoe UI Historic" w:cs="Segoe UI Historic"/>
        </w:rPr>
        <w:t xml:space="preserve"> = left[</w:t>
      </w:r>
      <w:proofErr w:type="spellStart"/>
      <w:r w:rsidRPr="00E706CF">
        <w:rPr>
          <w:rFonts w:ascii="Segoe UI Historic" w:hAnsi="Segoe UI Historic" w:cs="Segoe UI Historic"/>
        </w:rPr>
        <w:t>leftIndex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Level.CompareTo</w:t>
      </w:r>
      <w:proofErr w:type="spellEnd"/>
      <w:r w:rsidRPr="00E706CF">
        <w:rPr>
          <w:rFonts w:ascii="Segoe UI Historic" w:hAnsi="Segoe UI Historic" w:cs="Segoe UI Historic"/>
        </w:rPr>
        <w:t>(right[</w:t>
      </w:r>
      <w:proofErr w:type="spellStart"/>
      <w:r w:rsidRPr="00E706CF">
        <w:rPr>
          <w:rFonts w:ascii="Segoe UI Historic" w:hAnsi="Segoe UI Historic" w:cs="Segoe UI Historic"/>
        </w:rPr>
        <w:t>rightIndex</w:t>
      </w:r>
      <w:proofErr w:type="spellEnd"/>
      <w:r w:rsidRPr="00E706CF">
        <w:rPr>
          <w:rFonts w:ascii="Segoe UI Historic" w:hAnsi="Segoe UI Historic" w:cs="Segoe UI Historic"/>
        </w:rPr>
        <w:t>].Level);</w:t>
      </w:r>
      <w:r w:rsidRPr="00E706CF">
        <w:rPr>
          <w:rFonts w:ascii="Segoe UI Historic" w:hAnsi="Segoe UI Historic" w:cs="Segoe UI Historic"/>
        </w:rPr>
        <w:br/>
        <w:t xml:space="preserve">                    break;</w:t>
      </w:r>
      <w:r w:rsidRPr="00E706CF">
        <w:rPr>
          <w:rFonts w:ascii="Segoe UI Historic" w:hAnsi="Segoe UI Historic" w:cs="Segoe UI Historic"/>
        </w:rPr>
        <w:br/>
        <w:t xml:space="preserve">                case 2: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comparsion</w:t>
      </w:r>
      <w:proofErr w:type="spellEnd"/>
      <w:r w:rsidRPr="00E706CF">
        <w:rPr>
          <w:rFonts w:ascii="Segoe UI Historic" w:hAnsi="Segoe UI Historic" w:cs="Segoe UI Historic"/>
        </w:rPr>
        <w:t xml:space="preserve"> = left[</w:t>
      </w:r>
      <w:proofErr w:type="spellStart"/>
      <w:r w:rsidRPr="00E706CF">
        <w:rPr>
          <w:rFonts w:ascii="Segoe UI Historic" w:hAnsi="Segoe UI Historic" w:cs="Segoe UI Historic"/>
        </w:rPr>
        <w:t>leftIndex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Score.CompareTo</w:t>
      </w:r>
      <w:proofErr w:type="spellEnd"/>
      <w:r w:rsidRPr="00E706CF">
        <w:rPr>
          <w:rFonts w:ascii="Segoe UI Historic" w:hAnsi="Segoe UI Historic" w:cs="Segoe UI Historic"/>
        </w:rPr>
        <w:t>(right[</w:t>
      </w:r>
      <w:proofErr w:type="spellStart"/>
      <w:r w:rsidRPr="00E706CF">
        <w:rPr>
          <w:rFonts w:ascii="Segoe UI Historic" w:hAnsi="Segoe UI Historic" w:cs="Segoe UI Historic"/>
        </w:rPr>
        <w:t>rightIndex</w:t>
      </w:r>
      <w:proofErr w:type="spellEnd"/>
      <w:r w:rsidRPr="00E706CF">
        <w:rPr>
          <w:rFonts w:ascii="Segoe UI Historic" w:hAnsi="Segoe UI Historic" w:cs="Segoe UI Historic"/>
        </w:rPr>
        <w:t>].Score);</w:t>
      </w:r>
      <w:r w:rsidRPr="00E706CF">
        <w:rPr>
          <w:rFonts w:ascii="Segoe UI Historic" w:hAnsi="Segoe UI Historic" w:cs="Segoe UI Historic"/>
        </w:rPr>
        <w:br/>
        <w:t xml:space="preserve">                    break;</w:t>
      </w:r>
      <w:r w:rsidRPr="00E706CF">
        <w:rPr>
          <w:rFonts w:ascii="Segoe UI Historic" w:hAnsi="Segoe UI Historic" w:cs="Segoe UI Historic"/>
        </w:rPr>
        <w:br/>
        <w:t xml:space="preserve">                case 3: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comparsion</w:t>
      </w:r>
      <w:proofErr w:type="spellEnd"/>
      <w:r w:rsidRPr="00E706CF">
        <w:rPr>
          <w:rFonts w:ascii="Segoe UI Historic" w:hAnsi="Segoe UI Historic" w:cs="Segoe UI Historic"/>
        </w:rPr>
        <w:t xml:space="preserve"> = left[</w:t>
      </w:r>
      <w:proofErr w:type="spellStart"/>
      <w:r w:rsidRPr="00E706CF">
        <w:rPr>
          <w:rFonts w:ascii="Segoe UI Historic" w:hAnsi="Segoe UI Historic" w:cs="Segoe UI Historic"/>
        </w:rPr>
        <w:t>leftIndex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Since.CompareTo</w:t>
      </w:r>
      <w:proofErr w:type="spellEnd"/>
      <w:r w:rsidRPr="00E706CF">
        <w:rPr>
          <w:rFonts w:ascii="Segoe UI Historic" w:hAnsi="Segoe UI Historic" w:cs="Segoe UI Historic"/>
        </w:rPr>
        <w:t>(right[</w:t>
      </w:r>
      <w:proofErr w:type="spellStart"/>
      <w:r w:rsidRPr="00E706CF">
        <w:rPr>
          <w:rFonts w:ascii="Segoe UI Historic" w:hAnsi="Segoe UI Historic" w:cs="Segoe UI Historic"/>
        </w:rPr>
        <w:t>rightIndex</w:t>
      </w:r>
      <w:proofErr w:type="spellEnd"/>
      <w:r w:rsidRPr="00E706CF">
        <w:rPr>
          <w:rFonts w:ascii="Segoe UI Historic" w:hAnsi="Segoe UI Historic" w:cs="Segoe UI Historic"/>
        </w:rPr>
        <w:t>].Since);</w:t>
      </w:r>
      <w:r w:rsidRPr="00E706CF">
        <w:rPr>
          <w:rFonts w:ascii="Segoe UI Historic" w:hAnsi="Segoe UI Historic" w:cs="Segoe UI Historic"/>
        </w:rPr>
        <w:br/>
        <w:t xml:space="preserve">                    break;</w:t>
      </w:r>
      <w:r w:rsidRPr="00E706CF">
        <w:rPr>
          <w:rFonts w:ascii="Segoe UI Historic" w:hAnsi="Segoe UI Historic" w:cs="Segoe UI Historic"/>
        </w:rPr>
        <w:br/>
        <w:t xml:space="preserve">                default: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comparsion</w:t>
      </w:r>
      <w:proofErr w:type="spellEnd"/>
      <w:r w:rsidRPr="00E706CF">
        <w:rPr>
          <w:rFonts w:ascii="Segoe UI Historic" w:hAnsi="Segoe UI Historic" w:cs="Segoe UI Historic"/>
        </w:rPr>
        <w:t xml:space="preserve"> = left[</w:t>
      </w:r>
      <w:proofErr w:type="spellStart"/>
      <w:r w:rsidRPr="00E706CF">
        <w:rPr>
          <w:rFonts w:ascii="Segoe UI Historic" w:hAnsi="Segoe UI Historic" w:cs="Segoe UI Historic"/>
        </w:rPr>
        <w:t>leftIndex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Username.CompareTo</w:t>
      </w:r>
      <w:proofErr w:type="spellEnd"/>
      <w:r w:rsidRPr="00E706CF">
        <w:rPr>
          <w:rFonts w:ascii="Segoe UI Historic" w:hAnsi="Segoe UI Historic" w:cs="Segoe UI Historic"/>
        </w:rPr>
        <w:t>(right[</w:t>
      </w:r>
      <w:proofErr w:type="spellStart"/>
      <w:r w:rsidRPr="00E706CF">
        <w:rPr>
          <w:rFonts w:ascii="Segoe UI Historic" w:hAnsi="Segoe UI Historic" w:cs="Segoe UI Historic"/>
        </w:rPr>
        <w:t>rightIndex</w:t>
      </w:r>
      <w:proofErr w:type="spellEnd"/>
      <w:r w:rsidRPr="00E706CF">
        <w:rPr>
          <w:rFonts w:ascii="Segoe UI Historic" w:hAnsi="Segoe UI Historic" w:cs="Segoe UI Historic"/>
        </w:rPr>
        <w:t>].Username);</w:t>
      </w:r>
      <w:r w:rsidRPr="00E706CF">
        <w:rPr>
          <w:rFonts w:ascii="Segoe UI Historic" w:hAnsi="Segoe UI Historic" w:cs="Segoe UI Historic"/>
        </w:rPr>
        <w:br/>
        <w:t xml:space="preserve">                    break;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    if (</w:t>
      </w:r>
      <w:proofErr w:type="spellStart"/>
      <w:r w:rsidRPr="00E706CF">
        <w:rPr>
          <w:rFonts w:ascii="Segoe UI Historic" w:hAnsi="Segoe UI Historic" w:cs="Segoe UI Historic"/>
        </w:rPr>
        <w:t>comparsion</w:t>
      </w:r>
      <w:proofErr w:type="spellEnd"/>
      <w:r w:rsidRPr="00E706CF">
        <w:rPr>
          <w:rFonts w:ascii="Segoe UI Historic" w:hAnsi="Segoe UI Historic" w:cs="Segoe UI Historic"/>
        </w:rPr>
        <w:t>&lt; 0)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result[</w:t>
      </w:r>
      <w:proofErr w:type="spellStart"/>
      <w:r w:rsidRPr="00E706CF">
        <w:rPr>
          <w:rFonts w:ascii="Segoe UI Historic" w:hAnsi="Segoe UI Historic" w:cs="Segoe UI Historic"/>
        </w:rPr>
        <w:t>resultIndex</w:t>
      </w:r>
      <w:proofErr w:type="spellEnd"/>
      <w:r w:rsidRPr="00E706CF">
        <w:rPr>
          <w:rFonts w:ascii="Segoe UI Historic" w:hAnsi="Segoe UI Historic" w:cs="Segoe UI Historic"/>
        </w:rPr>
        <w:t>] = left[</w:t>
      </w:r>
      <w:proofErr w:type="spellStart"/>
      <w:r w:rsidRPr="00E706CF">
        <w:rPr>
          <w:rFonts w:ascii="Segoe UI Historic" w:hAnsi="Segoe UI Historic" w:cs="Segoe UI Historic"/>
        </w:rPr>
        <w:t>leftIndex</w:t>
      </w:r>
      <w:proofErr w:type="spellEnd"/>
      <w:r w:rsidRPr="00E706CF">
        <w:rPr>
          <w:rFonts w:ascii="Segoe UI Historic" w:hAnsi="Segoe UI Historic" w:cs="Segoe UI Historic"/>
        </w:rPr>
        <w:t>];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leftIndex</w:t>
      </w:r>
      <w:proofErr w:type="spellEnd"/>
      <w:r w:rsidRPr="00E706CF">
        <w:rPr>
          <w:rFonts w:ascii="Segoe UI Historic" w:hAnsi="Segoe UI Historic" w:cs="Segoe UI Historic"/>
        </w:rPr>
        <w:t>++;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    else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result[</w:t>
      </w:r>
      <w:proofErr w:type="spellStart"/>
      <w:r w:rsidRPr="00E706CF">
        <w:rPr>
          <w:rFonts w:ascii="Segoe UI Historic" w:hAnsi="Segoe UI Historic" w:cs="Segoe UI Historic"/>
        </w:rPr>
        <w:t>resultIndex</w:t>
      </w:r>
      <w:proofErr w:type="spellEnd"/>
      <w:r w:rsidRPr="00E706CF">
        <w:rPr>
          <w:rFonts w:ascii="Segoe UI Historic" w:hAnsi="Segoe UI Historic" w:cs="Segoe UI Historic"/>
        </w:rPr>
        <w:t>] = right[</w:t>
      </w:r>
      <w:proofErr w:type="spellStart"/>
      <w:r w:rsidRPr="00E706CF">
        <w:rPr>
          <w:rFonts w:ascii="Segoe UI Historic" w:hAnsi="Segoe UI Historic" w:cs="Segoe UI Historic"/>
        </w:rPr>
        <w:t>rightIndex</w:t>
      </w:r>
      <w:proofErr w:type="spellEnd"/>
      <w:r w:rsidRPr="00E706CF">
        <w:rPr>
          <w:rFonts w:ascii="Segoe UI Historic" w:hAnsi="Segoe UI Historic" w:cs="Segoe UI Historic"/>
        </w:rPr>
        <w:t>];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rightIndex</w:t>
      </w:r>
      <w:proofErr w:type="spellEnd"/>
      <w:r w:rsidRPr="00E706CF">
        <w:rPr>
          <w:rFonts w:ascii="Segoe UI Historic" w:hAnsi="Segoe UI Historic" w:cs="Segoe UI Historic"/>
        </w:rPr>
        <w:t>++;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resultIndex</w:t>
      </w:r>
      <w:proofErr w:type="spellEnd"/>
      <w:r w:rsidRPr="00E706CF">
        <w:rPr>
          <w:rFonts w:ascii="Segoe UI Historic" w:hAnsi="Segoe UI Historic" w:cs="Segoe UI Historic"/>
        </w:rPr>
        <w:t>++;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while (</w:t>
      </w:r>
      <w:proofErr w:type="spellStart"/>
      <w:r w:rsidRPr="00E706CF">
        <w:rPr>
          <w:rFonts w:ascii="Segoe UI Historic" w:hAnsi="Segoe UI Historic" w:cs="Segoe UI Historic"/>
        </w:rPr>
        <w:t>leftIndex</w:t>
      </w:r>
      <w:proofErr w:type="spellEnd"/>
      <w:r w:rsidRPr="00E706CF">
        <w:rPr>
          <w:rFonts w:ascii="Segoe UI Historic" w:hAnsi="Segoe UI Historic" w:cs="Segoe UI Historic"/>
        </w:rPr>
        <w:t xml:space="preserve"> &lt; </w:t>
      </w:r>
      <w:proofErr w:type="spellStart"/>
      <w:r w:rsidRPr="00E706CF">
        <w:rPr>
          <w:rFonts w:ascii="Segoe UI Historic" w:hAnsi="Segoe UI Historic" w:cs="Segoe UI Historic"/>
        </w:rPr>
        <w:t>left.Length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result[</w:t>
      </w:r>
      <w:proofErr w:type="spellStart"/>
      <w:r w:rsidRPr="00E706CF">
        <w:rPr>
          <w:rFonts w:ascii="Segoe UI Historic" w:hAnsi="Segoe UI Historic" w:cs="Segoe UI Historic"/>
        </w:rPr>
        <w:t>resultIndex</w:t>
      </w:r>
      <w:proofErr w:type="spellEnd"/>
      <w:r w:rsidRPr="00E706CF">
        <w:rPr>
          <w:rFonts w:ascii="Segoe UI Historic" w:hAnsi="Segoe UI Historic" w:cs="Segoe UI Historic"/>
        </w:rPr>
        <w:t>] = left[</w:t>
      </w:r>
      <w:proofErr w:type="spellStart"/>
      <w:r w:rsidRPr="00E706CF">
        <w:rPr>
          <w:rFonts w:ascii="Segoe UI Historic" w:hAnsi="Segoe UI Historic" w:cs="Segoe UI Historic"/>
        </w:rPr>
        <w:t>leftIndex</w:t>
      </w:r>
      <w:proofErr w:type="spellEnd"/>
      <w:r w:rsidRPr="00E706CF">
        <w:rPr>
          <w:rFonts w:ascii="Segoe UI Historic" w:hAnsi="Segoe UI Historic" w:cs="Segoe UI Historic"/>
        </w:rPr>
        <w:t>];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leftIndex</w:t>
      </w:r>
      <w:proofErr w:type="spellEnd"/>
      <w:r w:rsidRPr="00E706CF">
        <w:rPr>
          <w:rFonts w:ascii="Segoe UI Historic" w:hAnsi="Segoe UI Historic" w:cs="Segoe UI Historic"/>
        </w:rPr>
        <w:t>++;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resultIndex</w:t>
      </w:r>
      <w:proofErr w:type="spellEnd"/>
      <w:r w:rsidRPr="00E706CF">
        <w:rPr>
          <w:rFonts w:ascii="Segoe UI Historic" w:hAnsi="Segoe UI Historic" w:cs="Segoe UI Historic"/>
        </w:rPr>
        <w:t>++;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while (</w:t>
      </w:r>
      <w:proofErr w:type="spellStart"/>
      <w:r w:rsidRPr="00E706CF">
        <w:rPr>
          <w:rFonts w:ascii="Segoe UI Historic" w:hAnsi="Segoe UI Historic" w:cs="Segoe UI Historic"/>
        </w:rPr>
        <w:t>rightIndex</w:t>
      </w:r>
      <w:proofErr w:type="spellEnd"/>
      <w:r w:rsidRPr="00E706CF">
        <w:rPr>
          <w:rFonts w:ascii="Segoe UI Historic" w:hAnsi="Segoe UI Historic" w:cs="Segoe UI Historic"/>
        </w:rPr>
        <w:t xml:space="preserve"> &lt; </w:t>
      </w:r>
      <w:proofErr w:type="spellStart"/>
      <w:r w:rsidRPr="00E706CF">
        <w:rPr>
          <w:rFonts w:ascii="Segoe UI Historic" w:hAnsi="Segoe UI Historic" w:cs="Segoe UI Historic"/>
        </w:rPr>
        <w:t>right.Length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result[</w:t>
      </w:r>
      <w:proofErr w:type="spellStart"/>
      <w:r w:rsidRPr="00E706CF">
        <w:rPr>
          <w:rFonts w:ascii="Segoe UI Historic" w:hAnsi="Segoe UI Historic" w:cs="Segoe UI Historic"/>
        </w:rPr>
        <w:t>resultIndex</w:t>
      </w:r>
      <w:proofErr w:type="spellEnd"/>
      <w:r w:rsidRPr="00E706CF">
        <w:rPr>
          <w:rFonts w:ascii="Segoe UI Historic" w:hAnsi="Segoe UI Historic" w:cs="Segoe UI Historic"/>
        </w:rPr>
        <w:t>] = right[</w:t>
      </w:r>
      <w:proofErr w:type="spellStart"/>
      <w:r w:rsidRPr="00E706CF">
        <w:rPr>
          <w:rFonts w:ascii="Segoe UI Historic" w:hAnsi="Segoe UI Historic" w:cs="Segoe UI Historic"/>
        </w:rPr>
        <w:t>rightIndex</w:t>
      </w:r>
      <w:proofErr w:type="spellEnd"/>
      <w:r w:rsidRPr="00E706CF">
        <w:rPr>
          <w:rFonts w:ascii="Segoe UI Historic" w:hAnsi="Segoe UI Historic" w:cs="Segoe UI Historic"/>
        </w:rPr>
        <w:t>];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rightIndex</w:t>
      </w:r>
      <w:proofErr w:type="spellEnd"/>
      <w:r w:rsidRPr="00E706CF">
        <w:rPr>
          <w:rFonts w:ascii="Segoe UI Historic" w:hAnsi="Segoe UI Historic" w:cs="Segoe UI Historic"/>
        </w:rPr>
        <w:t>++;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resultIndex</w:t>
      </w:r>
      <w:proofErr w:type="spellEnd"/>
      <w:r w:rsidRPr="00E706CF">
        <w:rPr>
          <w:rFonts w:ascii="Segoe UI Historic" w:hAnsi="Segoe UI Historic" w:cs="Segoe UI Historic"/>
        </w:rPr>
        <w:t>++;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return result;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65C240D6" w14:textId="0B10D54E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7" w:name="_Toc130588550"/>
      <w:proofErr w:type="spellStart"/>
      <w:r w:rsidRPr="00E706CF">
        <w:rPr>
          <w:rFonts w:ascii="Segoe UI Historic" w:hAnsi="Segoe UI Historic" w:cs="Segoe UI Historic"/>
        </w:rPr>
        <w:t>projectile.cs</w:t>
      </w:r>
      <w:bookmarkEnd w:id="7"/>
      <w:proofErr w:type="spellEnd"/>
    </w:p>
    <w:p w14:paraId="683E3073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>namespace algorithm</w:t>
      </w:r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public class projectile : gravity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private float </w:t>
      </w:r>
      <w:proofErr w:type="spellStart"/>
      <w:r w:rsidRPr="00E706CF">
        <w:rPr>
          <w:rFonts w:ascii="Segoe UI Historic" w:hAnsi="Segoe UI Historic" w:cs="Segoe UI Historic"/>
        </w:rPr>
        <w:t>yacc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public float speed = 20f;</w:t>
      </w:r>
      <w:r w:rsidRPr="00E706CF">
        <w:rPr>
          <w:rFonts w:ascii="Segoe UI Historic" w:hAnsi="Segoe UI Historic" w:cs="Segoe UI Historic"/>
        </w:rPr>
        <w:br/>
        <w:t xml:space="preserve">        public Vector3 gravity = </w:t>
      </w:r>
      <w:proofErr w:type="spellStart"/>
      <w:r w:rsidRPr="00E706CF">
        <w:rPr>
          <w:rFonts w:ascii="Segoe UI Historic" w:hAnsi="Segoe UI Historic" w:cs="Segoe UI Historic"/>
        </w:rPr>
        <w:t>Physics.gravity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private Vector3 velocity = Vector3.zero;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void Update()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velocity += gravity * </w:t>
      </w:r>
      <w:proofErr w:type="spellStart"/>
      <w:r w:rsidRPr="00E706CF">
        <w:rPr>
          <w:rFonts w:ascii="Segoe UI Historic" w:hAnsi="Segoe UI Historic" w:cs="Segoe UI Historic"/>
        </w:rPr>
        <w:t>Time.deltaTime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transform.position</w:t>
      </w:r>
      <w:proofErr w:type="spellEnd"/>
      <w:r w:rsidRPr="00E706CF">
        <w:rPr>
          <w:rFonts w:ascii="Segoe UI Historic" w:hAnsi="Segoe UI Historic" w:cs="Segoe UI Historic"/>
        </w:rPr>
        <w:t xml:space="preserve"> += velocity * </w:t>
      </w:r>
      <w:proofErr w:type="spellStart"/>
      <w:r w:rsidRPr="00E706CF">
        <w:rPr>
          <w:rFonts w:ascii="Segoe UI Historic" w:hAnsi="Segoe UI Historic" w:cs="Segoe UI Historic"/>
        </w:rPr>
        <w:t>Time.deltaTime</w:t>
      </w:r>
      <w:proofErr w:type="spellEnd"/>
      <w:r w:rsidRPr="00E706CF">
        <w:rPr>
          <w:rFonts w:ascii="Segoe UI Historic" w:hAnsi="Segoe UI Historic" w:cs="Segoe UI Historic"/>
        </w:rPr>
        <w:t xml:space="preserve"> + </w:t>
      </w:r>
      <w:proofErr w:type="spellStart"/>
      <w:r w:rsidRPr="00E706CF">
        <w:rPr>
          <w:rFonts w:ascii="Segoe UI Historic" w:hAnsi="Segoe UI Historic" w:cs="Segoe UI Historic"/>
        </w:rPr>
        <w:t>transform.forward</w:t>
      </w:r>
      <w:proofErr w:type="spellEnd"/>
      <w:r w:rsidRPr="00E706CF">
        <w:rPr>
          <w:rFonts w:ascii="Segoe UI Historic" w:hAnsi="Segoe UI Historic" w:cs="Segoe UI Historic"/>
        </w:rPr>
        <w:t xml:space="preserve"> * (speed * </w:t>
      </w:r>
      <w:proofErr w:type="spellStart"/>
      <w:r w:rsidRPr="00E706CF">
        <w:rPr>
          <w:rFonts w:ascii="Segoe UI Historic" w:hAnsi="Segoe UI Historic" w:cs="Segoe UI Historic"/>
        </w:rPr>
        <w:t>Time.deltaTime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public void Shoot(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prefab, Transform trans, float force)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arrow = Instantiate(</w:t>
      </w:r>
      <w:proofErr w:type="spellStart"/>
      <w:r w:rsidRPr="00E706CF">
        <w:rPr>
          <w:rFonts w:ascii="Segoe UI Historic" w:hAnsi="Segoe UI Historic" w:cs="Segoe UI Historic"/>
        </w:rPr>
        <w:t>prefab,trans.position</w:t>
      </w:r>
      <w:proofErr w:type="spellEnd"/>
      <w:r w:rsidRPr="00E706CF">
        <w:rPr>
          <w:rFonts w:ascii="Segoe UI Historic" w:hAnsi="Segoe UI Historic" w:cs="Segoe UI Historic"/>
        </w:rPr>
        <w:t>+ Vector3.up*1.5f+ Vector3.right*0.3f,trans.rotation,GameObject.Find("objs").transform);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arrow.tag</w:t>
      </w:r>
      <w:proofErr w:type="spellEnd"/>
      <w:r w:rsidRPr="00E706CF">
        <w:rPr>
          <w:rFonts w:ascii="Segoe UI Historic" w:hAnsi="Segoe UI Historic" w:cs="Segoe UI Historic"/>
        </w:rPr>
        <w:t xml:space="preserve"> = "Axe";</w:t>
      </w:r>
      <w:r w:rsidRPr="00E706CF">
        <w:rPr>
          <w:rFonts w:ascii="Segoe UI Historic" w:hAnsi="Segoe UI Historic" w:cs="Segoe UI Historic"/>
        </w:rPr>
        <w:br/>
        <w:t xml:space="preserve">            projectile script = </w:t>
      </w:r>
      <w:proofErr w:type="spellStart"/>
      <w:r w:rsidRPr="00E706CF">
        <w:rPr>
          <w:rFonts w:ascii="Segoe UI Historic" w:hAnsi="Segoe UI Historic" w:cs="Segoe UI Historic"/>
        </w:rPr>
        <w:t>arrow.AddComponent</w:t>
      </w:r>
      <w:proofErr w:type="spellEnd"/>
      <w:r w:rsidRPr="00E706CF">
        <w:rPr>
          <w:rFonts w:ascii="Segoe UI Historic" w:hAnsi="Segoe UI Historic" w:cs="Segoe UI Historic"/>
        </w:rPr>
        <w:t>&lt;projectile&gt;();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34D59C65" w14:textId="3AB020AD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8" w:name="_Toc130588551"/>
      <w:proofErr w:type="spellStart"/>
      <w:r w:rsidRPr="00E706CF">
        <w:rPr>
          <w:rFonts w:ascii="Segoe UI Historic" w:hAnsi="Segoe UI Historic" w:cs="Segoe UI Historic"/>
        </w:rPr>
        <w:t>Stack.cs</w:t>
      </w:r>
      <w:bookmarkEnd w:id="8"/>
      <w:proofErr w:type="spellEnd"/>
    </w:p>
    <w:p w14:paraId="6E6FFD3A" w14:textId="4DFE6351" w:rsidR="00B700FE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>public class Stack</w:t>
      </w:r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object[] _</w:t>
      </w:r>
      <w:proofErr w:type="spellStart"/>
      <w:r w:rsidRPr="00E706CF">
        <w:rPr>
          <w:rFonts w:ascii="Segoe UI Historic" w:hAnsi="Segoe UI Historic" w:cs="Segoe UI Historic"/>
        </w:rPr>
        <w:t>stack_arr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private int _pointer;</w:t>
      </w:r>
      <w:r w:rsidRPr="00E706CF">
        <w:rPr>
          <w:rFonts w:ascii="Segoe UI Historic" w:hAnsi="Segoe UI Historic" w:cs="Segoe UI Historic"/>
        </w:rPr>
        <w:br/>
        <w:t xml:space="preserve">    public int pointer =&gt; _pointer;</w:t>
      </w:r>
      <w:r w:rsidRPr="00E706CF">
        <w:rPr>
          <w:rFonts w:ascii="Segoe UI Historic" w:hAnsi="Segoe UI Historic" w:cs="Segoe UI Historic"/>
        </w:rPr>
        <w:br/>
        <w:t xml:space="preserve">    public Stack(int _</w:t>
      </w:r>
      <w:proofErr w:type="spellStart"/>
      <w:r w:rsidRPr="00E706CF">
        <w:rPr>
          <w:rFonts w:ascii="Segoe UI Historic" w:hAnsi="Segoe UI Historic" w:cs="Segoe UI Historic"/>
        </w:rPr>
        <w:t>numberofsize</w:t>
      </w:r>
      <w:proofErr w:type="spellEnd"/>
      <w:r w:rsidRPr="00E706CF">
        <w:rPr>
          <w:rFonts w:ascii="Segoe UI Historic" w:hAnsi="Segoe UI Historic" w:cs="Segoe UI Historic"/>
        </w:rPr>
        <w:t>){</w:t>
      </w:r>
      <w:r w:rsidRPr="00E706CF">
        <w:rPr>
          <w:rFonts w:ascii="Segoe UI Historic" w:hAnsi="Segoe UI Historic" w:cs="Segoe UI Historic"/>
        </w:rPr>
        <w:br/>
        <w:t xml:space="preserve">        _pointer = -1;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stack_arr</w:t>
      </w:r>
      <w:proofErr w:type="spellEnd"/>
      <w:r w:rsidRPr="00E706CF">
        <w:rPr>
          <w:rFonts w:ascii="Segoe UI Historic" w:hAnsi="Segoe UI Historic" w:cs="Segoe UI Historic"/>
        </w:rPr>
        <w:t xml:space="preserve"> = new object[_</w:t>
      </w:r>
      <w:proofErr w:type="spellStart"/>
      <w:r w:rsidRPr="00E706CF">
        <w:rPr>
          <w:rFonts w:ascii="Segoe UI Historic" w:hAnsi="Segoe UI Historic" w:cs="Segoe UI Historic"/>
        </w:rPr>
        <w:t>numberofsize</w:t>
      </w:r>
      <w:proofErr w:type="spellEnd"/>
      <w:r w:rsidRPr="00E706CF">
        <w:rPr>
          <w:rFonts w:ascii="Segoe UI Historic" w:hAnsi="Segoe UI Historic" w:cs="Segoe UI Historic"/>
        </w:rPr>
        <w:t>];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void Push(object data) {</w:t>
      </w:r>
      <w:r w:rsidRPr="00E706CF">
        <w:rPr>
          <w:rFonts w:ascii="Segoe UI Historic" w:hAnsi="Segoe UI Historic" w:cs="Segoe UI Historic"/>
        </w:rPr>
        <w:br/>
        <w:t xml:space="preserve">        if (pointer &lt; _</w:t>
      </w:r>
      <w:proofErr w:type="spellStart"/>
      <w:r w:rsidRPr="00E706CF">
        <w:rPr>
          <w:rFonts w:ascii="Segoe UI Historic" w:hAnsi="Segoe UI Historic" w:cs="Segoe UI Historic"/>
        </w:rPr>
        <w:t>stack_arr.Length</w:t>
      </w:r>
      <w:proofErr w:type="spellEnd"/>
      <w:r w:rsidRPr="00E706CF">
        <w:rPr>
          <w:rFonts w:ascii="Segoe UI Historic" w:hAnsi="Segoe UI Historic" w:cs="Segoe UI Historic"/>
        </w:rPr>
        <w:t xml:space="preserve"> - 1) {</w:t>
      </w:r>
      <w:r w:rsidRPr="00E706CF">
        <w:rPr>
          <w:rFonts w:ascii="Segoe UI Historic" w:hAnsi="Segoe UI Historic" w:cs="Segoe UI Historic"/>
        </w:rPr>
        <w:br/>
        <w:t xml:space="preserve">            //if pointer 38 &lt; (40-1 = 39)</w:t>
      </w:r>
      <w:r w:rsidRPr="00E706CF">
        <w:rPr>
          <w:rFonts w:ascii="Segoe UI Historic" w:hAnsi="Segoe UI Historic" w:cs="Segoe UI Historic"/>
        </w:rPr>
        <w:br/>
        <w:t xml:space="preserve">            _pointer = pointer + 1;</w:t>
      </w:r>
      <w:r w:rsidRPr="00E706CF">
        <w:rPr>
          <w:rFonts w:ascii="Segoe UI Historic" w:hAnsi="Segoe UI Historic" w:cs="Segoe UI Historic"/>
        </w:rPr>
        <w:br/>
        <w:t xml:space="preserve">            _</w:t>
      </w:r>
      <w:proofErr w:type="spellStart"/>
      <w:r w:rsidRPr="00E706CF">
        <w:rPr>
          <w:rFonts w:ascii="Segoe UI Historic" w:hAnsi="Segoe UI Historic" w:cs="Segoe UI Historic"/>
        </w:rPr>
        <w:t>stack_arr</w:t>
      </w:r>
      <w:proofErr w:type="spellEnd"/>
      <w:r w:rsidRPr="00E706CF">
        <w:rPr>
          <w:rFonts w:ascii="Segoe UI Historic" w:hAnsi="Segoe UI Historic" w:cs="Segoe UI Historic"/>
        </w:rPr>
        <w:t>[pointer] = data;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</w:t>
      </w:r>
      <w:proofErr w:type="spellStart"/>
      <w:r w:rsidRPr="00E706CF">
        <w:rPr>
          <w:rFonts w:ascii="Segoe UI Historic" w:hAnsi="Segoe UI Historic" w:cs="Segoe UI Historic"/>
        </w:rPr>
        <w:t>bool</w:t>
      </w:r>
      <w:proofErr w:type="spellEnd"/>
      <w:r w:rsidRPr="00E706CF">
        <w:rPr>
          <w:rFonts w:ascii="Segoe UI Historic" w:hAnsi="Segoe UI Historic" w:cs="Segoe UI Historic"/>
        </w:rPr>
        <w:t xml:space="preserve"> Contains(object data)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foreach (var VARIABLE in _</w:t>
      </w:r>
      <w:proofErr w:type="spellStart"/>
      <w:r w:rsidRPr="00E706CF">
        <w:rPr>
          <w:rFonts w:ascii="Segoe UI Historic" w:hAnsi="Segoe UI Historic" w:cs="Segoe UI Historic"/>
        </w:rPr>
        <w:t>stack_arr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if (VARIABLE == data) return true;</w:t>
      </w:r>
      <w:r w:rsidRPr="00E706CF">
        <w:rPr>
          <w:rFonts w:ascii="Segoe UI Historic" w:hAnsi="Segoe UI Historic" w:cs="Segoe UI Historic"/>
        </w:rPr>
        <w:br/>
        <w:t xml:space="preserve">        }return false;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object Pop() {</w:t>
      </w:r>
      <w:r w:rsidRPr="00E706CF">
        <w:rPr>
          <w:rFonts w:ascii="Segoe UI Historic" w:hAnsi="Segoe UI Historic" w:cs="Segoe UI Historic"/>
        </w:rPr>
        <w:br/>
        <w:t xml:space="preserve">        if (pointer &gt;= 0){</w:t>
      </w:r>
      <w:r w:rsidRPr="00E706CF">
        <w:rPr>
          <w:rFonts w:ascii="Segoe UI Historic" w:hAnsi="Segoe UI Historic" w:cs="Segoe UI Historic"/>
        </w:rPr>
        <w:br/>
        <w:t xml:space="preserve">            _pointer = pointer - 1;</w:t>
      </w:r>
      <w:r w:rsidRPr="00E706CF">
        <w:rPr>
          <w:rFonts w:ascii="Segoe UI Historic" w:hAnsi="Segoe UI Historic" w:cs="Segoe UI Historic"/>
        </w:rPr>
        <w:br/>
        <w:t xml:space="preserve">            return _</w:t>
      </w:r>
      <w:proofErr w:type="spellStart"/>
      <w:r w:rsidRPr="00E706CF">
        <w:rPr>
          <w:rFonts w:ascii="Segoe UI Historic" w:hAnsi="Segoe UI Historic" w:cs="Segoe UI Historic"/>
        </w:rPr>
        <w:t>stack_arr</w:t>
      </w:r>
      <w:proofErr w:type="spellEnd"/>
      <w:r w:rsidRPr="00E706CF">
        <w:rPr>
          <w:rFonts w:ascii="Segoe UI Historic" w:hAnsi="Segoe UI Historic" w:cs="Segoe UI Historic"/>
        </w:rPr>
        <w:t>[pointer+1];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else return null;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object Peek(){</w:t>
      </w:r>
      <w:r w:rsidRPr="00E706CF">
        <w:rPr>
          <w:rFonts w:ascii="Segoe UI Historic" w:hAnsi="Segoe UI Historic" w:cs="Segoe UI Historic"/>
        </w:rPr>
        <w:br/>
        <w:t xml:space="preserve">        if (pointer == -1) return null; </w:t>
      </w:r>
      <w:r w:rsidRPr="00E706CF">
        <w:rPr>
          <w:rFonts w:ascii="Segoe UI Historic" w:hAnsi="Segoe UI Historic" w:cs="Segoe UI Historic"/>
        </w:rPr>
        <w:br/>
        <w:t xml:space="preserve">        else return _</w:t>
      </w:r>
      <w:proofErr w:type="spellStart"/>
      <w:r w:rsidRPr="00E706CF">
        <w:rPr>
          <w:rFonts w:ascii="Segoe UI Historic" w:hAnsi="Segoe UI Historic" w:cs="Segoe UI Historic"/>
        </w:rPr>
        <w:t>stack_arr</w:t>
      </w:r>
      <w:proofErr w:type="spellEnd"/>
      <w:r w:rsidRPr="00E706CF">
        <w:rPr>
          <w:rFonts w:ascii="Segoe UI Historic" w:hAnsi="Segoe UI Historic" w:cs="Segoe UI Historic"/>
        </w:rPr>
        <w:t>[pointer];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33350892" w14:textId="47C3E926" w:rsidR="00B700FE" w:rsidRPr="00E706CF" w:rsidRDefault="00B700FE" w:rsidP="002C33BD">
      <w:pPr>
        <w:pStyle w:val="aa"/>
        <w:spacing w:after="0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First Time</w:t>
      </w:r>
    </w:p>
    <w:p w14:paraId="2F9FDAB1" w14:textId="1FA37766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9" w:name="_Toc130588552"/>
      <w:proofErr w:type="spellStart"/>
      <w:r w:rsidRPr="00E706CF">
        <w:rPr>
          <w:rFonts w:ascii="Segoe UI Historic" w:hAnsi="Segoe UI Historic" w:cs="Segoe UI Historic"/>
        </w:rPr>
        <w:t>DifficultyPanel.cs</w:t>
      </w:r>
      <w:bookmarkEnd w:id="9"/>
      <w:proofErr w:type="spellEnd"/>
    </w:p>
    <w:p w14:paraId="22958555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using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System.Threading.Tasks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Newtonsoft.Json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UnityEngine.SceneManagement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DifficultyPanel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MenuPanels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private Slider </w:t>
      </w:r>
      <w:proofErr w:type="spellStart"/>
      <w:r w:rsidRPr="00E706CF">
        <w:rPr>
          <w:rFonts w:ascii="Segoe UI Historic" w:hAnsi="Segoe UI Historic" w:cs="Segoe UI Historic"/>
        </w:rPr>
        <w:t>diffi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override void Start()</w:t>
      </w:r>
      <w:r w:rsidRPr="00E706CF">
        <w:rPr>
          <w:rFonts w:ascii="Segoe UI Historic" w:hAnsi="Segoe UI Historic" w:cs="Segoe UI Historic"/>
        </w:rPr>
        <w:br/>
        <w:t xml:space="preserve">    { </w:t>
      </w:r>
      <w:proofErr w:type="spellStart"/>
      <w:r w:rsidRPr="00E706CF">
        <w:rPr>
          <w:rFonts w:ascii="Segoe UI Historic" w:hAnsi="Segoe UI Historic" w:cs="Segoe UI Historic"/>
        </w:rPr>
        <w:t>diffi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&lt;Slider&gt;();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base.Start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void load()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((() =&gt;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>("ALTER TABLE GAMEDATA ADD difficulty INTEGER",$"Save{Singleton.Instance.LoadNumber}.sqlite3"))).Wait();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((() =&gt;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>($"INSERT INTO GAMEDATA(difficulty) VALUES ({diffi.value})",$"Save{Singleton.Instance.LoadNumber}.sqlite3"))).Wait();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SceneManager.LoadScene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SceneManager.GetActiveScene</w:t>
      </w:r>
      <w:proofErr w:type="spellEnd"/>
      <w:r w:rsidRPr="00E706CF">
        <w:rPr>
          <w:rFonts w:ascii="Segoe UI Historic" w:hAnsi="Segoe UI Historic" w:cs="Segoe UI Historic"/>
        </w:rPr>
        <w:t>().</w:t>
      </w:r>
      <w:proofErr w:type="spellStart"/>
      <w:r w:rsidRPr="00E706CF">
        <w:rPr>
          <w:rFonts w:ascii="Segoe UI Historic" w:hAnsi="Segoe UI Historic" w:cs="Segoe UI Historic"/>
        </w:rPr>
        <w:t>buildIndex</w:t>
      </w:r>
      <w:proofErr w:type="spellEnd"/>
      <w:r w:rsidRPr="00E706CF">
        <w:rPr>
          <w:rFonts w:ascii="Segoe UI Historic" w:hAnsi="Segoe UI Historic" w:cs="Segoe UI Historic"/>
        </w:rPr>
        <w:t xml:space="preserve"> + 1);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// Update is called once per frame</w:t>
      </w:r>
      <w:r w:rsidRPr="00E706CF">
        <w:rPr>
          <w:rFonts w:ascii="Segoe UI Historic" w:hAnsi="Segoe UI Historic" w:cs="Segoe UI Historic"/>
        </w:rPr>
        <w:br/>
        <w:t xml:space="preserve">    void Update()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Singleton.Instance.Difficulty</w:t>
      </w:r>
      <w:proofErr w:type="spellEnd"/>
      <w:r w:rsidRPr="00E706CF">
        <w:rPr>
          <w:rFonts w:ascii="Segoe UI Historic" w:hAnsi="Segoe UI Historic" w:cs="Segoe UI Historic"/>
        </w:rPr>
        <w:t xml:space="preserve"> = (int)</w:t>
      </w:r>
      <w:proofErr w:type="spellStart"/>
      <w:r w:rsidRPr="00E706CF">
        <w:rPr>
          <w:rFonts w:ascii="Segoe UI Historic" w:hAnsi="Segoe UI Historic" w:cs="Segoe UI Historic"/>
        </w:rPr>
        <w:t>diffi.value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5D28CDDE" w14:textId="5528B9EC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10" w:name="_Toc130588553"/>
      <w:proofErr w:type="spellStart"/>
      <w:r w:rsidRPr="00E706CF">
        <w:rPr>
          <w:rFonts w:ascii="Segoe UI Historic" w:hAnsi="Segoe UI Historic" w:cs="Segoe UI Historic"/>
        </w:rPr>
        <w:t>FirstTimeMan.cs</w:t>
      </w:r>
      <w:bookmarkEnd w:id="10"/>
      <w:proofErr w:type="spellEnd"/>
    </w:p>
    <w:p w14:paraId="016E9C23" w14:textId="3FD6544B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using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UnityEngine.SceneManagement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FirstTimeMan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]private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loader;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]private Animator _animator;</w:t>
      </w:r>
      <w:r w:rsidRPr="00E706CF">
        <w:rPr>
          <w:rFonts w:ascii="Segoe UI Historic" w:hAnsi="Segoe UI Historic" w:cs="Segoe UI Historic"/>
        </w:rPr>
        <w:br/>
        <w:t xml:space="preserve">    // Start is called before the first </w:t>
      </w:r>
      <w:proofErr w:type="spellStart"/>
      <w:r w:rsidRPr="00E706CF">
        <w:rPr>
          <w:rFonts w:ascii="Segoe UI Historic" w:hAnsi="Segoe UI Historic" w:cs="Segoe UI Historic"/>
        </w:rPr>
        <w:t>fram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void Awake()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Singleton.Instance.init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void Update()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AnimatorStateInfo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stateInfo</w:t>
      </w:r>
      <w:proofErr w:type="spellEnd"/>
      <w:r w:rsidRPr="00E706CF">
        <w:rPr>
          <w:rFonts w:ascii="Segoe UI Historic" w:hAnsi="Segoe UI Historic" w:cs="Segoe UI Historic"/>
        </w:rPr>
        <w:t xml:space="preserve"> = _</w:t>
      </w:r>
      <w:proofErr w:type="spellStart"/>
      <w:r w:rsidRPr="00E706CF">
        <w:rPr>
          <w:rFonts w:ascii="Segoe UI Historic" w:hAnsi="Segoe UI Historic" w:cs="Segoe UI Historic"/>
        </w:rPr>
        <w:t>animator.GetCurrentAnimatorStateInfo</w:t>
      </w:r>
      <w:proofErr w:type="spellEnd"/>
      <w:r w:rsidRPr="00E706CF">
        <w:rPr>
          <w:rFonts w:ascii="Segoe UI Historic" w:hAnsi="Segoe UI Historic" w:cs="Segoe UI Historic"/>
        </w:rPr>
        <w:t>(0);</w:t>
      </w:r>
      <w:r w:rsidRPr="00E706CF">
        <w:rPr>
          <w:rFonts w:ascii="Segoe UI Historic" w:hAnsi="Segoe UI Historic" w:cs="Segoe UI Historic"/>
        </w:rPr>
        <w:br/>
        <w:t xml:space="preserve">        if (</w:t>
      </w:r>
      <w:proofErr w:type="spellStart"/>
      <w:r w:rsidRPr="00E706CF">
        <w:rPr>
          <w:rFonts w:ascii="Segoe UI Historic" w:hAnsi="Segoe UI Historic" w:cs="Segoe UI Historic"/>
        </w:rPr>
        <w:t>stateInfo.normalizedTime</w:t>
      </w:r>
      <w:proofErr w:type="spellEnd"/>
      <w:r w:rsidRPr="00E706CF">
        <w:rPr>
          <w:rFonts w:ascii="Segoe UI Historic" w:hAnsi="Segoe UI Historic" w:cs="Segoe UI Historic"/>
        </w:rPr>
        <w:t xml:space="preserve"> &gt;= 0.818f )//&amp;&amp; !_</w:t>
      </w:r>
      <w:proofErr w:type="spellStart"/>
      <w:r w:rsidRPr="00E706CF">
        <w:rPr>
          <w:rFonts w:ascii="Segoe UI Historic" w:hAnsi="Segoe UI Historic" w:cs="Segoe UI Historic"/>
        </w:rPr>
        <w:t>animator.IsInTransition</w:t>
      </w:r>
      <w:proofErr w:type="spellEnd"/>
      <w:r w:rsidRPr="00E706CF">
        <w:rPr>
          <w:rFonts w:ascii="Segoe UI Historic" w:hAnsi="Segoe UI Historic" w:cs="Segoe UI Historic"/>
        </w:rPr>
        <w:t>(0)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LoadScene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LoadScene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loader.SetActive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1C6C9312" w14:textId="4A5815D2" w:rsidR="00B700FE" w:rsidRPr="00E706CF" w:rsidRDefault="00B700FE" w:rsidP="002C33BD">
      <w:pPr>
        <w:pStyle w:val="aa"/>
        <w:spacing w:after="0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MazeGame</w:t>
      </w:r>
      <w:proofErr w:type="spellEnd"/>
    </w:p>
    <w:p w14:paraId="0B68A011" w14:textId="7538AD9A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11" w:name="_Toc130588554"/>
      <w:proofErr w:type="spellStart"/>
      <w:r w:rsidRPr="00E706CF">
        <w:rPr>
          <w:rFonts w:ascii="Segoe UI Historic" w:hAnsi="Segoe UI Historic" w:cs="Segoe UI Historic"/>
        </w:rPr>
        <w:t>circular.cs</w:t>
      </w:r>
      <w:bookmarkEnd w:id="11"/>
      <w:proofErr w:type="spellEnd"/>
    </w:p>
    <w:p w14:paraId="47D16C3E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namespace </w:t>
      </w:r>
      <w:proofErr w:type="spellStart"/>
      <w:r w:rsidRPr="00E706CF">
        <w:rPr>
          <w:rFonts w:ascii="Segoe UI Historic" w:hAnsi="Segoe UI Historic" w:cs="Segoe UI Historic"/>
        </w:rPr>
        <w:t>MazeScreen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public class circular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private Vector2 center;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float radius;</w:t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Vector2 </w:t>
      </w:r>
      <w:proofErr w:type="spellStart"/>
      <w:r w:rsidRPr="00E706CF">
        <w:rPr>
          <w:rFonts w:ascii="Segoe UI Historic" w:hAnsi="Segoe UI Historic" w:cs="Segoe UI Historic"/>
        </w:rPr>
        <w:t>startingPoint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float </w:t>
      </w:r>
      <w:proofErr w:type="spellStart"/>
      <w:r w:rsidRPr="00E706CF">
        <w:rPr>
          <w:rFonts w:ascii="Segoe UI Historic" w:hAnsi="Segoe UI Historic" w:cs="Segoe UI Historic"/>
        </w:rPr>
        <w:t>meterWidth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float </w:t>
      </w:r>
      <w:proofErr w:type="spellStart"/>
      <w:r w:rsidRPr="00E706CF">
        <w:rPr>
          <w:rFonts w:ascii="Segoe UI Historic" w:hAnsi="Segoe UI Historic" w:cs="Segoe UI Historic"/>
        </w:rPr>
        <w:t>repeat,angle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objectToRotate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private Vector3 </w:t>
      </w:r>
      <w:proofErr w:type="spellStart"/>
      <w:r w:rsidRPr="00E706CF">
        <w:rPr>
          <w:rFonts w:ascii="Segoe UI Historic" w:hAnsi="Segoe UI Historic" w:cs="Segoe UI Historic"/>
        </w:rPr>
        <w:t>rotationPoint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private float </w:t>
      </w:r>
      <w:proofErr w:type="spellStart"/>
      <w:r w:rsidRPr="00E706CF">
        <w:rPr>
          <w:rFonts w:ascii="Segoe UI Historic" w:hAnsi="Segoe UI Historic" w:cs="Segoe UI Historic"/>
        </w:rPr>
        <w:t>rotationSpeed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private void Start()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MazeManager</w:t>
      </w:r>
      <w:proofErr w:type="spellEnd"/>
      <w:r w:rsidRPr="00E706CF">
        <w:rPr>
          <w:rFonts w:ascii="Segoe UI Historic" w:hAnsi="Segoe UI Historic" w:cs="Segoe UI Historic"/>
        </w:rPr>
        <w:t xml:space="preserve"> maze1 =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MazeManager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    maze1.enabled = true;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objectToRotate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blockingWall</w:t>
      </w:r>
      <w:proofErr w:type="spellEnd"/>
      <w:r w:rsidRPr="00E706CF">
        <w:rPr>
          <w:rFonts w:ascii="Segoe UI Historic" w:hAnsi="Segoe UI Historic" w:cs="Segoe UI Historic"/>
        </w:rPr>
        <w:t>");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ObjectCloner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oc</w:t>
      </w:r>
      <w:proofErr w:type="spellEnd"/>
      <w:r w:rsidRPr="00E706CF">
        <w:rPr>
          <w:rFonts w:ascii="Segoe UI Historic" w:hAnsi="Segoe UI Historic" w:cs="Segoe UI Historic"/>
        </w:rPr>
        <w:t xml:space="preserve"> = new </w:t>
      </w:r>
      <w:proofErr w:type="spellStart"/>
      <w:r w:rsidRPr="00E706CF">
        <w:rPr>
          <w:rFonts w:ascii="Segoe UI Historic" w:hAnsi="Segoe UI Historic" w:cs="Segoe UI Historic"/>
        </w:rPr>
        <w:t>ObjectCloner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float length = Vector2.Distance(</w:t>
      </w:r>
      <w:proofErr w:type="spellStart"/>
      <w:r w:rsidRPr="00E706CF">
        <w:rPr>
          <w:rFonts w:ascii="Segoe UI Historic" w:hAnsi="Segoe UI Historic" w:cs="Segoe UI Historic"/>
        </w:rPr>
        <w:t>startingPoint</w:t>
      </w:r>
      <w:proofErr w:type="spellEnd"/>
      <w:r w:rsidRPr="00E706CF">
        <w:rPr>
          <w:rFonts w:ascii="Segoe UI Historic" w:hAnsi="Segoe UI Historic" w:cs="Segoe UI Historic"/>
        </w:rPr>
        <w:t>, center);</w:t>
      </w:r>
      <w:r w:rsidRPr="00E706CF">
        <w:rPr>
          <w:rFonts w:ascii="Segoe UI Historic" w:hAnsi="Segoe UI Historic" w:cs="Segoe UI Historic"/>
        </w:rPr>
        <w:br/>
        <w:t xml:space="preserve">            float circumference = 2 * </w:t>
      </w:r>
      <w:proofErr w:type="spellStart"/>
      <w:r w:rsidRPr="00E706CF">
        <w:rPr>
          <w:rFonts w:ascii="Segoe UI Historic" w:hAnsi="Segoe UI Historic" w:cs="Segoe UI Historic"/>
        </w:rPr>
        <w:t>Mathf.PI</w:t>
      </w:r>
      <w:proofErr w:type="spellEnd"/>
      <w:r w:rsidRPr="00E706CF">
        <w:rPr>
          <w:rFonts w:ascii="Segoe UI Historic" w:hAnsi="Segoe UI Historic" w:cs="Segoe UI Historic"/>
        </w:rPr>
        <w:t xml:space="preserve"> * radius;</w:t>
      </w:r>
      <w:r w:rsidRPr="00E706CF">
        <w:rPr>
          <w:rFonts w:ascii="Segoe UI Historic" w:hAnsi="Segoe UI Historic" w:cs="Segoe UI Historic"/>
        </w:rPr>
        <w:br/>
        <w:t xml:space="preserve">            float </w:t>
      </w:r>
      <w:proofErr w:type="spellStart"/>
      <w:r w:rsidRPr="00E706CF">
        <w:rPr>
          <w:rFonts w:ascii="Segoe UI Historic" w:hAnsi="Segoe UI Historic" w:cs="Segoe UI Historic"/>
        </w:rPr>
        <w:t>arcLength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meterWidth</w:t>
      </w:r>
      <w:proofErr w:type="spellEnd"/>
      <w:r w:rsidRPr="00E706CF">
        <w:rPr>
          <w:rFonts w:ascii="Segoe UI Historic" w:hAnsi="Segoe UI Historic" w:cs="Segoe UI Historic"/>
        </w:rPr>
        <w:t xml:space="preserve"> / length * circumference;</w:t>
      </w:r>
      <w:r w:rsidRPr="00E706CF">
        <w:rPr>
          <w:rFonts w:ascii="Segoe UI Historic" w:hAnsi="Segoe UI Historic" w:cs="Segoe UI Historic"/>
        </w:rPr>
        <w:br/>
        <w:t xml:space="preserve">            float </w:t>
      </w:r>
      <w:proofErr w:type="spellStart"/>
      <w:r w:rsidRPr="00E706CF">
        <w:rPr>
          <w:rFonts w:ascii="Segoe UI Historic" w:hAnsi="Segoe UI Historic" w:cs="Segoe UI Historic"/>
        </w:rPr>
        <w:t>centralAngle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arcLength</w:t>
      </w:r>
      <w:proofErr w:type="spellEnd"/>
      <w:r w:rsidRPr="00E706CF">
        <w:rPr>
          <w:rFonts w:ascii="Segoe UI Historic" w:hAnsi="Segoe UI Historic" w:cs="Segoe UI Historic"/>
        </w:rPr>
        <w:t xml:space="preserve"> / circumference * 360;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wall = </w:t>
      </w:r>
      <w:proofErr w:type="spellStart"/>
      <w:r w:rsidRPr="00E706CF">
        <w:rPr>
          <w:rFonts w:ascii="Segoe UI Historic" w:hAnsi="Segoe UI Historic" w:cs="Segoe UI Historic"/>
        </w:rPr>
        <w:t>Resources.Load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>&gt;("Maze/wall");</w:t>
      </w:r>
      <w:r w:rsidRPr="00E706CF">
        <w:rPr>
          <w:rFonts w:ascii="Segoe UI Historic" w:hAnsi="Segoe UI Historic" w:cs="Segoe UI Historic"/>
        </w:rPr>
        <w:br/>
        <w:t xml:space="preserve">    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repeat;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++)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startingPoint</w:t>
      </w:r>
      <w:proofErr w:type="spellEnd"/>
      <w:r w:rsidRPr="00E706CF">
        <w:rPr>
          <w:rFonts w:ascii="Segoe UI Historic" w:hAnsi="Segoe UI Historic" w:cs="Segoe UI Historic"/>
        </w:rPr>
        <w:t xml:space="preserve"> =</w:t>
      </w:r>
      <w:proofErr w:type="spellStart"/>
      <w:r w:rsidRPr="00E706CF">
        <w:rPr>
          <w:rFonts w:ascii="Segoe UI Historic" w:hAnsi="Segoe UI Historic" w:cs="Segoe UI Historic"/>
        </w:rPr>
        <w:t>RotatePointAroundPivot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startingPoint</w:t>
      </w:r>
      <w:proofErr w:type="spellEnd"/>
      <w:r w:rsidRPr="00E706CF">
        <w:rPr>
          <w:rFonts w:ascii="Segoe UI Historic" w:hAnsi="Segoe UI Historic" w:cs="Segoe UI Historic"/>
        </w:rPr>
        <w:t xml:space="preserve">, center, </w:t>
      </w:r>
      <w:proofErr w:type="spellStart"/>
      <w:r w:rsidRPr="00E706CF">
        <w:rPr>
          <w:rFonts w:ascii="Segoe UI Historic" w:hAnsi="Segoe UI Historic" w:cs="Segoe UI Historic"/>
        </w:rPr>
        <w:t>Quaternion.Euler</w:t>
      </w:r>
      <w:proofErr w:type="spellEnd"/>
      <w:r w:rsidRPr="00E706CF">
        <w:rPr>
          <w:rFonts w:ascii="Segoe UI Historic" w:hAnsi="Segoe UI Historic" w:cs="Segoe UI Historic"/>
        </w:rPr>
        <w:t xml:space="preserve">(0, 0, </w:t>
      </w:r>
      <w:proofErr w:type="spellStart"/>
      <w:r w:rsidRPr="00E706CF">
        <w:rPr>
          <w:rFonts w:ascii="Segoe UI Historic" w:hAnsi="Segoe UI Historic" w:cs="Segoe UI Historic"/>
        </w:rPr>
        <w:t>centralAngle</w:t>
      </w:r>
      <w:proofErr w:type="spellEnd"/>
      <w:r w:rsidRPr="00E706CF">
        <w:rPr>
          <w:rFonts w:ascii="Segoe UI Historic" w:hAnsi="Segoe UI Historic" w:cs="Segoe UI Historic"/>
        </w:rPr>
        <w:t>));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instantiateWall</w:t>
      </w:r>
      <w:proofErr w:type="spellEnd"/>
      <w:r w:rsidRPr="00E706CF">
        <w:rPr>
          <w:rFonts w:ascii="Segoe UI Historic" w:hAnsi="Segoe UI Historic" w:cs="Segoe UI Historic"/>
        </w:rPr>
        <w:t xml:space="preserve"> = Instantiate(wall,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outerWall</w:t>
      </w:r>
      <w:proofErr w:type="spellEnd"/>
      <w:r w:rsidRPr="00E706CF">
        <w:rPr>
          <w:rFonts w:ascii="Segoe UI Historic" w:hAnsi="Segoe UI Historic" w:cs="Segoe UI Historic"/>
        </w:rPr>
        <w:t>").transform);</w:t>
      </w:r>
      <w:r w:rsidRPr="00E706CF">
        <w:rPr>
          <w:rFonts w:ascii="Segoe UI Historic" w:hAnsi="Segoe UI Historic" w:cs="Segoe UI Historic"/>
        </w:rPr>
        <w:br/>
        <w:t xml:space="preserve">                instantiateWall.name = $"</w:t>
      </w:r>
      <w:proofErr w:type="spellStart"/>
      <w:r w:rsidRPr="00E706CF">
        <w:rPr>
          <w:rFonts w:ascii="Segoe UI Historic" w:hAnsi="Segoe UI Historic" w:cs="Segoe UI Historic"/>
        </w:rPr>
        <w:t>outerWall</w:t>
      </w:r>
      <w:proofErr w:type="spellEnd"/>
      <w:r w:rsidRPr="00E706CF">
        <w:rPr>
          <w:rFonts w:ascii="Segoe UI Historic" w:hAnsi="Segoe UI Historic" w:cs="Segoe UI Historic"/>
        </w:rPr>
        <w:t>{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}";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instantiateWall.transform.localScale</w:t>
      </w:r>
      <w:proofErr w:type="spellEnd"/>
      <w:r w:rsidRPr="00E706CF">
        <w:rPr>
          <w:rFonts w:ascii="Segoe UI Historic" w:hAnsi="Segoe UI Historic" w:cs="Segoe UI Historic"/>
        </w:rPr>
        <w:t xml:space="preserve"> = new Vector3(20, 15, 1);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instantiateWall.transform.position</w:t>
      </w:r>
      <w:proofErr w:type="spellEnd"/>
      <w:r w:rsidRPr="00E706CF">
        <w:rPr>
          <w:rFonts w:ascii="Segoe UI Historic" w:hAnsi="Segoe UI Historic" w:cs="Segoe UI Historic"/>
        </w:rPr>
        <w:t xml:space="preserve"> = new Vector3(startingPoint.x,0,startingPoint.y);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instantiateWall.transform.localRotation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Quaternion.Euler</w:t>
      </w:r>
      <w:proofErr w:type="spellEnd"/>
      <w:r w:rsidRPr="00E706CF">
        <w:rPr>
          <w:rFonts w:ascii="Segoe UI Historic" w:hAnsi="Segoe UI Historic" w:cs="Segoe UI Historic"/>
        </w:rPr>
        <w:t>(new Vector3(0,180-i*angle,0));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3;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++)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objectToRotate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oc.CloneObject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objectToRotate</w:t>
      </w:r>
      <w:proofErr w:type="spellEnd"/>
      <w:r w:rsidRPr="00E706CF">
        <w:rPr>
          <w:rFonts w:ascii="Segoe UI Historic" w:hAnsi="Segoe UI Historic" w:cs="Segoe UI Historic"/>
        </w:rPr>
        <w:t>, Vector3.zero);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objectToRotate.transform.RotateAround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rotationPoint</w:t>
      </w:r>
      <w:proofErr w:type="spellEnd"/>
      <w:r w:rsidRPr="00E706CF">
        <w:rPr>
          <w:rFonts w:ascii="Segoe UI Historic" w:hAnsi="Segoe UI Historic" w:cs="Segoe UI Historic"/>
        </w:rPr>
        <w:t>, Vector3.up, 90f);</w:t>
      </w:r>
      <w:r w:rsidRPr="00E706CF">
        <w:rPr>
          <w:rFonts w:ascii="Segoe UI Historic" w:hAnsi="Segoe UI Historic" w:cs="Segoe UI Historic"/>
        </w:rPr>
        <w:br/>
        <w:t xml:space="preserve">                objectToRotate.name = $"</w:t>
      </w:r>
      <w:proofErr w:type="spellStart"/>
      <w:r w:rsidRPr="00E706CF">
        <w:rPr>
          <w:rFonts w:ascii="Segoe UI Historic" w:hAnsi="Segoe UI Historic" w:cs="Segoe UI Historic"/>
        </w:rPr>
        <w:t>blockingWall</w:t>
      </w:r>
      <w:proofErr w:type="spellEnd"/>
      <w:r w:rsidRPr="00E706CF">
        <w:rPr>
          <w:rFonts w:ascii="Segoe UI Historic" w:hAnsi="Segoe UI Historic" w:cs="Segoe UI Historic"/>
        </w:rPr>
        <w:t>{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}";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Vector2 </w:t>
      </w:r>
      <w:proofErr w:type="spellStart"/>
      <w:r w:rsidRPr="00E706CF">
        <w:rPr>
          <w:rFonts w:ascii="Segoe UI Historic" w:hAnsi="Segoe UI Historic" w:cs="Segoe UI Historic"/>
        </w:rPr>
        <w:t>RotatePointAroundPivot</w:t>
      </w:r>
      <w:proofErr w:type="spellEnd"/>
      <w:r w:rsidRPr="00E706CF">
        <w:rPr>
          <w:rFonts w:ascii="Segoe UI Historic" w:hAnsi="Segoe UI Historic" w:cs="Segoe UI Historic"/>
        </w:rPr>
        <w:t>(Vector2 point, Vector2 pivot, Quaternion rotation)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Vector3 </w:t>
      </w:r>
      <w:proofErr w:type="spellStart"/>
      <w:r w:rsidRPr="00E706CF">
        <w:rPr>
          <w:rFonts w:ascii="Segoe UI Historic" w:hAnsi="Segoe UI Historic" w:cs="Segoe UI Historic"/>
        </w:rPr>
        <w:t>rotatedPoint</w:t>
      </w:r>
      <w:proofErr w:type="spellEnd"/>
      <w:r w:rsidRPr="00E706CF">
        <w:rPr>
          <w:rFonts w:ascii="Segoe UI Historic" w:hAnsi="Segoe UI Historic" w:cs="Segoe UI Historic"/>
        </w:rPr>
        <w:t xml:space="preserve"> = rotation * (new Vector3(</w:t>
      </w:r>
      <w:proofErr w:type="spellStart"/>
      <w:r w:rsidRPr="00E706CF">
        <w:rPr>
          <w:rFonts w:ascii="Segoe UI Historic" w:hAnsi="Segoe UI Historic" w:cs="Segoe UI Historic"/>
        </w:rPr>
        <w:t>point.x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point.y</w:t>
      </w:r>
      <w:proofErr w:type="spellEnd"/>
      <w:r w:rsidRPr="00E706CF">
        <w:rPr>
          <w:rFonts w:ascii="Segoe UI Historic" w:hAnsi="Segoe UI Historic" w:cs="Segoe UI Historic"/>
        </w:rPr>
        <w:t xml:space="preserve">, 0) - new </w:t>
      </w:r>
      <w:r w:rsidRPr="00E706CF">
        <w:rPr>
          <w:rFonts w:ascii="Segoe UI Historic" w:hAnsi="Segoe UI Historic" w:cs="Segoe UI Historic"/>
        </w:rPr>
        <w:lastRenderedPageBreak/>
        <w:t>Vector3(</w:t>
      </w:r>
      <w:proofErr w:type="spellStart"/>
      <w:r w:rsidRPr="00E706CF">
        <w:rPr>
          <w:rFonts w:ascii="Segoe UI Historic" w:hAnsi="Segoe UI Historic" w:cs="Segoe UI Historic"/>
        </w:rPr>
        <w:t>pivot.x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pivot.y</w:t>
      </w:r>
      <w:proofErr w:type="spellEnd"/>
      <w:r w:rsidRPr="00E706CF">
        <w:rPr>
          <w:rFonts w:ascii="Segoe UI Historic" w:hAnsi="Segoe UI Historic" w:cs="Segoe UI Historic"/>
        </w:rPr>
        <w:t>, 0)) + new Vector3(</w:t>
      </w:r>
      <w:proofErr w:type="spellStart"/>
      <w:r w:rsidRPr="00E706CF">
        <w:rPr>
          <w:rFonts w:ascii="Segoe UI Historic" w:hAnsi="Segoe UI Historic" w:cs="Segoe UI Historic"/>
        </w:rPr>
        <w:t>pivot.x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pivot.y</w:t>
      </w:r>
      <w:proofErr w:type="spellEnd"/>
      <w:r w:rsidRPr="00E706CF">
        <w:rPr>
          <w:rFonts w:ascii="Segoe UI Historic" w:hAnsi="Segoe UI Historic" w:cs="Segoe UI Historic"/>
        </w:rPr>
        <w:t>, 0);</w:t>
      </w:r>
      <w:r w:rsidRPr="00E706CF">
        <w:rPr>
          <w:rFonts w:ascii="Segoe UI Historic" w:hAnsi="Segoe UI Historic" w:cs="Segoe UI Historic"/>
        </w:rPr>
        <w:br/>
        <w:t xml:space="preserve">        return new Vector2(</w:t>
      </w:r>
      <w:proofErr w:type="spellStart"/>
      <w:r w:rsidRPr="00E706CF">
        <w:rPr>
          <w:rFonts w:ascii="Segoe UI Historic" w:hAnsi="Segoe UI Historic" w:cs="Segoe UI Historic"/>
        </w:rPr>
        <w:t>rotatedPoint.x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rotatedPoint.y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>}</w:t>
      </w:r>
    </w:p>
    <w:p w14:paraId="4832511D" w14:textId="6B0DA633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12" w:name="_Toc130588555"/>
      <w:proofErr w:type="spellStart"/>
      <w:r w:rsidRPr="00E706CF">
        <w:rPr>
          <w:rFonts w:ascii="Segoe UI Historic" w:hAnsi="Segoe UI Historic" w:cs="Segoe UI Historic"/>
        </w:rPr>
        <w:t>Clock.cs</w:t>
      </w:r>
      <w:bookmarkEnd w:id="12"/>
      <w:proofErr w:type="spellEnd"/>
    </w:p>
    <w:p w14:paraId="4D5EABBD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TMPro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UnityEngine.Serialization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Clock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private Light </w:t>
      </w:r>
      <w:proofErr w:type="spellStart"/>
      <w:r w:rsidRPr="00E706CF">
        <w:rPr>
          <w:rFonts w:ascii="Segoe UI Historic" w:hAnsi="Segoe UI Historic" w:cs="Segoe UI Historic"/>
        </w:rPr>
        <w:t>light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Vector3 rotate = Vector3.zero;</w:t>
      </w:r>
      <w:r w:rsidRPr="00E706CF">
        <w:rPr>
          <w:rFonts w:ascii="Segoe UI Historic" w:hAnsi="Segoe UI Historic" w:cs="Segoe UI Historic"/>
        </w:rPr>
        <w:br/>
        <w:t xml:space="preserve">    public float time;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</w:t>
      </w:r>
      <w:proofErr w:type="spellStart"/>
      <w:r w:rsidRPr="00E706CF">
        <w:rPr>
          <w:rFonts w:ascii="Segoe UI Historic" w:hAnsi="Segoe UI Historic" w:cs="Segoe UI Historic"/>
        </w:rPr>
        <w:t>TMP_Text</w:t>
      </w:r>
      <w:proofErr w:type="spellEnd"/>
      <w:r w:rsidRPr="00E706CF">
        <w:rPr>
          <w:rFonts w:ascii="Segoe UI Historic" w:hAnsi="Segoe UI Historic" w:cs="Segoe UI Historic"/>
        </w:rPr>
        <w:t xml:space="preserve"> text;</w:t>
      </w:r>
      <w:r w:rsidRPr="00E706CF">
        <w:rPr>
          <w:rFonts w:ascii="Segoe UI Historic" w:hAnsi="Segoe UI Historic" w:cs="Segoe UI Historic"/>
        </w:rPr>
        <w:br/>
        <w:t xml:space="preserve">    public int date;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float Time1 =&gt; time;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void Start()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date = 0;</w:t>
      </w:r>
      <w:r w:rsidRPr="00E706CF">
        <w:rPr>
          <w:rFonts w:ascii="Segoe UI Historic" w:hAnsi="Segoe UI Historic" w:cs="Segoe UI Historic"/>
        </w:rPr>
        <w:br/>
        <w:t xml:space="preserve">        light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&lt;Light&gt;();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// Update is called once per frame</w:t>
      </w:r>
      <w:r w:rsidRPr="00E706CF">
        <w:rPr>
          <w:rFonts w:ascii="Segoe UI Historic" w:hAnsi="Segoe UI Historic" w:cs="Segoe UI Historic"/>
        </w:rPr>
        <w:br/>
        <w:t xml:space="preserve">    void </w:t>
      </w:r>
      <w:proofErr w:type="spellStart"/>
      <w:r w:rsidRPr="00E706CF">
        <w:rPr>
          <w:rFonts w:ascii="Segoe UI Historic" w:hAnsi="Segoe UI Historic" w:cs="Segoe UI Historic"/>
        </w:rPr>
        <w:t>FixedUpdate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Singleton.Instance.Time1 = time;</w:t>
      </w:r>
      <w:r w:rsidRPr="00E706CF">
        <w:rPr>
          <w:rFonts w:ascii="Segoe UI Historic" w:hAnsi="Segoe UI Historic" w:cs="Segoe UI Historic"/>
        </w:rPr>
        <w:br/>
        <w:t xml:space="preserve">        time += </w:t>
      </w:r>
      <w:proofErr w:type="spellStart"/>
      <w:r w:rsidRPr="00E706CF">
        <w:rPr>
          <w:rFonts w:ascii="Segoe UI Historic" w:hAnsi="Segoe UI Historic" w:cs="Segoe UI Historic"/>
        </w:rPr>
        <w:t>Time.deltaTime</w:t>
      </w:r>
      <w:proofErr w:type="spellEnd"/>
      <w:r w:rsidRPr="00E706CF">
        <w:rPr>
          <w:rFonts w:ascii="Segoe UI Historic" w:hAnsi="Segoe UI Historic" w:cs="Segoe UI Historic"/>
        </w:rPr>
        <w:t xml:space="preserve"> /2.5f; //add 1 every second</w:t>
      </w:r>
      <w:r w:rsidRPr="00E706CF">
        <w:rPr>
          <w:rFonts w:ascii="Segoe UI Historic" w:hAnsi="Segoe UI Historic" w:cs="Segoe UI Historic"/>
        </w:rPr>
        <w:br/>
        <w:t xml:space="preserve">        if (time % 24 &lt; 0.05f) // Check if time is a multiple of 24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MazeManager</w:t>
      </w:r>
      <w:proofErr w:type="spellEnd"/>
      <w:r w:rsidRPr="00E706CF">
        <w:rPr>
          <w:rFonts w:ascii="Segoe UI Historic" w:hAnsi="Segoe UI Historic" w:cs="Segoe UI Historic"/>
        </w:rPr>
        <w:t>&gt;().</w:t>
      </w:r>
      <w:proofErr w:type="spellStart"/>
      <w:r w:rsidRPr="00E706CF">
        <w:rPr>
          <w:rFonts w:ascii="Segoe UI Historic" w:hAnsi="Segoe UI Historic" w:cs="Segoe UI Historic"/>
        </w:rPr>
        <w:t>openGate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date += 1;</w:t>
      </w:r>
      <w:r w:rsidRPr="00E706CF">
        <w:rPr>
          <w:rFonts w:ascii="Segoe UI Historic" w:hAnsi="Segoe UI Historic" w:cs="Segoe UI Historic"/>
        </w:rPr>
        <w:br/>
        <w:t xml:space="preserve">            date %= 2;</w:t>
      </w:r>
      <w:r w:rsidRPr="00E706CF">
        <w:rPr>
          <w:rFonts w:ascii="Segoe UI Historic" w:hAnsi="Segoe UI Historic" w:cs="Segoe UI Historic"/>
        </w:rPr>
        <w:br/>
        <w:t xml:space="preserve">            if (date == 1)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MazeManager</w:t>
      </w:r>
      <w:proofErr w:type="spellEnd"/>
      <w:r w:rsidRPr="00E706CF">
        <w:rPr>
          <w:rFonts w:ascii="Segoe UI Historic" w:hAnsi="Segoe UI Historic" w:cs="Segoe UI Historic"/>
        </w:rPr>
        <w:t>&gt;().</w:t>
      </w:r>
      <w:proofErr w:type="spellStart"/>
      <w:r w:rsidRPr="00E706CF">
        <w:rPr>
          <w:rFonts w:ascii="Segoe UI Historic" w:hAnsi="Segoe UI Historic" w:cs="Segoe UI Historic"/>
        </w:rPr>
        <w:t>spawnMonster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text.text</w:t>
      </w:r>
      <w:proofErr w:type="spellEnd"/>
      <w:r w:rsidRPr="00E706CF">
        <w:rPr>
          <w:rFonts w:ascii="Segoe UI Historic" w:hAnsi="Segoe UI Historic" w:cs="Segoe UI Historic"/>
        </w:rPr>
        <w:t xml:space="preserve"> = $"{(int)time%24}:{</w:t>
      </w:r>
      <w:proofErr w:type="spellStart"/>
      <w:r w:rsidRPr="00E706CF">
        <w:rPr>
          <w:rFonts w:ascii="Segoe UI Historic" w:hAnsi="Segoe UI Historic" w:cs="Segoe UI Historic"/>
        </w:rPr>
        <w:t>Mathf.FloorToInt</w:t>
      </w:r>
      <w:proofErr w:type="spellEnd"/>
      <w:r w:rsidRPr="00E706CF">
        <w:rPr>
          <w:rFonts w:ascii="Segoe UI Historic" w:hAnsi="Segoe UI Historic" w:cs="Segoe UI Historic"/>
        </w:rPr>
        <w:t>(60f * (time - (int)time))}"; //clamp between 0 to 24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rotate.x</w:t>
      </w:r>
      <w:proofErr w:type="spellEnd"/>
      <w:r w:rsidRPr="00E706CF">
        <w:rPr>
          <w:rFonts w:ascii="Segoe UI Historic" w:hAnsi="Segoe UI Historic" w:cs="Segoe UI Historic"/>
        </w:rPr>
        <w:t xml:space="preserve"> = (time % 24f * 360f / 24f); 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light.transform.rotation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Quaternion.Euler</w:t>
      </w:r>
      <w:proofErr w:type="spellEnd"/>
      <w:r w:rsidRPr="00E706CF">
        <w:rPr>
          <w:rFonts w:ascii="Segoe UI Historic" w:hAnsi="Segoe UI Historic" w:cs="Segoe UI Historic"/>
        </w:rPr>
        <w:t>(rotate);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</w:t>
      </w:r>
    </w:p>
    <w:p w14:paraId="43EF4235" w14:textId="68AA5E49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13" w:name="_Toc130588556"/>
      <w:proofErr w:type="spellStart"/>
      <w:r w:rsidRPr="00E706CF">
        <w:rPr>
          <w:rFonts w:ascii="Segoe UI Historic" w:hAnsi="Segoe UI Historic" w:cs="Segoe UI Historic"/>
        </w:rPr>
        <w:t>escapedcontroller.cs</w:t>
      </w:r>
      <w:bookmarkEnd w:id="13"/>
      <w:proofErr w:type="spellEnd"/>
    </w:p>
    <w:p w14:paraId="4CCBCF35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br/>
        <w:t>using System.IO;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System.Threading.Tasks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TMPro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escapedcontroller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</w:t>
      </w:r>
      <w:proofErr w:type="spellStart"/>
      <w:r w:rsidRPr="00E706CF">
        <w:rPr>
          <w:rFonts w:ascii="Segoe UI Historic" w:hAnsi="Segoe UI Historic" w:cs="Segoe UI Historic"/>
        </w:rPr>
        <w:t>TMP_Text</w:t>
      </w:r>
      <w:proofErr w:type="spellEnd"/>
      <w:r w:rsidRPr="00E706CF">
        <w:rPr>
          <w:rFonts w:ascii="Segoe UI Historic" w:hAnsi="Segoe UI Historic" w:cs="Segoe UI Historic"/>
        </w:rPr>
        <w:t xml:space="preserve"> time, monster, difficulties;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gameOverPanel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PassedPanel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mainPanel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loginPanel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]private Button </w:t>
      </w:r>
      <w:proofErr w:type="spellStart"/>
      <w:r w:rsidRPr="00E706CF">
        <w:rPr>
          <w:rFonts w:ascii="Segoe UI Historic" w:hAnsi="Segoe UI Historic" w:cs="Segoe UI Historic"/>
        </w:rPr>
        <w:t>CloseButton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private string username;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void Start()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var </w:t>
      </w:r>
      <w:proofErr w:type="spellStart"/>
      <w:r w:rsidRPr="00E706CF">
        <w:rPr>
          <w:rFonts w:ascii="Segoe UI Historic" w:hAnsi="Segoe UI Historic" w:cs="Segoe UI Historic"/>
        </w:rPr>
        <w:t>SaveNumber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Singleton.Instance.LoadNumber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File.ReadAllText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Application.persistentDataPath</w:t>
      </w:r>
      <w:proofErr w:type="spellEnd"/>
      <w:r w:rsidRPr="00E706CF">
        <w:rPr>
          <w:rFonts w:ascii="Segoe UI Historic" w:hAnsi="Segoe UI Historic" w:cs="Segoe UI Historic"/>
        </w:rPr>
        <w:t xml:space="preserve"> + "/continue.txt");</w:t>
      </w:r>
      <w:r w:rsidRPr="00E706CF">
        <w:rPr>
          <w:rFonts w:ascii="Segoe UI Historic" w:hAnsi="Segoe UI Historic" w:cs="Segoe UI Historic"/>
        </w:rPr>
        <w:br/>
        <w:t xml:space="preserve">        var result =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(() =&gt; 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 xml:space="preserve">("SELECT time, </w:t>
      </w:r>
      <w:proofErr w:type="spellStart"/>
      <w:r w:rsidRPr="00E706CF">
        <w:rPr>
          <w:rFonts w:ascii="Segoe UI Historic" w:hAnsi="Segoe UI Historic" w:cs="Segoe UI Historic"/>
        </w:rPr>
        <w:t>monsterKilled</w:t>
      </w:r>
      <w:proofErr w:type="spellEnd"/>
      <w:r w:rsidRPr="00E706CF">
        <w:rPr>
          <w:rFonts w:ascii="Segoe UI Historic" w:hAnsi="Segoe UI Historic" w:cs="Segoe UI Historic"/>
        </w:rPr>
        <w:t xml:space="preserve"> FROM GAMEDATA",</w:t>
      </w:r>
      <w:r w:rsidRPr="00E706CF">
        <w:rPr>
          <w:rFonts w:ascii="Segoe UI Historic" w:hAnsi="Segoe UI Historic" w:cs="Segoe UI Historic"/>
        </w:rPr>
        <w:br/>
        <w:t xml:space="preserve">                $"Save{Singleton.Instance.LoadNumber}.sqlite3")).Result.Split(";");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time.text</w:t>
      </w:r>
      <w:proofErr w:type="spellEnd"/>
      <w:r w:rsidRPr="00E706CF">
        <w:rPr>
          <w:rFonts w:ascii="Segoe UI Historic" w:hAnsi="Segoe UI Historic" w:cs="Segoe UI Historic"/>
        </w:rPr>
        <w:t xml:space="preserve"> = result[0];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monster.text</w:t>
      </w:r>
      <w:proofErr w:type="spellEnd"/>
      <w:r w:rsidRPr="00E706CF">
        <w:rPr>
          <w:rFonts w:ascii="Segoe UI Historic" w:hAnsi="Segoe UI Historic" w:cs="Segoe UI Historic"/>
        </w:rPr>
        <w:t xml:space="preserve"> = result[1];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difficulties.text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Singleton.Instance.Difficulty.ToString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Singleton.Instance.init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if (</w:t>
      </w:r>
      <w:proofErr w:type="spellStart"/>
      <w:r w:rsidRPr="00E706CF">
        <w:rPr>
          <w:rFonts w:ascii="Segoe UI Historic" w:hAnsi="Segoe UI Historic" w:cs="Segoe UI Historic"/>
        </w:rPr>
        <w:t>Singleton.Instance.GameOver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gameOverPanel.SetActive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PassedPanel.SetActive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else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PassedPanel.SetActive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gameOverPanel.SetActive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void Update()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if (</w:t>
      </w:r>
      <w:proofErr w:type="spellStart"/>
      <w:r w:rsidRPr="00E706CF">
        <w:rPr>
          <w:rFonts w:ascii="Segoe UI Historic" w:hAnsi="Segoe UI Historic" w:cs="Segoe UI Historic"/>
        </w:rPr>
        <w:t>Singleton.Instance.Loggedin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CloseButton.interactable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else </w:t>
      </w:r>
      <w:proofErr w:type="spellStart"/>
      <w:r w:rsidRPr="00E706CF">
        <w:rPr>
          <w:rFonts w:ascii="Segoe UI Historic" w:hAnsi="Segoe UI Historic" w:cs="Segoe UI Historic"/>
        </w:rPr>
        <w:t>CloseButton.interactable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Upload()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var result =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>(() =&gt;</w:t>
      </w:r>
      <w:proofErr w:type="spellStart"/>
      <w:r w:rsidRPr="00E706CF">
        <w:rPr>
          <w:rFonts w:ascii="Segoe UI Historic" w:hAnsi="Segoe UI Historic" w:cs="Segoe UI Historic"/>
        </w:rPr>
        <w:t>Singleton.CsharpAPI.GetData</w:t>
      </w:r>
      <w:proofErr w:type="spellEnd"/>
      <w:r w:rsidRPr="00E706CF">
        <w:rPr>
          <w:rFonts w:ascii="Segoe UI Historic" w:hAnsi="Segoe UI Historic" w:cs="Segoe UI Historic"/>
        </w:rPr>
        <w:t>(true,</w:t>
      </w:r>
      <w:r w:rsidRPr="00E706CF">
        <w:rPr>
          <w:rFonts w:ascii="Segoe UI Historic" w:hAnsi="Segoe UI Historic" w:cs="Segoe UI Historic"/>
        </w:rPr>
        <w:br/>
        <w:t xml:space="preserve">            "INSERT INTO `Progress`( `</w:t>
      </w:r>
      <w:proofErr w:type="spellStart"/>
      <w:r w:rsidRPr="00E706CF">
        <w:rPr>
          <w:rFonts w:ascii="Segoe UI Historic" w:hAnsi="Segoe UI Historic" w:cs="Segoe UI Historic"/>
        </w:rPr>
        <w:t>playerID</w:t>
      </w:r>
      <w:proofErr w:type="spellEnd"/>
      <w:r w:rsidRPr="00E706CF">
        <w:rPr>
          <w:rFonts w:ascii="Segoe UI Historic" w:hAnsi="Segoe UI Historic" w:cs="Segoe UI Historic"/>
        </w:rPr>
        <w:t>`, `</w:t>
      </w:r>
      <w:proofErr w:type="spellStart"/>
      <w:r w:rsidRPr="00E706CF">
        <w:rPr>
          <w:rFonts w:ascii="Segoe UI Historic" w:hAnsi="Segoe UI Historic" w:cs="Segoe UI Historic"/>
        </w:rPr>
        <w:t>levelID</w:t>
      </w:r>
      <w:proofErr w:type="spellEnd"/>
      <w:r w:rsidRPr="00E706CF">
        <w:rPr>
          <w:rFonts w:ascii="Segoe UI Historic" w:hAnsi="Segoe UI Historic" w:cs="Segoe UI Historic"/>
        </w:rPr>
        <w:t>`, `score`, `time`) VALUES (?,?,?,?)",</w:t>
      </w:r>
      <w:r w:rsidRPr="00E706CF">
        <w:rPr>
          <w:rFonts w:ascii="Segoe UI Historic" w:hAnsi="Segoe UI Historic" w:cs="Segoe UI Historic"/>
        </w:rPr>
        <w:br/>
        <w:t xml:space="preserve">            $"{Singleton.Instance.playerID},{difficulties.text},{monster.text},{time.text}")).Result;</w:t>
      </w:r>
      <w:r w:rsidRPr="00E706CF">
        <w:rPr>
          <w:rFonts w:ascii="Segoe UI Historic" w:hAnsi="Segoe UI Historic" w:cs="Segoe UI Historic"/>
        </w:rPr>
        <w:br/>
        <w:t xml:space="preserve">        Back();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(() =&gt; 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>("DROP TABLE GAMEDATA",</w:t>
      </w:r>
      <w:r w:rsidRPr="00E706CF">
        <w:rPr>
          <w:rFonts w:ascii="Segoe UI Historic" w:hAnsi="Segoe UI Historic" w:cs="Segoe UI Historic"/>
        </w:rPr>
        <w:br/>
        <w:t xml:space="preserve">                $"Save{</w:t>
      </w:r>
      <w:proofErr w:type="spellStart"/>
      <w:r w:rsidRPr="00E706CF">
        <w:rPr>
          <w:rFonts w:ascii="Segoe UI Historic" w:hAnsi="Segoe UI Historic" w:cs="Segoe UI Historic"/>
        </w:rPr>
        <w:t>Singleton.Instance.LoadNumber</w:t>
      </w:r>
      <w:proofErr w:type="spellEnd"/>
      <w:r w:rsidRPr="00E706CF">
        <w:rPr>
          <w:rFonts w:ascii="Segoe UI Historic" w:hAnsi="Segoe UI Historic" w:cs="Segoe UI Historic"/>
        </w:rPr>
        <w:t>}.sqlite3")).Wait();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File.Delete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Application.persistentDataPath</w:t>
      </w:r>
      <w:proofErr w:type="spellEnd"/>
      <w:r w:rsidRPr="00E706CF">
        <w:rPr>
          <w:rFonts w:ascii="Segoe UI Historic" w:hAnsi="Segoe UI Historic" w:cs="Segoe UI Historic"/>
        </w:rPr>
        <w:t xml:space="preserve"> + $"/Save{</w:t>
      </w:r>
      <w:proofErr w:type="spellStart"/>
      <w:r w:rsidRPr="00E706CF">
        <w:rPr>
          <w:rFonts w:ascii="Segoe UI Historic" w:hAnsi="Segoe UI Historic" w:cs="Segoe UI Historic"/>
        </w:rPr>
        <w:t>Singleton.Instance.LoadNumber</w:t>
      </w:r>
      <w:proofErr w:type="spellEnd"/>
      <w:r w:rsidRPr="00E706CF">
        <w:rPr>
          <w:rFonts w:ascii="Segoe UI Historic" w:hAnsi="Segoe UI Historic" w:cs="Segoe UI Historic"/>
        </w:rPr>
        <w:t>}.sqlite3");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File.Delete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Application.persistentDataPath</w:t>
      </w:r>
      <w:proofErr w:type="spellEnd"/>
      <w:r w:rsidRPr="00E706CF">
        <w:rPr>
          <w:rFonts w:ascii="Segoe UI Historic" w:hAnsi="Segoe UI Historic" w:cs="Segoe UI Historic"/>
        </w:rPr>
        <w:t xml:space="preserve"> + "/continue.txt");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ContinueButton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if (</w:t>
      </w:r>
      <w:proofErr w:type="spellStart"/>
      <w:r w:rsidRPr="00E706CF">
        <w:rPr>
          <w:rFonts w:ascii="Segoe UI Historic" w:hAnsi="Segoe UI Historic" w:cs="Segoe UI Historic"/>
        </w:rPr>
        <w:t>Singleton.Instance.Loggedin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Destroy(</w:t>
      </w:r>
      <w:proofErr w:type="spellStart"/>
      <w:r w:rsidRPr="00E706CF">
        <w:rPr>
          <w:rFonts w:ascii="Segoe UI Historic" w:hAnsi="Segoe UI Historic" w:cs="Segoe UI Historic"/>
        </w:rPr>
        <w:t>loginPanel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Upload();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else Destroy(</w:t>
      </w:r>
      <w:proofErr w:type="spellStart"/>
      <w:r w:rsidRPr="00E706CF">
        <w:rPr>
          <w:rFonts w:ascii="Segoe UI Historic" w:hAnsi="Segoe UI Historic" w:cs="Segoe UI Historic"/>
        </w:rPr>
        <w:t>mainPanel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void Back()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Singleton.Instance.init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Singleton.LoadScreenclass.LoadScreen</w:t>
      </w:r>
      <w:proofErr w:type="spellEnd"/>
      <w:r w:rsidRPr="00E706CF">
        <w:rPr>
          <w:rFonts w:ascii="Segoe UI Historic" w:hAnsi="Segoe UI Historic" w:cs="Segoe UI Historic"/>
        </w:rPr>
        <w:t xml:space="preserve">(true, false, 1, false, </w:t>
      </w:r>
      <w:proofErr w:type="spellStart"/>
      <w:r w:rsidRPr="00E706CF">
        <w:rPr>
          <w:rFonts w:ascii="Segoe UI Historic" w:hAnsi="Segoe UI Historic" w:cs="Segoe UI Historic"/>
        </w:rPr>
        <w:t>true,false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41D909EF" w14:textId="4F9CC4CE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14" w:name="_Toc130588557"/>
      <w:proofErr w:type="spellStart"/>
      <w:r w:rsidRPr="00E706CF">
        <w:rPr>
          <w:rFonts w:ascii="Segoe UI Historic" w:hAnsi="Segoe UI Historic" w:cs="Segoe UI Historic"/>
        </w:rPr>
        <w:t>exitTrigger.cs</w:t>
      </w:r>
      <w:bookmarkEnd w:id="14"/>
      <w:proofErr w:type="spellEnd"/>
    </w:p>
    <w:p w14:paraId="3E5EDBF5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exitTrigger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// Start is called before the first frame update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exit,passwordPanel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void </w:t>
      </w:r>
      <w:proofErr w:type="spellStart"/>
      <w:r w:rsidRPr="00E706CF">
        <w:rPr>
          <w:rFonts w:ascii="Segoe UI Historic" w:hAnsi="Segoe UI Historic" w:cs="Segoe UI Historic"/>
        </w:rPr>
        <w:t>OnTriggerEnter</w:t>
      </w:r>
      <w:proofErr w:type="spellEnd"/>
      <w:r w:rsidRPr="00E706CF">
        <w:rPr>
          <w:rFonts w:ascii="Segoe UI Historic" w:hAnsi="Segoe UI Historic" w:cs="Segoe UI Historic"/>
        </w:rPr>
        <w:t>(Collider col)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passwordPanel</w:t>
      </w:r>
      <w:proofErr w:type="spellEnd"/>
      <w:r w:rsidRPr="00E706CF">
        <w:rPr>
          <w:rFonts w:ascii="Segoe UI Historic" w:hAnsi="Segoe UI Historic" w:cs="Segoe UI Historic"/>
        </w:rPr>
        <w:t xml:space="preserve"> = 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("password");</w:t>
      </w:r>
      <w:r w:rsidRPr="00E706CF">
        <w:rPr>
          <w:rFonts w:ascii="Segoe UI Historic" w:hAnsi="Segoe UI Historic" w:cs="Segoe UI Historic"/>
        </w:rPr>
        <w:br/>
        <w:t xml:space="preserve">       </w:t>
      </w:r>
      <w:proofErr w:type="spellStart"/>
      <w:r w:rsidRPr="00E706CF">
        <w:rPr>
          <w:rFonts w:ascii="Segoe UI Historic" w:hAnsi="Segoe UI Historic" w:cs="Segoe UI Historic"/>
        </w:rPr>
        <w:t>passwordPanel.GetComponent</w:t>
      </w:r>
      <w:proofErr w:type="spellEnd"/>
      <w:r w:rsidRPr="00E706CF">
        <w:rPr>
          <w:rFonts w:ascii="Segoe UI Historic" w:hAnsi="Segoe UI Historic" w:cs="Segoe UI Historic"/>
        </w:rPr>
        <w:t>&lt;Canvas&gt;().enabled = true;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DestroyWall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int angle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MazeManager</w:t>
      </w:r>
      <w:proofErr w:type="spellEnd"/>
      <w:r w:rsidRPr="00E706CF">
        <w:rPr>
          <w:rFonts w:ascii="Segoe UI Historic" w:hAnsi="Segoe UI Historic" w:cs="Segoe UI Historic"/>
        </w:rPr>
        <w:t>&gt;().Angle;</w:t>
      </w:r>
      <w:r w:rsidRPr="00E706CF">
        <w:rPr>
          <w:rFonts w:ascii="Segoe UI Historic" w:hAnsi="Segoe UI Historic" w:cs="Segoe UI Historic"/>
        </w:rPr>
        <w:br/>
        <w:t xml:space="preserve">        float </w:t>
      </w:r>
      <w:proofErr w:type="spellStart"/>
      <w:r w:rsidRPr="00E706CF">
        <w:rPr>
          <w:rFonts w:ascii="Segoe UI Historic" w:hAnsi="Segoe UI Historic" w:cs="Segoe UI Historic"/>
        </w:rPr>
        <w:t>deleteWall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Mathf.Floor</w:t>
      </w:r>
      <w:proofErr w:type="spellEnd"/>
      <w:r w:rsidRPr="00E706CF">
        <w:rPr>
          <w:rFonts w:ascii="Segoe UI Historic" w:hAnsi="Segoe UI Historic" w:cs="Segoe UI Historic"/>
        </w:rPr>
        <w:t>((360f - angle) / 360f * 176f);</w:t>
      </w:r>
      <w:r w:rsidRPr="00E706CF">
        <w:rPr>
          <w:rFonts w:ascii="Segoe UI Historic" w:hAnsi="Segoe UI Historic" w:cs="Segoe UI Historic"/>
        </w:rPr>
        <w:br/>
        <w:t xml:space="preserve">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-3;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4;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++)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Destroy(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($"</w:t>
      </w:r>
      <w:proofErr w:type="spellStart"/>
      <w:r w:rsidRPr="00E706CF">
        <w:rPr>
          <w:rFonts w:ascii="Segoe UI Historic" w:hAnsi="Segoe UI Historic" w:cs="Segoe UI Historic"/>
        </w:rPr>
        <w:t>outerWall</w:t>
      </w:r>
      <w:proofErr w:type="spellEnd"/>
      <w:r w:rsidRPr="00E706CF">
        <w:rPr>
          <w:rFonts w:ascii="Segoe UI Historic" w:hAnsi="Segoe UI Historic" w:cs="Segoe UI Historic"/>
        </w:rPr>
        <w:t>{(</w:t>
      </w:r>
      <w:proofErr w:type="spellStart"/>
      <w:r w:rsidRPr="00E706CF">
        <w:rPr>
          <w:rFonts w:ascii="Segoe UI Historic" w:hAnsi="Segoe UI Historic" w:cs="Segoe UI Historic"/>
        </w:rPr>
        <w:t>deleteWall</w:t>
      </w:r>
      <w:proofErr w:type="spellEnd"/>
      <w:r w:rsidRPr="00E706CF">
        <w:rPr>
          <w:rFonts w:ascii="Segoe UI Historic" w:hAnsi="Segoe UI Historic" w:cs="Segoe UI Historic"/>
        </w:rPr>
        <w:t xml:space="preserve"> +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)}"), 0);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Destroy(</w:t>
      </w:r>
      <w:proofErr w:type="spellStart"/>
      <w:r w:rsidRPr="00E706CF">
        <w:rPr>
          <w:rFonts w:ascii="Segoe UI Historic" w:hAnsi="Segoe UI Historic" w:cs="Segoe UI Historic"/>
        </w:rPr>
        <w:t>passwordPanel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Destroy(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58292071" w14:textId="0A2243F1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15" w:name="_Toc130588558"/>
      <w:proofErr w:type="spellStart"/>
      <w:r w:rsidRPr="00E706CF">
        <w:rPr>
          <w:rFonts w:ascii="Segoe UI Historic" w:hAnsi="Segoe UI Historic" w:cs="Segoe UI Historic"/>
        </w:rPr>
        <w:t>gameOver.cs</w:t>
      </w:r>
      <w:bookmarkEnd w:id="15"/>
      <w:proofErr w:type="spellEnd"/>
    </w:p>
    <w:p w14:paraId="3CCE721B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using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System.Threading.Tasks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UnityEngine.SceneManagement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gameOver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private void </w:t>
      </w:r>
      <w:proofErr w:type="spellStart"/>
      <w:r w:rsidRPr="00E706CF">
        <w:rPr>
          <w:rFonts w:ascii="Segoe UI Historic" w:hAnsi="Segoe UI Historic" w:cs="Segoe UI Historic"/>
        </w:rPr>
        <w:t>OnTriggerEnter</w:t>
      </w:r>
      <w:proofErr w:type="spellEnd"/>
      <w:r w:rsidRPr="00E706CF">
        <w:rPr>
          <w:rFonts w:ascii="Segoe UI Historic" w:hAnsi="Segoe UI Historic" w:cs="Segoe UI Historic"/>
        </w:rPr>
        <w:t>(Collider other)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Singleton.Instance.init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Singleton.Instance.GameOver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    var time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&lt;Clock&gt;().Time1;</w:t>
      </w:r>
      <w:r w:rsidRPr="00E706CF">
        <w:rPr>
          <w:rFonts w:ascii="Segoe UI Historic" w:hAnsi="Segoe UI Historic" w:cs="Segoe UI Historic"/>
        </w:rPr>
        <w:br/>
        <w:t xml:space="preserve">        var mons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MazeManager</w:t>
      </w:r>
      <w:proofErr w:type="spellEnd"/>
      <w:r w:rsidRPr="00E706CF">
        <w:rPr>
          <w:rFonts w:ascii="Segoe UI Historic" w:hAnsi="Segoe UI Historic" w:cs="Segoe UI Historic"/>
        </w:rPr>
        <w:t>&gt;().</w:t>
      </w:r>
      <w:proofErr w:type="spellStart"/>
      <w:r w:rsidRPr="00E706CF">
        <w:rPr>
          <w:rFonts w:ascii="Segoe UI Historic" w:hAnsi="Segoe UI Historic" w:cs="Segoe UI Historic"/>
        </w:rPr>
        <w:t>MonsterKilled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(() =&gt; 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 xml:space="preserve">($"UPDATE GAMEDATA SET time = {time}, </w:t>
      </w:r>
      <w:proofErr w:type="spellStart"/>
      <w:r w:rsidRPr="00E706CF">
        <w:rPr>
          <w:rFonts w:ascii="Segoe UI Historic" w:hAnsi="Segoe UI Historic" w:cs="Segoe UI Historic"/>
        </w:rPr>
        <w:t>monsterKilled</w:t>
      </w:r>
      <w:proofErr w:type="spellEnd"/>
      <w:r w:rsidRPr="00E706CF">
        <w:rPr>
          <w:rFonts w:ascii="Segoe UI Historic" w:hAnsi="Segoe UI Historic" w:cs="Segoe UI Historic"/>
        </w:rPr>
        <w:t xml:space="preserve"> = {mons}",</w:t>
      </w:r>
      <w:r w:rsidRPr="00E706CF">
        <w:rPr>
          <w:rFonts w:ascii="Segoe UI Historic" w:hAnsi="Segoe UI Historic" w:cs="Segoe UI Historic"/>
        </w:rPr>
        <w:br/>
        <w:t xml:space="preserve">                $"Save{</w:t>
      </w:r>
      <w:proofErr w:type="spellStart"/>
      <w:r w:rsidRPr="00E706CF">
        <w:rPr>
          <w:rFonts w:ascii="Segoe UI Historic" w:hAnsi="Segoe UI Historic" w:cs="Segoe UI Historic"/>
        </w:rPr>
        <w:t>Singleton.Instance.LoadNumber</w:t>
      </w:r>
      <w:proofErr w:type="spellEnd"/>
      <w:r w:rsidRPr="00E706CF">
        <w:rPr>
          <w:rFonts w:ascii="Segoe UI Historic" w:hAnsi="Segoe UI Historic" w:cs="Segoe UI Historic"/>
        </w:rPr>
        <w:t>}.sqlite3")).Wait();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Singleton.LoadScreenclass.LoadScreen</w:t>
      </w:r>
      <w:proofErr w:type="spellEnd"/>
      <w:r w:rsidRPr="00E706CF">
        <w:rPr>
          <w:rFonts w:ascii="Segoe UI Historic" w:hAnsi="Segoe UI Historic" w:cs="Segoe UI Historic"/>
        </w:rPr>
        <w:t xml:space="preserve">(true, false, </w:t>
      </w:r>
      <w:proofErr w:type="spellStart"/>
      <w:r w:rsidRPr="00E706CF">
        <w:rPr>
          <w:rFonts w:ascii="Segoe UI Historic" w:hAnsi="Segoe UI Historic" w:cs="Segoe UI Historic"/>
        </w:rPr>
        <w:t>SceneManager.GetActiveScene</w:t>
      </w:r>
      <w:proofErr w:type="spellEnd"/>
      <w:r w:rsidRPr="00E706CF">
        <w:rPr>
          <w:rFonts w:ascii="Segoe UI Historic" w:hAnsi="Segoe UI Historic" w:cs="Segoe UI Historic"/>
        </w:rPr>
        <w:t>().</w:t>
      </w:r>
      <w:proofErr w:type="spellStart"/>
      <w:r w:rsidRPr="00E706CF">
        <w:rPr>
          <w:rFonts w:ascii="Segoe UI Historic" w:hAnsi="Segoe UI Historic" w:cs="Segoe UI Historic"/>
        </w:rPr>
        <w:t>buildIndex</w:t>
      </w:r>
      <w:proofErr w:type="spellEnd"/>
      <w:r w:rsidRPr="00E706CF">
        <w:rPr>
          <w:rFonts w:ascii="Segoe UI Historic" w:hAnsi="Segoe UI Historic" w:cs="Segoe UI Historic"/>
        </w:rPr>
        <w:t xml:space="preserve"> + 1, true, true);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</w:p>
    <w:p w14:paraId="56FC5498" w14:textId="7333F982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16" w:name="_Toc130588559"/>
      <w:proofErr w:type="spellStart"/>
      <w:r w:rsidRPr="00E706CF">
        <w:rPr>
          <w:rFonts w:ascii="Segoe UI Historic" w:hAnsi="Segoe UI Historic" w:cs="Segoe UI Historic"/>
        </w:rPr>
        <w:lastRenderedPageBreak/>
        <w:t>mainChar.cs</w:t>
      </w:r>
      <w:bookmarkEnd w:id="16"/>
      <w:proofErr w:type="spellEnd"/>
    </w:p>
    <w:p w14:paraId="29461C71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namespace </w:t>
      </w:r>
      <w:proofErr w:type="spellStart"/>
      <w:r w:rsidRPr="00E706CF">
        <w:rPr>
          <w:rFonts w:ascii="Segoe UI Historic" w:hAnsi="Segoe UI Historic" w:cs="Segoe UI Historic"/>
        </w:rPr>
        <w:t>MazeScreen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public class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mainChar</w:t>
      </w:r>
      <w:proofErr w:type="spellEnd"/>
      <w:r w:rsidRPr="00E706CF">
        <w:rPr>
          <w:rFonts w:ascii="Segoe UI Historic" w:hAnsi="Segoe UI Historic" w:cs="Segoe UI Historic"/>
        </w:rPr>
        <w:t xml:space="preserve"> :</w:t>
      </w:r>
      <w:proofErr w:type="gram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private int </w:t>
      </w:r>
      <w:proofErr w:type="spellStart"/>
      <w:r w:rsidRPr="00E706CF">
        <w:rPr>
          <w:rFonts w:ascii="Segoe UI Historic" w:hAnsi="Segoe UI Historic" w:cs="Segoe UI Historic"/>
        </w:rPr>
        <w:t>currentSlot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01BDF0FF" w14:textId="52A20382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17" w:name="_Toc130588560"/>
      <w:proofErr w:type="spellStart"/>
      <w:r w:rsidRPr="00E706CF">
        <w:rPr>
          <w:rFonts w:ascii="Segoe UI Historic" w:hAnsi="Segoe UI Historic" w:cs="Segoe UI Historic"/>
        </w:rPr>
        <w:t>MazeManager.cs</w:t>
      </w:r>
      <w:bookmarkEnd w:id="17"/>
      <w:proofErr w:type="spellEnd"/>
    </w:p>
    <w:p w14:paraId="6ED32739" w14:textId="06C63995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using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>using System.IO;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System.Threading.Tasks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TMPro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Newtonsoft.Json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Random = </w:t>
      </w:r>
      <w:proofErr w:type="spellStart"/>
      <w:r w:rsidRPr="00E706CF">
        <w:rPr>
          <w:rFonts w:ascii="Segoe UI Historic" w:hAnsi="Segoe UI Historic" w:cs="Segoe UI Historic"/>
        </w:rPr>
        <w:t>UnityEngine.Random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System.Linq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>using algorithm;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UnityEngine.SceneManagement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UnityEngine.Serialization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MazeManager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[Space(20)]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[Header("UI")]</w:t>
      </w:r>
      <w:r w:rsidRPr="00E706CF">
        <w:rPr>
          <w:rFonts w:ascii="Segoe UI Historic" w:hAnsi="Segoe UI Historic" w:cs="Segoe UI Historic"/>
        </w:rPr>
        <w:br/>
        <w:t xml:space="preserve">    private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characterUI,empty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characterSelectionUI,mainchar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private  List&lt;Camera&gt; cams = new List&lt;Camera&gt;();</w:t>
      </w:r>
      <w:r w:rsidRPr="00E706CF">
        <w:rPr>
          <w:rFonts w:ascii="Segoe UI Historic" w:hAnsi="Segoe UI Historic" w:cs="Segoe UI Historic"/>
        </w:rPr>
        <w:br/>
        <w:t xml:space="preserve">    private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player;</w:t>
      </w:r>
      <w:r w:rsidRPr="00E706CF">
        <w:rPr>
          <w:rFonts w:ascii="Segoe UI Historic" w:hAnsi="Segoe UI Historic" w:cs="Segoe UI Historic"/>
        </w:rPr>
        <w:br/>
        <w:t xml:space="preserve">    private </w:t>
      </w:r>
      <w:proofErr w:type="spellStart"/>
      <w:r w:rsidRPr="00E706CF">
        <w:rPr>
          <w:rFonts w:ascii="Segoe UI Historic" w:hAnsi="Segoe UI Historic" w:cs="Segoe UI Historic"/>
        </w:rPr>
        <w:t>characterSpecification</w:t>
      </w:r>
      <w:proofErr w:type="spellEnd"/>
      <w:r w:rsidRPr="00E706CF">
        <w:rPr>
          <w:rFonts w:ascii="Segoe UI Historic" w:hAnsi="Segoe UI Historic" w:cs="Segoe UI Historic"/>
        </w:rPr>
        <w:t>[] character;</w:t>
      </w:r>
      <w:r w:rsidRPr="00E706CF">
        <w:rPr>
          <w:rFonts w:ascii="Segoe UI Historic" w:hAnsi="Segoe UI Historic" w:cs="Segoe UI Historic"/>
        </w:rPr>
        <w:br/>
        <w:t xml:space="preserve">    private int </w:t>
      </w:r>
      <w:proofErr w:type="spellStart"/>
      <w:r w:rsidRPr="00E706CF">
        <w:rPr>
          <w:rFonts w:ascii="Segoe UI Historic" w:hAnsi="Segoe UI Historic" w:cs="Segoe UI Historic"/>
        </w:rPr>
        <w:t>currentselection</w:t>
      </w:r>
      <w:proofErr w:type="spellEnd"/>
      <w:r w:rsidRPr="00E706CF">
        <w:rPr>
          <w:rFonts w:ascii="Segoe UI Historic" w:hAnsi="Segoe UI Historic" w:cs="Segoe UI Historic"/>
        </w:rPr>
        <w:t xml:space="preserve"> = 0;</w:t>
      </w:r>
      <w:r w:rsidRPr="00E706CF">
        <w:rPr>
          <w:rFonts w:ascii="Segoe UI Historic" w:hAnsi="Segoe UI Historic" w:cs="Segoe UI Historic"/>
        </w:rPr>
        <w:br/>
        <w:t xml:space="preserve">    private int </w:t>
      </w:r>
      <w:proofErr w:type="spellStart"/>
      <w:r w:rsidRPr="00E706CF">
        <w:rPr>
          <w:rFonts w:ascii="Segoe UI Historic" w:hAnsi="Segoe UI Historic" w:cs="Segoe UI Historic"/>
        </w:rPr>
        <w:t>currentAttackSelection</w:t>
      </w:r>
      <w:proofErr w:type="spellEnd"/>
      <w:r w:rsidRPr="00E706CF">
        <w:rPr>
          <w:rFonts w:ascii="Segoe UI Historic" w:hAnsi="Segoe UI Historic" w:cs="Segoe UI Historic"/>
        </w:rPr>
        <w:t xml:space="preserve"> = 0;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Button </w:t>
      </w:r>
      <w:proofErr w:type="spellStart"/>
      <w:r w:rsidRPr="00E706CF">
        <w:rPr>
          <w:rFonts w:ascii="Segoe UI Historic" w:hAnsi="Segoe UI Historic" w:cs="Segoe UI Historic"/>
        </w:rPr>
        <w:t>selectcharButton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private Inventory </w:t>
      </w:r>
      <w:proofErr w:type="spellStart"/>
      <w:r w:rsidRPr="00E706CF">
        <w:rPr>
          <w:rFonts w:ascii="Segoe UI Historic" w:hAnsi="Segoe UI Historic" w:cs="Segoe UI Historic"/>
        </w:rPr>
        <w:t>inven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private int _angle, _</w:t>
      </w:r>
      <w:proofErr w:type="spellStart"/>
      <w:r w:rsidRPr="00E706CF">
        <w:rPr>
          <w:rFonts w:ascii="Segoe UI Historic" w:hAnsi="Segoe UI Historic" w:cs="Segoe UI Historic"/>
        </w:rPr>
        <w:t>monsterKilled</w:t>
      </w:r>
      <w:proofErr w:type="spellEnd"/>
      <w:r w:rsidRPr="00E706CF">
        <w:rPr>
          <w:rFonts w:ascii="Segoe UI Historic" w:hAnsi="Segoe UI Historic" w:cs="Segoe UI Historic"/>
        </w:rPr>
        <w:t xml:space="preserve"> = 0;</w:t>
      </w:r>
      <w:r w:rsidRPr="00E706CF">
        <w:rPr>
          <w:rFonts w:ascii="Segoe UI Historic" w:hAnsi="Segoe UI Historic" w:cs="Segoe UI Historic"/>
        </w:rPr>
        <w:br/>
        <w:t xml:space="preserve">    private </w:t>
      </w:r>
      <w:proofErr w:type="spellStart"/>
      <w:r w:rsidRPr="00E706CF">
        <w:rPr>
          <w:rFonts w:ascii="Segoe UI Historic" w:hAnsi="Segoe UI Historic" w:cs="Segoe UI Historic"/>
        </w:rPr>
        <w:t>CQueue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open_gate_order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private bool </w:t>
      </w:r>
      <w:proofErr w:type="spellStart"/>
      <w:r w:rsidRPr="00E706CF">
        <w:rPr>
          <w:rFonts w:ascii="Segoe UI Historic" w:hAnsi="Segoe UI Historic" w:cs="Segoe UI Historic"/>
        </w:rPr>
        <w:t>opennow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private Vector3 </w:t>
      </w:r>
      <w:proofErr w:type="spellStart"/>
      <w:r w:rsidRPr="00E706CF">
        <w:rPr>
          <w:rFonts w:ascii="Segoe UI Historic" w:hAnsi="Segoe UI Historic" w:cs="Segoe UI Historic"/>
        </w:rPr>
        <w:t>playerPos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private Setting _setting;</w:t>
      </w:r>
      <w:r w:rsidRPr="00E706CF">
        <w:rPr>
          <w:rFonts w:ascii="Segoe UI Historic" w:hAnsi="Segoe UI Historic" w:cs="Segoe UI Historic"/>
        </w:rPr>
        <w:br/>
        <w:t xml:space="preserve">    private string _password;</w:t>
      </w:r>
      <w:r w:rsidRPr="00E706CF">
        <w:rPr>
          <w:rFonts w:ascii="Segoe UI Historic" w:hAnsi="Segoe UI Historic" w:cs="Segoe UI Historic"/>
        </w:rPr>
        <w:br/>
        <w:t xml:space="preserve">    private Sprite[] sprites;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Sprite sprite1, sprite2;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]private Image </w:t>
      </w:r>
      <w:proofErr w:type="spellStart"/>
      <w:r w:rsidRPr="00E706CF">
        <w:rPr>
          <w:rFonts w:ascii="Segoe UI Historic" w:hAnsi="Segoe UI Historic" w:cs="Segoe UI Historic"/>
        </w:rPr>
        <w:t>attackSelection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</w:t>
      </w:r>
      <w:proofErr w:type="spellStart"/>
      <w:r w:rsidRPr="00E706CF">
        <w:rPr>
          <w:rFonts w:ascii="Segoe UI Historic" w:hAnsi="Segoe UI Historic" w:cs="Segoe UI Historic"/>
        </w:rPr>
        <w:t>TMP_Text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startAt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NextGate,NextMonster,counting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monsterPrompt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int Angle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_angle;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Setting Setting1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_setting;</w:t>
      </w:r>
      <w:r w:rsidRPr="00E706CF">
        <w:rPr>
          <w:rFonts w:ascii="Segoe UI Historic" w:hAnsi="Segoe UI Historic" w:cs="Segoe UI Historic"/>
        </w:rPr>
        <w:br/>
        <w:t xml:space="preserve">        set =&gt; _setting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int </w:t>
      </w:r>
      <w:proofErr w:type="spellStart"/>
      <w:r w:rsidRPr="00E706CF">
        <w:rPr>
          <w:rFonts w:ascii="Segoe UI Historic" w:hAnsi="Segoe UI Historic" w:cs="Segoe UI Historic"/>
        </w:rPr>
        <w:t>MonsterKilled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_</w:t>
      </w:r>
      <w:proofErr w:type="spellStart"/>
      <w:r w:rsidRPr="00E706CF">
        <w:rPr>
          <w:rFonts w:ascii="Segoe UI Historic" w:hAnsi="Segoe UI Historic" w:cs="Segoe UI Historic"/>
        </w:rPr>
        <w:t>monsterKilled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set =&gt; _</w:t>
      </w:r>
      <w:proofErr w:type="spellStart"/>
      <w:r w:rsidRPr="00E706CF">
        <w:rPr>
          <w:rFonts w:ascii="Segoe UI Historic" w:hAnsi="Segoe UI Historic" w:cs="Segoe UI Historic"/>
        </w:rPr>
        <w:t>monsterKilled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string Password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_password;</w:t>
      </w:r>
      <w:r w:rsidRPr="00E706CF">
        <w:rPr>
          <w:rFonts w:ascii="Segoe UI Historic" w:hAnsi="Segoe UI Historic" w:cs="Segoe UI Historic"/>
        </w:rPr>
        <w:br/>
        <w:t xml:space="preserve">        set =&gt; _password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Dead()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Singleton.Instance.init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Singleton.Instance.GameOver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// </w:t>
      </w:r>
      <w:proofErr w:type="spellStart"/>
      <w:r w:rsidRPr="00E706CF">
        <w:rPr>
          <w:rFonts w:ascii="Segoe UI Historic" w:hAnsi="Segoe UI Historic" w:cs="Segoe UI Historic"/>
        </w:rPr>
        <w:t>Singleton.LoadScreenclass.LoadScreen</w:t>
      </w:r>
      <w:proofErr w:type="spellEnd"/>
      <w:r w:rsidRPr="00E706CF">
        <w:rPr>
          <w:rFonts w:ascii="Segoe UI Historic" w:hAnsi="Segoe UI Historic" w:cs="Segoe UI Historic"/>
        </w:rPr>
        <w:t xml:space="preserve">(true, false, </w:t>
      </w:r>
      <w:proofErr w:type="spellStart"/>
      <w:r w:rsidRPr="00E706CF">
        <w:rPr>
          <w:rFonts w:ascii="Segoe UI Historic" w:hAnsi="Segoe UI Historic" w:cs="Segoe UI Historic"/>
        </w:rPr>
        <w:t>SceneManager.GetActiveScene</w:t>
      </w:r>
      <w:proofErr w:type="spellEnd"/>
      <w:r w:rsidRPr="00E706CF">
        <w:rPr>
          <w:rFonts w:ascii="Segoe UI Historic" w:hAnsi="Segoe UI Historic" w:cs="Segoe UI Historic"/>
        </w:rPr>
        <w:t>().</w:t>
      </w:r>
      <w:proofErr w:type="spellStart"/>
      <w:r w:rsidRPr="00E706CF">
        <w:rPr>
          <w:rFonts w:ascii="Segoe UI Historic" w:hAnsi="Segoe UI Historic" w:cs="Segoe UI Historic"/>
        </w:rPr>
        <w:t>buildIndex</w:t>
      </w:r>
      <w:proofErr w:type="spellEnd"/>
      <w:r w:rsidRPr="00E706CF">
        <w:rPr>
          <w:rFonts w:ascii="Segoe UI Historic" w:hAnsi="Segoe UI Historic" w:cs="Segoe UI Historic"/>
        </w:rPr>
        <w:t xml:space="preserve"> + 1, true, true);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SceneManager.LoadScene</w:t>
      </w:r>
      <w:proofErr w:type="spellEnd"/>
      <w:r w:rsidRPr="00E706CF">
        <w:rPr>
          <w:rFonts w:ascii="Segoe UI Historic" w:hAnsi="Segoe UI Historic" w:cs="Segoe UI Historic"/>
        </w:rPr>
        <w:t>(4);</w:t>
      </w:r>
      <w:r w:rsidRPr="00E706CF">
        <w:rPr>
          <w:rFonts w:ascii="Segoe UI Historic" w:hAnsi="Segoe UI Historic" w:cs="Segoe UI Historic"/>
        </w:rPr>
        <w:br/>
        <w:t xml:space="preserve">        Destroy(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playerhealth</w:t>
      </w:r>
      <w:proofErr w:type="spellEnd"/>
      <w:r w:rsidRPr="00E706CF">
        <w:rPr>
          <w:rFonts w:ascii="Segoe UI Historic" w:hAnsi="Segoe UI Historic" w:cs="Segoe UI Historic"/>
        </w:rPr>
        <w:t>&gt;());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spawnMonster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    float x = </w:t>
      </w:r>
      <w:proofErr w:type="spellStart"/>
      <w:r w:rsidRPr="00E706CF">
        <w:rPr>
          <w:rFonts w:ascii="Segoe UI Historic" w:hAnsi="Segoe UI Historic" w:cs="Segoe UI Historic"/>
        </w:rPr>
        <w:t>Random.Range</w:t>
      </w:r>
      <w:proofErr w:type="spellEnd"/>
      <w:r w:rsidRPr="00E706CF">
        <w:rPr>
          <w:rFonts w:ascii="Segoe UI Historic" w:hAnsi="Segoe UI Historic" w:cs="Segoe UI Historic"/>
        </w:rPr>
        <w:t xml:space="preserve">(0f, 40f) - 20f, z = </w:t>
      </w:r>
      <w:proofErr w:type="spellStart"/>
      <w:r w:rsidRPr="00E706CF">
        <w:rPr>
          <w:rFonts w:ascii="Segoe UI Historic" w:hAnsi="Segoe UI Historic" w:cs="Segoe UI Historic"/>
        </w:rPr>
        <w:t>Random.Range</w:t>
      </w:r>
      <w:proofErr w:type="spellEnd"/>
      <w:r w:rsidRPr="00E706CF">
        <w:rPr>
          <w:rFonts w:ascii="Segoe UI Historic" w:hAnsi="Segoe UI Historic" w:cs="Segoe UI Historic"/>
        </w:rPr>
        <w:t xml:space="preserve">(0f, 40f) - 20f;int mons = </w:t>
      </w:r>
      <w:proofErr w:type="spellStart"/>
      <w:r w:rsidRPr="00E706CF">
        <w:rPr>
          <w:rFonts w:ascii="Segoe UI Historic" w:hAnsi="Segoe UI Historic" w:cs="Segoe UI Historic"/>
        </w:rPr>
        <w:t>Random.Range</w:t>
      </w:r>
      <w:proofErr w:type="spellEnd"/>
      <w:r w:rsidRPr="00E706CF">
        <w:rPr>
          <w:rFonts w:ascii="Segoe UI Historic" w:hAnsi="Segoe UI Historic" w:cs="Segoe UI Historic"/>
        </w:rPr>
        <w:t>(0,1);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[] monster = { </w:t>
      </w:r>
      <w:proofErr w:type="spellStart"/>
      <w:r w:rsidRPr="00E706CF">
        <w:rPr>
          <w:rFonts w:ascii="Segoe UI Historic" w:hAnsi="Segoe UI Historic" w:cs="Segoe UI Historic"/>
        </w:rPr>
        <w:t>Resources.Load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&gt;("Tiny"), </w:t>
      </w:r>
      <w:proofErr w:type="spellStart"/>
      <w:r w:rsidRPr="00E706CF">
        <w:rPr>
          <w:rFonts w:ascii="Segoe UI Historic" w:hAnsi="Segoe UI Historic" w:cs="Segoe UI Historic"/>
        </w:rPr>
        <w:t>Resources.Load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>&gt;("Big") };</w:t>
      </w:r>
      <w:r w:rsidRPr="00E706CF">
        <w:rPr>
          <w:rFonts w:ascii="Segoe UI Historic" w:hAnsi="Segoe UI Historic" w:cs="Segoe UI Historic"/>
        </w:rPr>
        <w:br/>
        <w:t xml:space="preserve">        Instantiate(monster[mons],</w:t>
      </w:r>
      <w:proofErr w:type="spellStart"/>
      <w:r w:rsidRPr="00E706CF">
        <w:rPr>
          <w:rFonts w:ascii="Segoe UI Historic" w:hAnsi="Segoe UI Historic" w:cs="Segoe UI Historic"/>
        </w:rPr>
        <w:t>player.transform.position</w:t>
      </w:r>
      <w:proofErr w:type="spellEnd"/>
      <w:r w:rsidRPr="00E706CF">
        <w:rPr>
          <w:rFonts w:ascii="Segoe UI Historic" w:hAnsi="Segoe UI Historic" w:cs="Segoe UI Historic"/>
        </w:rPr>
        <w:t xml:space="preserve"> + new Vector3(x, 0, z),</w:t>
      </w:r>
      <w:proofErr w:type="spellStart"/>
      <w:r w:rsidRPr="00E706CF">
        <w:rPr>
          <w:rFonts w:ascii="Segoe UI Historic" w:hAnsi="Segoe UI Historic" w:cs="Segoe UI Historic"/>
        </w:rPr>
        <w:t>player.transform.rotation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lastRenderedPageBreak/>
        <w:t>GameObject.Find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monsterSpawner</w:t>
      </w:r>
      <w:proofErr w:type="spellEnd"/>
      <w:r w:rsidRPr="00E706CF">
        <w:rPr>
          <w:rFonts w:ascii="Segoe UI Historic" w:hAnsi="Segoe UI Historic" w:cs="Segoe UI Historic"/>
        </w:rPr>
        <w:t>").</w:t>
      </w:r>
      <w:proofErr w:type="spellStart"/>
      <w:r w:rsidRPr="00E706CF">
        <w:rPr>
          <w:rFonts w:ascii="Segoe UI Historic" w:hAnsi="Segoe UI Historic" w:cs="Segoe UI Historic"/>
        </w:rPr>
        <w:t>gameObject.transform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private void Awake()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    empty = new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characterUI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Resources.Load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>&gt;("UI/</w:t>
      </w:r>
      <w:proofErr w:type="spellStart"/>
      <w:r w:rsidRPr="00E706CF">
        <w:rPr>
          <w:rFonts w:ascii="Segoe UI Historic" w:hAnsi="Segoe UI Historic" w:cs="Segoe UI Historic"/>
        </w:rPr>
        <w:t>charactercard</w:t>
      </w:r>
      <w:proofErr w:type="spellEnd"/>
      <w:r w:rsidRPr="00E706CF">
        <w:rPr>
          <w:rFonts w:ascii="Segoe UI Historic" w:hAnsi="Segoe UI Historic" w:cs="Segoe UI Historic"/>
        </w:rPr>
        <w:t>");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selectcharButton.onClick.AddListener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SelectedCharacter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_setting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&lt;Setting&gt;();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monsterPrompt.enabled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MonsterPrompt</w:t>
      </w:r>
      <w:proofErr w:type="spellEnd"/>
      <w:r w:rsidRPr="00E706CF">
        <w:rPr>
          <w:rFonts w:ascii="Segoe UI Historic" w:hAnsi="Segoe UI Historic" w:cs="Segoe UI Historic"/>
        </w:rPr>
        <w:t>(bool show)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if (show) </w:t>
      </w:r>
      <w:proofErr w:type="spellStart"/>
      <w:r w:rsidRPr="00E706CF">
        <w:rPr>
          <w:rFonts w:ascii="Segoe UI Historic" w:hAnsi="Segoe UI Historic" w:cs="Segoe UI Historic"/>
        </w:rPr>
        <w:t>monsterPrompt.enabled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else </w:t>
      </w:r>
      <w:proofErr w:type="spellStart"/>
      <w:r w:rsidRPr="00E706CF">
        <w:rPr>
          <w:rFonts w:ascii="Segoe UI Historic" w:hAnsi="Segoe UI Historic" w:cs="Segoe UI Historic"/>
        </w:rPr>
        <w:t>monsterPrompt.enabled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private void Start()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Singleton.Instance.init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character = </w:t>
      </w:r>
      <w:proofErr w:type="spellStart"/>
      <w:r w:rsidRPr="00E706CF">
        <w:rPr>
          <w:rFonts w:ascii="Segoe UI Historic" w:hAnsi="Segoe UI Historic" w:cs="Segoe UI Historic"/>
        </w:rPr>
        <w:t>GetComponent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CharacterDataBase</w:t>
      </w:r>
      <w:proofErr w:type="spellEnd"/>
      <w:r w:rsidRPr="00E706CF">
        <w:rPr>
          <w:rFonts w:ascii="Segoe UI Historic" w:hAnsi="Segoe UI Historic" w:cs="Segoe UI Historic"/>
        </w:rPr>
        <w:t>&gt;().characters;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if (</w:t>
      </w:r>
      <w:proofErr w:type="spellStart"/>
      <w:r w:rsidRPr="00E706CF">
        <w:rPr>
          <w:rFonts w:ascii="Segoe UI Historic" w:hAnsi="Segoe UI Historic" w:cs="Segoe UI Historic"/>
        </w:rPr>
        <w:t>Singleton.Instance.FirstTime</w:t>
      </w:r>
      <w:proofErr w:type="spellEnd"/>
      <w:r w:rsidRPr="00E706CF">
        <w:rPr>
          <w:rFonts w:ascii="Segoe UI Historic" w:hAnsi="Segoe UI Historic" w:cs="Segoe UI Historic"/>
        </w:rPr>
        <w:t xml:space="preserve">) </w:t>
      </w:r>
      <w:proofErr w:type="spellStart"/>
      <w:r w:rsidRPr="00E706CF">
        <w:rPr>
          <w:rFonts w:ascii="Segoe UI Historic" w:hAnsi="Segoe UI Historic" w:cs="Segoe UI Historic"/>
        </w:rPr>
        <w:t>FirstTime</w:t>
      </w:r>
      <w:proofErr w:type="spellEnd"/>
      <w:r w:rsidRPr="00E706CF">
        <w:rPr>
          <w:rFonts w:ascii="Segoe UI Historic" w:hAnsi="Segoe UI Historic" w:cs="Segoe UI Historic"/>
        </w:rPr>
        <w:t>();// load default</w:t>
      </w:r>
      <w:r w:rsidRPr="00E706CF">
        <w:rPr>
          <w:rFonts w:ascii="Segoe UI Historic" w:hAnsi="Segoe UI Historic" w:cs="Segoe UI Historic"/>
        </w:rPr>
        <w:br/>
        <w:t xml:space="preserve">        else{//load setting</w:t>
      </w:r>
      <w:r w:rsidRPr="00E706CF">
        <w:rPr>
          <w:rFonts w:ascii="Segoe UI Historic" w:hAnsi="Segoe UI Historic" w:cs="Segoe UI Historic"/>
        </w:rPr>
        <w:br/>
        <w:t xml:space="preserve">            var result =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>(() =&gt;</w:t>
      </w:r>
      <w:r w:rsidRPr="00E706CF">
        <w:rPr>
          <w:rFonts w:ascii="Segoe UI Historic" w:hAnsi="Segoe UI Historic" w:cs="Segoe UI Historic"/>
        </w:rPr>
        <w:br/>
        <w:t xml:space="preserve">                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 xml:space="preserve">("SELECT </w:t>
      </w:r>
      <w:proofErr w:type="spellStart"/>
      <w:r w:rsidRPr="00E706CF">
        <w:rPr>
          <w:rFonts w:ascii="Segoe UI Historic" w:hAnsi="Segoe UI Historic" w:cs="Segoe UI Historic"/>
        </w:rPr>
        <w:t>characterSelection</w:t>
      </w:r>
      <w:proofErr w:type="spellEnd"/>
      <w:r w:rsidRPr="00E706CF">
        <w:rPr>
          <w:rFonts w:ascii="Segoe UI Historic" w:hAnsi="Segoe UI Historic" w:cs="Segoe UI Historic"/>
        </w:rPr>
        <w:t xml:space="preserve">, difficulty, </w:t>
      </w:r>
      <w:proofErr w:type="spellStart"/>
      <w:r w:rsidRPr="00E706CF">
        <w:rPr>
          <w:rFonts w:ascii="Segoe UI Historic" w:hAnsi="Segoe UI Historic" w:cs="Segoe UI Historic"/>
        </w:rPr>
        <w:t>monsterKilled,time,playerX,playerY,playerZ</w:t>
      </w:r>
      <w:proofErr w:type="spellEnd"/>
      <w:r w:rsidRPr="00E706CF">
        <w:rPr>
          <w:rFonts w:ascii="Segoe UI Historic" w:hAnsi="Segoe UI Historic" w:cs="Segoe UI Historic"/>
        </w:rPr>
        <w:t xml:space="preserve"> FROM GAMEDATA",</w:t>
      </w:r>
      <w:r w:rsidRPr="00E706CF">
        <w:rPr>
          <w:rFonts w:ascii="Segoe UI Historic" w:hAnsi="Segoe UI Historic" w:cs="Segoe UI Historic"/>
        </w:rPr>
        <w:br/>
        <w:t xml:space="preserve">                     $"Save{Singleton.Instance.LoadNumber}.sqlite3")).Result.Split(new char[] { ',', ';' });</w:t>
      </w:r>
      <w:r w:rsidRPr="00E706CF">
        <w:rPr>
          <w:rFonts w:ascii="Segoe UI Historic" w:hAnsi="Segoe UI Historic" w:cs="Segoe UI Historic"/>
        </w:rPr>
        <w:br/>
        <w:t xml:space="preserve">             Destroy(</w:t>
      </w:r>
      <w:proofErr w:type="spellStart"/>
      <w:r w:rsidRPr="00E706CF">
        <w:rPr>
          <w:rFonts w:ascii="Segoe UI Historic" w:hAnsi="Segoe UI Historic" w:cs="Segoe UI Historic"/>
        </w:rPr>
        <w:t>characterSelectionUI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 try{</w:t>
      </w:r>
      <w:proofErr w:type="spellStart"/>
      <w:r w:rsidRPr="00E706CF">
        <w:rPr>
          <w:rFonts w:ascii="Segoe UI Historic" w:hAnsi="Segoe UI Historic" w:cs="Segoe UI Historic"/>
        </w:rPr>
        <w:t>playerPos</w:t>
      </w:r>
      <w:proofErr w:type="spellEnd"/>
      <w:r w:rsidRPr="00E706CF">
        <w:rPr>
          <w:rFonts w:ascii="Segoe UI Historic" w:hAnsi="Segoe UI Historic" w:cs="Segoe UI Historic"/>
        </w:rPr>
        <w:t xml:space="preserve"> = new Vector3(</w:t>
      </w:r>
      <w:proofErr w:type="spellStart"/>
      <w:r w:rsidRPr="00E706CF">
        <w:rPr>
          <w:rFonts w:ascii="Segoe UI Historic" w:hAnsi="Segoe UI Historic" w:cs="Segoe UI Historic"/>
        </w:rPr>
        <w:t>int.Parse</w:t>
      </w:r>
      <w:proofErr w:type="spellEnd"/>
      <w:r w:rsidRPr="00E706CF">
        <w:rPr>
          <w:rFonts w:ascii="Segoe UI Historic" w:hAnsi="Segoe UI Historic" w:cs="Segoe UI Historic"/>
        </w:rPr>
        <w:t xml:space="preserve">(result[4]), </w:t>
      </w:r>
      <w:proofErr w:type="spellStart"/>
      <w:r w:rsidRPr="00E706CF">
        <w:rPr>
          <w:rFonts w:ascii="Segoe UI Historic" w:hAnsi="Segoe UI Historic" w:cs="Segoe UI Historic"/>
        </w:rPr>
        <w:t>int.Parse</w:t>
      </w:r>
      <w:proofErr w:type="spellEnd"/>
      <w:r w:rsidRPr="00E706CF">
        <w:rPr>
          <w:rFonts w:ascii="Segoe UI Historic" w:hAnsi="Segoe UI Historic" w:cs="Segoe UI Historic"/>
        </w:rPr>
        <w:t xml:space="preserve">(result[5]), </w:t>
      </w:r>
      <w:proofErr w:type="spellStart"/>
      <w:r w:rsidRPr="00E706CF">
        <w:rPr>
          <w:rFonts w:ascii="Segoe UI Historic" w:hAnsi="Segoe UI Historic" w:cs="Segoe UI Historic"/>
        </w:rPr>
        <w:t>int.Parse</w:t>
      </w:r>
      <w:proofErr w:type="spellEnd"/>
      <w:r w:rsidRPr="00E706CF">
        <w:rPr>
          <w:rFonts w:ascii="Segoe UI Historic" w:hAnsi="Segoe UI Historic" w:cs="Segoe UI Historic"/>
        </w:rPr>
        <w:t>(result[6]));}catch{}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 xml:space="preserve">&lt;Clock&gt;().time = </w:t>
      </w:r>
      <w:proofErr w:type="spellStart"/>
      <w:r w:rsidRPr="00E706CF">
        <w:rPr>
          <w:rFonts w:ascii="Segoe UI Historic" w:hAnsi="Segoe UI Historic" w:cs="Segoe UI Historic"/>
        </w:rPr>
        <w:t>float.Parse</w:t>
      </w:r>
      <w:proofErr w:type="spellEnd"/>
      <w:r w:rsidRPr="00E706CF">
        <w:rPr>
          <w:rFonts w:ascii="Segoe UI Historic" w:hAnsi="Segoe UI Historic" w:cs="Segoe UI Historic"/>
        </w:rPr>
        <w:t>(result[3]);</w:t>
      </w:r>
      <w:r w:rsidRPr="00E706CF">
        <w:rPr>
          <w:rFonts w:ascii="Segoe UI Historic" w:hAnsi="Segoe UI Historic" w:cs="Segoe UI Historic"/>
        </w:rPr>
        <w:br/>
        <w:t xml:space="preserve">             _</w:t>
      </w:r>
      <w:proofErr w:type="spellStart"/>
      <w:r w:rsidRPr="00E706CF">
        <w:rPr>
          <w:rFonts w:ascii="Segoe UI Historic" w:hAnsi="Segoe UI Historic" w:cs="Segoe UI Historic"/>
        </w:rPr>
        <w:t>monsterKilled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int.Parse</w:t>
      </w:r>
      <w:proofErr w:type="spellEnd"/>
      <w:r w:rsidRPr="00E706CF">
        <w:rPr>
          <w:rFonts w:ascii="Segoe UI Historic" w:hAnsi="Segoe UI Historic" w:cs="Segoe UI Historic"/>
        </w:rPr>
        <w:t>(result[2]);</w:t>
      </w:r>
      <w:r w:rsidRPr="00E706CF">
        <w:rPr>
          <w:rFonts w:ascii="Segoe UI Historic" w:hAnsi="Segoe UI Historic" w:cs="Segoe UI Historic"/>
        </w:rPr>
        <w:br/>
        <w:t xml:space="preserve">             </w:t>
      </w:r>
      <w:proofErr w:type="spellStart"/>
      <w:r w:rsidRPr="00E706CF">
        <w:rPr>
          <w:rFonts w:ascii="Segoe UI Historic" w:hAnsi="Segoe UI Historic" w:cs="Segoe UI Historic"/>
        </w:rPr>
        <w:t>currentselection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int.Parse</w:t>
      </w:r>
      <w:proofErr w:type="spellEnd"/>
      <w:r w:rsidRPr="00E706CF">
        <w:rPr>
          <w:rFonts w:ascii="Segoe UI Historic" w:hAnsi="Segoe UI Historic" w:cs="Segoe UI Historic"/>
        </w:rPr>
        <w:t>(result[0]);</w:t>
      </w:r>
      <w:r w:rsidRPr="00E706CF">
        <w:rPr>
          <w:rFonts w:ascii="Segoe UI Historic" w:hAnsi="Segoe UI Historic" w:cs="Segoe UI Historic"/>
        </w:rPr>
        <w:br/>
        <w:t xml:space="preserve">             </w:t>
      </w:r>
      <w:proofErr w:type="spellStart"/>
      <w:r w:rsidRPr="00E706CF">
        <w:rPr>
          <w:rFonts w:ascii="Segoe UI Historic" w:hAnsi="Segoe UI Historic" w:cs="Segoe UI Historic"/>
        </w:rPr>
        <w:t>Singleton.Instance.Difficulty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int.Parse</w:t>
      </w:r>
      <w:proofErr w:type="spellEnd"/>
      <w:r w:rsidRPr="00E706CF">
        <w:rPr>
          <w:rFonts w:ascii="Segoe UI Historic" w:hAnsi="Segoe UI Historic" w:cs="Segoe UI Historic"/>
        </w:rPr>
        <w:t>(result[1]);</w:t>
      </w:r>
      <w:r w:rsidRPr="00E706CF">
        <w:rPr>
          <w:rFonts w:ascii="Segoe UI Historic" w:hAnsi="Segoe UI Historic" w:cs="Segoe UI Historic"/>
        </w:rPr>
        <w:br/>
        <w:t xml:space="preserve">             </w:t>
      </w:r>
      <w:proofErr w:type="spellStart"/>
      <w:r w:rsidRPr="00E706CF">
        <w:rPr>
          <w:rFonts w:ascii="Segoe UI Historic" w:hAnsi="Segoe UI Historic" w:cs="Segoe UI Historic"/>
        </w:rPr>
        <w:t>StartGame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 _</w:t>
      </w:r>
      <w:proofErr w:type="spellStart"/>
      <w:r w:rsidRPr="00E706CF">
        <w:rPr>
          <w:rFonts w:ascii="Segoe UI Historic" w:hAnsi="Segoe UI Historic" w:cs="Segoe UI Historic"/>
        </w:rPr>
        <w:t>setting.LoadSetting</w:t>
      </w:r>
      <w:proofErr w:type="spellEnd"/>
      <w:r w:rsidRPr="00E706CF">
        <w:rPr>
          <w:rFonts w:ascii="Segoe UI Historic" w:hAnsi="Segoe UI Historic" w:cs="Segoe UI Historic"/>
        </w:rPr>
        <w:t>(); // setting change apply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UpdateScore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Singleton.HealthClass.maxHealth</w:t>
      </w:r>
      <w:proofErr w:type="spellEnd"/>
      <w:r w:rsidRPr="00E706CF">
        <w:rPr>
          <w:rFonts w:ascii="Segoe UI Historic" w:hAnsi="Segoe UI Historic" w:cs="Segoe UI Historic"/>
        </w:rPr>
        <w:t xml:space="preserve"> = 100f;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Singleton.HealthClass.chipspeed</w:t>
      </w:r>
      <w:proofErr w:type="spellEnd"/>
      <w:r w:rsidRPr="00E706CF">
        <w:rPr>
          <w:rFonts w:ascii="Segoe UI Historic" w:hAnsi="Segoe UI Historic" w:cs="Segoe UI Historic"/>
        </w:rPr>
        <w:t xml:space="preserve"> = 1.2f;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void </w:t>
      </w:r>
      <w:proofErr w:type="spellStart"/>
      <w:r w:rsidRPr="00E706CF">
        <w:rPr>
          <w:rFonts w:ascii="Segoe UI Historic" w:hAnsi="Segoe UI Historic" w:cs="Segoe UI Historic"/>
        </w:rPr>
        <w:t>ShowCharacterPopup</w:t>
      </w:r>
      <w:proofErr w:type="spellEnd"/>
      <w:r w:rsidRPr="00E706CF">
        <w:rPr>
          <w:rFonts w:ascii="Segoe UI Historic" w:hAnsi="Segoe UI Historic" w:cs="Segoe UI Historic"/>
        </w:rPr>
        <w:t>(int index)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characterSpecification</w:t>
      </w:r>
      <w:proofErr w:type="spellEnd"/>
      <w:r w:rsidRPr="00E706CF">
        <w:rPr>
          <w:rFonts w:ascii="Segoe UI Historic" w:hAnsi="Segoe UI Historic" w:cs="Segoe UI Historic"/>
        </w:rPr>
        <w:t xml:space="preserve"> details = character[index];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Singleton.Instance.ShowDetail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details.charName</w:t>
      </w:r>
      <w:proofErr w:type="spellEnd"/>
      <w:r w:rsidRPr="00E706CF">
        <w:rPr>
          <w:rFonts w:ascii="Segoe UI Historic" w:hAnsi="Segoe UI Historic" w:cs="Segoe UI Historic"/>
        </w:rPr>
        <w:t>,</w:t>
      </w:r>
      <w:r w:rsidRPr="00E706CF">
        <w:rPr>
          <w:rFonts w:ascii="Segoe UI Historic" w:hAnsi="Segoe UI Historic" w:cs="Segoe UI Historic"/>
        </w:rPr>
        <w:br/>
        <w:t xml:space="preserve">            $"{</w:t>
      </w:r>
      <w:proofErr w:type="spellStart"/>
      <w:r w:rsidRPr="00E706CF">
        <w:rPr>
          <w:rFonts w:ascii="Segoe UI Historic" w:hAnsi="Segoe UI Historic" w:cs="Segoe UI Historic"/>
        </w:rPr>
        <w:t>details.charDescription</w:t>
      </w:r>
      <w:proofErr w:type="spellEnd"/>
      <w:r w:rsidRPr="00E706CF">
        <w:rPr>
          <w:rFonts w:ascii="Segoe UI Historic" w:hAnsi="Segoe UI Historic" w:cs="Segoe UI Historic"/>
        </w:rPr>
        <w:t>}\n speed: {</w:t>
      </w:r>
      <w:proofErr w:type="spellStart"/>
      <w:r w:rsidRPr="00E706CF">
        <w:rPr>
          <w:rFonts w:ascii="Segoe UI Historic" w:hAnsi="Segoe UI Historic" w:cs="Segoe UI Historic"/>
        </w:rPr>
        <w:t>details.speed</w:t>
      </w:r>
      <w:proofErr w:type="spellEnd"/>
      <w:r w:rsidRPr="00E706CF">
        <w:rPr>
          <w:rFonts w:ascii="Segoe UI Historic" w:hAnsi="Segoe UI Historic" w:cs="Segoe UI Historic"/>
        </w:rPr>
        <w:t>}\n Inventory:{</w:t>
      </w:r>
      <w:proofErr w:type="spellStart"/>
      <w:r w:rsidRPr="00E706CF">
        <w:rPr>
          <w:rFonts w:ascii="Segoe UI Historic" w:hAnsi="Segoe UI Historic" w:cs="Segoe UI Historic"/>
        </w:rPr>
        <w:t>details.InventorySize</w:t>
      </w:r>
      <w:proofErr w:type="spellEnd"/>
      <w:r w:rsidRPr="00E706CF">
        <w:rPr>
          <w:rFonts w:ascii="Segoe UI Historic" w:hAnsi="Segoe UI Historic" w:cs="Segoe UI Historic"/>
        </w:rPr>
        <w:t>}",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details.charImage</w:t>
      </w:r>
      <w:proofErr w:type="spellEnd"/>
      <w:r w:rsidRPr="00E706CF">
        <w:rPr>
          <w:rFonts w:ascii="Segoe UI Historic" w:hAnsi="Segoe UI Historic" w:cs="Segoe UI Historic"/>
        </w:rPr>
        <w:t xml:space="preserve">);  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void Selection(int index) =&gt; </w:t>
      </w:r>
      <w:proofErr w:type="spellStart"/>
      <w:r w:rsidRPr="00E706CF">
        <w:rPr>
          <w:rFonts w:ascii="Segoe UI Historic" w:hAnsi="Segoe UI Historic" w:cs="Segoe UI Historic"/>
        </w:rPr>
        <w:t>currentselection</w:t>
      </w:r>
      <w:proofErr w:type="spellEnd"/>
      <w:r w:rsidRPr="00E706CF">
        <w:rPr>
          <w:rFonts w:ascii="Segoe UI Historic" w:hAnsi="Segoe UI Historic" w:cs="Segoe UI Historic"/>
        </w:rPr>
        <w:t xml:space="preserve"> = index;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SelectedCharacter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if(</w:t>
      </w:r>
      <w:proofErr w:type="spellStart"/>
      <w:r w:rsidRPr="00E706CF">
        <w:rPr>
          <w:rFonts w:ascii="Segoe UI Historic" w:hAnsi="Segoe UI Historic" w:cs="Segoe UI Historic"/>
        </w:rPr>
        <w:t>currentselection</w:t>
      </w:r>
      <w:proofErr w:type="spellEnd"/>
      <w:r w:rsidRPr="00E706CF">
        <w:rPr>
          <w:rFonts w:ascii="Segoe UI Historic" w:hAnsi="Segoe UI Historic" w:cs="Segoe UI Historic"/>
        </w:rPr>
        <w:t xml:space="preserve"> &lt; 0) </w:t>
      </w:r>
      <w:proofErr w:type="spellStart"/>
      <w:r w:rsidRPr="00E706CF">
        <w:rPr>
          <w:rFonts w:ascii="Segoe UI Historic" w:hAnsi="Segoe UI Historic" w:cs="Segoe UI Historic"/>
        </w:rPr>
        <w:t>Singleton.Instance.ShowError</w:t>
      </w:r>
      <w:proofErr w:type="spellEnd"/>
      <w:r w:rsidRPr="00E706CF">
        <w:rPr>
          <w:rFonts w:ascii="Segoe UI Historic" w:hAnsi="Segoe UI Historic" w:cs="Segoe UI Historic"/>
        </w:rPr>
        <w:t>("No selected character");</w:t>
      </w:r>
      <w:r w:rsidRPr="00E706CF">
        <w:rPr>
          <w:rFonts w:ascii="Segoe UI Historic" w:hAnsi="Segoe UI Historic" w:cs="Segoe UI Historic"/>
        </w:rPr>
        <w:br/>
        <w:t xml:space="preserve">        else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>(() =&gt;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 xml:space="preserve">($"UPDATE GAMEDATA SET </w:t>
      </w:r>
      <w:proofErr w:type="spellStart"/>
      <w:r w:rsidRPr="00E706CF">
        <w:rPr>
          <w:rFonts w:ascii="Segoe UI Historic" w:hAnsi="Segoe UI Historic" w:cs="Segoe UI Historic"/>
        </w:rPr>
        <w:t>characterSelection</w:t>
      </w:r>
      <w:proofErr w:type="spellEnd"/>
      <w:r w:rsidRPr="00E706CF">
        <w:rPr>
          <w:rFonts w:ascii="Segoe UI Historic" w:hAnsi="Segoe UI Historic" w:cs="Segoe UI Historic"/>
        </w:rPr>
        <w:t xml:space="preserve"> = {</w:t>
      </w:r>
      <w:proofErr w:type="spellStart"/>
      <w:r w:rsidRPr="00E706CF">
        <w:rPr>
          <w:rFonts w:ascii="Segoe UI Historic" w:hAnsi="Segoe UI Historic" w:cs="Segoe UI Historic"/>
        </w:rPr>
        <w:t>currentselection</w:t>
      </w:r>
      <w:proofErr w:type="spellEnd"/>
      <w:r w:rsidRPr="00E706CF">
        <w:rPr>
          <w:rFonts w:ascii="Segoe UI Historic" w:hAnsi="Segoe UI Historic" w:cs="Segoe UI Historic"/>
        </w:rPr>
        <w:t>};",</w:t>
      </w:r>
      <w:r w:rsidRPr="00E706CF">
        <w:rPr>
          <w:rFonts w:ascii="Segoe UI Historic" w:hAnsi="Segoe UI Historic" w:cs="Segoe UI Historic"/>
        </w:rPr>
        <w:br/>
        <w:t xml:space="preserve">                    $"Save{</w:t>
      </w:r>
      <w:proofErr w:type="spellStart"/>
      <w:r w:rsidRPr="00E706CF">
        <w:rPr>
          <w:rFonts w:ascii="Segoe UI Historic" w:hAnsi="Segoe UI Historic" w:cs="Segoe UI Historic"/>
        </w:rPr>
        <w:t>Singleton.Instance.LoadNumber</w:t>
      </w:r>
      <w:proofErr w:type="spellEnd"/>
      <w:r w:rsidRPr="00E706CF">
        <w:rPr>
          <w:rFonts w:ascii="Segoe UI Historic" w:hAnsi="Segoe UI Historic" w:cs="Segoe UI Historic"/>
        </w:rPr>
        <w:t>}.sqlite3");</w:t>
      </w:r>
      <w:r w:rsidRPr="00E706CF">
        <w:rPr>
          <w:rFonts w:ascii="Segoe UI Historic" w:hAnsi="Segoe UI Historic" w:cs="Segoe UI Historic"/>
        </w:rPr>
        <w:br/>
        <w:t xml:space="preserve">            }).Wait();</w:t>
      </w:r>
      <w:r w:rsidRPr="00E706CF">
        <w:rPr>
          <w:rFonts w:ascii="Segoe UI Historic" w:hAnsi="Segoe UI Historic" w:cs="Segoe UI Historic"/>
        </w:rPr>
        <w:br/>
        <w:t xml:space="preserve">            Destroy(</w:t>
      </w:r>
      <w:proofErr w:type="spellStart"/>
      <w:r w:rsidRPr="00E706CF">
        <w:rPr>
          <w:rFonts w:ascii="Segoe UI Historic" w:hAnsi="Segoe UI Historic" w:cs="Segoe UI Historic"/>
        </w:rPr>
        <w:t>characterSelectionUI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StartGame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void Maze()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int[] </w:t>
      </w:r>
      <w:proofErr w:type="spellStart"/>
      <w:r w:rsidRPr="00E706CF">
        <w:rPr>
          <w:rFonts w:ascii="Segoe UI Historic" w:hAnsi="Segoe UI Historic" w:cs="Segoe UI Historic"/>
        </w:rPr>
        <w:t>mazeX</w:t>
      </w:r>
      <w:proofErr w:type="spellEnd"/>
      <w:r w:rsidRPr="00E706CF">
        <w:rPr>
          <w:rFonts w:ascii="Segoe UI Historic" w:hAnsi="Segoe UI Historic" w:cs="Segoe UI Historic"/>
        </w:rPr>
        <w:t xml:space="preserve"> = new int[8] { 50, 50, 50, 0, -50, -50, -50, 0 };</w:t>
      </w:r>
      <w:r w:rsidRPr="00E706CF">
        <w:rPr>
          <w:rFonts w:ascii="Segoe UI Historic" w:hAnsi="Segoe UI Historic" w:cs="Segoe UI Historic"/>
        </w:rPr>
        <w:br/>
        <w:t xml:space="preserve">        int[] </w:t>
      </w:r>
      <w:proofErr w:type="spellStart"/>
      <w:r w:rsidRPr="00E706CF">
        <w:rPr>
          <w:rFonts w:ascii="Segoe UI Historic" w:hAnsi="Segoe UI Historic" w:cs="Segoe UI Historic"/>
        </w:rPr>
        <w:t>mazeY</w:t>
      </w:r>
      <w:proofErr w:type="spellEnd"/>
      <w:r w:rsidRPr="00E706CF">
        <w:rPr>
          <w:rFonts w:ascii="Segoe UI Historic" w:hAnsi="Segoe UI Historic" w:cs="Segoe UI Historic"/>
        </w:rPr>
        <w:t xml:space="preserve"> = new int[8] { 50, 0, -50, -50, -50, 0, 50, 50 };</w:t>
      </w:r>
      <w:r w:rsidRPr="00E706CF">
        <w:rPr>
          <w:rFonts w:ascii="Segoe UI Historic" w:hAnsi="Segoe UI Historic" w:cs="Segoe UI Historic"/>
        </w:rPr>
        <w:br/>
        <w:t xml:space="preserve">        int[] </w:t>
      </w:r>
      <w:proofErr w:type="spellStart"/>
      <w:r w:rsidRPr="00E706CF">
        <w:rPr>
          <w:rFonts w:ascii="Segoe UI Historic" w:hAnsi="Segoe UI Historic" w:cs="Segoe UI Historic"/>
        </w:rPr>
        <w:t>mazeZ</w:t>
      </w:r>
      <w:proofErr w:type="spellEnd"/>
      <w:r w:rsidRPr="00E706CF">
        <w:rPr>
          <w:rFonts w:ascii="Segoe UI Historic" w:hAnsi="Segoe UI Historic" w:cs="Segoe UI Historic"/>
        </w:rPr>
        <w:t xml:space="preserve"> = new int[8] { 90, 90, 180, 180, 270, 270, 0, 0 };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mazeEmpty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Transform </w:t>
      </w:r>
      <w:proofErr w:type="spellStart"/>
      <w:r w:rsidRPr="00E706CF">
        <w:rPr>
          <w:rFonts w:ascii="Segoe UI Historic" w:hAnsi="Segoe UI Historic" w:cs="Segoe UI Historic"/>
        </w:rPr>
        <w:t>ObjParent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objs</w:t>
      </w:r>
      <w:proofErr w:type="spellEnd"/>
      <w:r w:rsidRPr="00E706CF">
        <w:rPr>
          <w:rFonts w:ascii="Segoe UI Historic" w:hAnsi="Segoe UI Historic" w:cs="Segoe UI Historic"/>
        </w:rPr>
        <w:t>").transform;</w:t>
      </w:r>
      <w:r w:rsidRPr="00E706CF">
        <w:rPr>
          <w:rFonts w:ascii="Segoe UI Historic" w:hAnsi="Segoe UI Historic" w:cs="Segoe UI Historic"/>
        </w:rPr>
        <w:br/>
        <w:t xml:space="preserve">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8;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++)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mazeEmpty</w:t>
      </w:r>
      <w:proofErr w:type="spellEnd"/>
      <w:r w:rsidRPr="00E706CF">
        <w:rPr>
          <w:rFonts w:ascii="Segoe UI Historic" w:hAnsi="Segoe UI Historic" w:cs="Segoe UI Historic"/>
        </w:rPr>
        <w:t xml:space="preserve"> = Instantiate(empty);</w:t>
      </w:r>
      <w:r w:rsidRPr="00E706CF">
        <w:rPr>
          <w:rFonts w:ascii="Segoe UI Historic" w:hAnsi="Segoe UI Historic" w:cs="Segoe UI Historic"/>
        </w:rPr>
        <w:br/>
        <w:t xml:space="preserve">            mazeEmpty.name = "maze" +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mazeEmpty.transform.parent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ObjParent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mazeEmpty.transform.position</w:t>
      </w:r>
      <w:proofErr w:type="spellEnd"/>
      <w:r w:rsidRPr="00E706CF">
        <w:rPr>
          <w:rFonts w:ascii="Segoe UI Historic" w:hAnsi="Segoe UI Historic" w:cs="Segoe UI Historic"/>
        </w:rPr>
        <w:t xml:space="preserve"> = new Vector3(</w:t>
      </w:r>
      <w:proofErr w:type="spellStart"/>
      <w:r w:rsidRPr="00E706CF">
        <w:rPr>
          <w:rFonts w:ascii="Segoe UI Historic" w:hAnsi="Segoe UI Historic" w:cs="Segoe UI Historic"/>
        </w:rPr>
        <w:t>mazeX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], 0, </w:t>
      </w:r>
      <w:proofErr w:type="spellStart"/>
      <w:r w:rsidRPr="00E706CF">
        <w:rPr>
          <w:rFonts w:ascii="Segoe UI Historic" w:hAnsi="Segoe UI Historic" w:cs="Segoe UI Historic"/>
        </w:rPr>
        <w:t>mazeY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Maze </w:t>
      </w:r>
      <w:proofErr w:type="spellStart"/>
      <w:r w:rsidRPr="00E706CF">
        <w:rPr>
          <w:rFonts w:ascii="Segoe UI Historic" w:hAnsi="Segoe UI Historic" w:cs="Segoe UI Historic"/>
        </w:rPr>
        <w:t>mazeInstance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mazeEmpty.AddComponent</w:t>
      </w:r>
      <w:proofErr w:type="spellEnd"/>
      <w:r w:rsidRPr="00E706CF">
        <w:rPr>
          <w:rFonts w:ascii="Segoe UI Historic" w:hAnsi="Segoe UI Historic" w:cs="Segoe UI Historic"/>
        </w:rPr>
        <w:t>&lt;Maze&gt;();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mazeInstance.sizeX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Singleton.Instance.Difficulty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mazeInstance.sizeZ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Singleton.Instance.Difficulty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mazeInstance.cellPrefab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Resources.Load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>&gt;("Maze/floor");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mazeInstance.wallPrefab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Resources.Load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WallCell</w:t>
      </w:r>
      <w:proofErr w:type="spellEnd"/>
      <w:r w:rsidRPr="00E706CF">
        <w:rPr>
          <w:rFonts w:ascii="Segoe UI Historic" w:hAnsi="Segoe UI Historic" w:cs="Segoe UI Historic"/>
        </w:rPr>
        <w:t>&gt;("Maze/wall");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MazeGeneration</w:t>
      </w:r>
      <w:proofErr w:type="spellEnd"/>
      <w:r w:rsidRPr="00E706CF">
        <w:rPr>
          <w:rFonts w:ascii="Segoe UI Historic" w:hAnsi="Segoe UI Historic" w:cs="Segoe UI Historic"/>
        </w:rPr>
        <w:t xml:space="preserve"> gen;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mazeInstance.Generate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br/>
        <w:t xml:space="preserve">            if (</w:t>
      </w:r>
      <w:proofErr w:type="spellStart"/>
      <w:r w:rsidRPr="00E706CF">
        <w:rPr>
          <w:rFonts w:ascii="Segoe UI Historic" w:hAnsi="Segoe UI Historic" w:cs="Segoe UI Historic"/>
        </w:rPr>
        <w:t>Singleton.Instance.FirstTime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gen = </w:t>
      </w:r>
      <w:proofErr w:type="spellStart"/>
      <w:r w:rsidRPr="00E706CF">
        <w:rPr>
          <w:rFonts w:ascii="Segoe UI Historic" w:hAnsi="Segoe UI Historic" w:cs="Segoe UI Historic"/>
        </w:rPr>
        <w:t>mazeEmpty.AddComponent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MazeGeneration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gen.myParent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mazeEmpty.transform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gen.Wall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mazeInstance.walls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gen.Cell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mazeInstance.cells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    try {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gen.Run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(() =&gt;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>($"ALTER TABLE GAMEDATA ADD  Maze{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} TEXT",</w:t>
      </w:r>
      <w:r w:rsidRPr="00E706CF">
        <w:rPr>
          <w:rFonts w:ascii="Segoe UI Historic" w:hAnsi="Segoe UI Historic" w:cs="Segoe UI Historic"/>
        </w:rPr>
        <w:br/>
        <w:t xml:space="preserve">                        $"Save{</w:t>
      </w:r>
      <w:proofErr w:type="spellStart"/>
      <w:r w:rsidRPr="00E706CF">
        <w:rPr>
          <w:rFonts w:ascii="Segoe UI Historic" w:hAnsi="Segoe UI Historic" w:cs="Segoe UI Historic"/>
        </w:rPr>
        <w:t>Singleton.Instance.LoadNumber</w:t>
      </w:r>
      <w:proofErr w:type="spellEnd"/>
      <w:r w:rsidRPr="00E706CF">
        <w:rPr>
          <w:rFonts w:ascii="Segoe UI Historic" w:hAnsi="Segoe UI Historic" w:cs="Segoe UI Historic"/>
        </w:rPr>
        <w:t>}.sqlite3")).Wait();</w:t>
      </w:r>
      <w:r w:rsidRPr="00E706CF">
        <w:rPr>
          <w:rFonts w:ascii="Segoe UI Historic" w:hAnsi="Segoe UI Historic" w:cs="Segoe UI Historic"/>
        </w:rPr>
        <w:br/>
        <w:t xml:space="preserve">                }catch (Exception e) {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(e);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    string </w:t>
      </w:r>
      <w:proofErr w:type="spellStart"/>
      <w:r w:rsidRPr="00E706CF">
        <w:rPr>
          <w:rFonts w:ascii="Segoe UI Historic" w:hAnsi="Segoe UI Historic" w:cs="Segoe UI Historic"/>
        </w:rPr>
        <w:t>walltemp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JsonConvert.SerializeObject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gen.Wall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    //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gen.Wall.Count</w:t>
      </w:r>
      <w:proofErr w:type="spellEnd"/>
      <w:r w:rsidRPr="00E706CF">
        <w:rPr>
          <w:rFonts w:ascii="Segoe UI Historic" w:hAnsi="Segoe UI Historic" w:cs="Segoe UI Historic"/>
        </w:rPr>
        <w:t xml:space="preserve"> +$"gen{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}");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(() =&gt;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>($"UPDATE GAMEDATA SET Maze{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} = '{</w:t>
      </w:r>
      <w:proofErr w:type="spellStart"/>
      <w:r w:rsidRPr="00E706CF">
        <w:rPr>
          <w:rFonts w:ascii="Segoe UI Historic" w:hAnsi="Segoe UI Historic" w:cs="Segoe UI Historic"/>
        </w:rPr>
        <w:t>walltemp</w:t>
      </w:r>
      <w:proofErr w:type="spellEnd"/>
      <w:r w:rsidRPr="00E706CF">
        <w:rPr>
          <w:rFonts w:ascii="Segoe UI Historic" w:hAnsi="Segoe UI Historic" w:cs="Segoe UI Historic"/>
        </w:rPr>
        <w:t>}'",</w:t>
      </w:r>
      <w:r w:rsidRPr="00E706CF">
        <w:rPr>
          <w:rFonts w:ascii="Segoe UI Historic" w:hAnsi="Segoe UI Historic" w:cs="Segoe UI Historic"/>
        </w:rPr>
        <w:br/>
        <w:t xml:space="preserve">                    $"Save{</w:t>
      </w:r>
      <w:proofErr w:type="spellStart"/>
      <w:r w:rsidRPr="00E706CF">
        <w:rPr>
          <w:rFonts w:ascii="Segoe UI Historic" w:hAnsi="Segoe UI Historic" w:cs="Segoe UI Historic"/>
        </w:rPr>
        <w:t>Singleton.Instance.LoadNumber</w:t>
      </w:r>
      <w:proofErr w:type="spellEnd"/>
      <w:r w:rsidRPr="00E706CF">
        <w:rPr>
          <w:rFonts w:ascii="Segoe UI Historic" w:hAnsi="Segoe UI Historic" w:cs="Segoe UI Historic"/>
        </w:rPr>
        <w:t>}.sqlite3")).Wait();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    List&lt;string&gt; </w:t>
      </w:r>
      <w:proofErr w:type="spellStart"/>
      <w:r w:rsidRPr="00E706CF">
        <w:rPr>
          <w:rFonts w:ascii="Segoe UI Historic" w:hAnsi="Segoe UI Historic" w:cs="Segoe UI Historic"/>
        </w:rPr>
        <w:t>resultwall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JsonConvert.DeserializeObject</w:t>
      </w:r>
      <w:proofErr w:type="spellEnd"/>
      <w:r w:rsidRPr="00E706CF">
        <w:rPr>
          <w:rFonts w:ascii="Segoe UI Historic" w:hAnsi="Segoe UI Historic" w:cs="Segoe UI Historic"/>
        </w:rPr>
        <w:t>&lt;List&lt;string&gt;&gt;(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>(() =&gt;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>($"SELECT Maze{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} FROM GAMEDATA",</w:t>
      </w:r>
      <w:r w:rsidRPr="00E706CF">
        <w:rPr>
          <w:rFonts w:ascii="Segoe UI Historic" w:hAnsi="Segoe UI Historic" w:cs="Segoe UI Historic"/>
        </w:rPr>
        <w:br/>
        <w:t xml:space="preserve">                    $"Save{Singleton.Instance.LoadNumber}.sqlite3")).Result.Split(';')[0]);</w:t>
      </w:r>
      <w:r w:rsidRPr="00E706CF">
        <w:rPr>
          <w:rFonts w:ascii="Segoe UI Historic" w:hAnsi="Segoe UI Historic" w:cs="Segoe UI Historic"/>
        </w:rPr>
        <w:br/>
        <w:t xml:space="preserve">            List&lt;string&gt; wall = new List&lt;string&gt;();</w:t>
      </w:r>
      <w:r w:rsidRPr="00E706CF">
        <w:rPr>
          <w:rFonts w:ascii="Segoe UI Historic" w:hAnsi="Segoe UI Historic" w:cs="Segoe UI Historic"/>
        </w:rPr>
        <w:br/>
        <w:t xml:space="preserve">            for (int x = 0; x &lt; </w:t>
      </w:r>
      <w:proofErr w:type="spellStart"/>
      <w:r w:rsidRPr="00E706CF">
        <w:rPr>
          <w:rFonts w:ascii="Segoe UI Historic" w:hAnsi="Segoe UI Historic" w:cs="Segoe UI Historic"/>
        </w:rPr>
        <w:t>Singleton.Instance.Difficulty</w:t>
      </w:r>
      <w:proofErr w:type="spellEnd"/>
      <w:r w:rsidRPr="00E706CF">
        <w:rPr>
          <w:rFonts w:ascii="Segoe UI Historic" w:hAnsi="Segoe UI Historic" w:cs="Segoe UI Historic"/>
        </w:rPr>
        <w:t>; x++)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for (int z = 0; z &lt; </w:t>
      </w:r>
      <w:proofErr w:type="spellStart"/>
      <w:r w:rsidRPr="00E706CF">
        <w:rPr>
          <w:rFonts w:ascii="Segoe UI Historic" w:hAnsi="Segoe UI Historic" w:cs="Segoe UI Historic"/>
        </w:rPr>
        <w:t>Singleton.Instance.Difficulty</w:t>
      </w:r>
      <w:proofErr w:type="spellEnd"/>
      <w:r w:rsidRPr="00E706CF">
        <w:rPr>
          <w:rFonts w:ascii="Segoe UI Historic" w:hAnsi="Segoe UI Historic" w:cs="Segoe UI Historic"/>
        </w:rPr>
        <w:t>; z++)</w:t>
      </w:r>
      <w:r w:rsidRPr="00E706CF">
        <w:rPr>
          <w:rFonts w:ascii="Segoe UI Historic" w:hAnsi="Segoe UI Historic" w:cs="Segoe UI Historic"/>
        </w:rPr>
        <w:br/>
        <w:t xml:space="preserve">                {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wall.Add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String.Format</w:t>
      </w:r>
      <w:proofErr w:type="spellEnd"/>
      <w:r w:rsidRPr="00E706CF">
        <w:rPr>
          <w:rFonts w:ascii="Segoe UI Historic" w:hAnsi="Segoe UI Historic" w:cs="Segoe UI Historic"/>
        </w:rPr>
        <w:t>("Wall {0}-{1}-V", x, z));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wall.Add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String.Format</w:t>
      </w:r>
      <w:proofErr w:type="spellEnd"/>
      <w:r w:rsidRPr="00E706CF">
        <w:rPr>
          <w:rFonts w:ascii="Segoe UI Historic" w:hAnsi="Segoe UI Historic" w:cs="Segoe UI Historic"/>
        </w:rPr>
        <w:t>("Wall {0}-{1}-H", x, z));</w:t>
      </w:r>
      <w:r w:rsidRPr="00E706CF">
        <w:rPr>
          <w:rFonts w:ascii="Segoe UI Historic" w:hAnsi="Segoe UI Historic" w:cs="Segoe UI Historic"/>
        </w:rPr>
        <w:br/>
        <w:t xml:space="preserve">                }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wall = </w:t>
      </w:r>
      <w:proofErr w:type="spellStart"/>
      <w:r w:rsidRPr="00E706CF">
        <w:rPr>
          <w:rFonts w:ascii="Segoe UI Historic" w:hAnsi="Segoe UI Historic" w:cs="Segoe UI Historic"/>
        </w:rPr>
        <w:t>wall.Except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resultwall</w:t>
      </w:r>
      <w:proofErr w:type="spellEnd"/>
      <w:r w:rsidRPr="00E706CF">
        <w:rPr>
          <w:rFonts w:ascii="Segoe UI Historic" w:hAnsi="Segoe UI Historic" w:cs="Segoe UI Historic"/>
        </w:rPr>
        <w:t>).</w:t>
      </w:r>
      <w:proofErr w:type="spellStart"/>
      <w:r w:rsidRPr="00E706CF">
        <w:rPr>
          <w:rFonts w:ascii="Segoe UI Historic" w:hAnsi="Segoe UI Historic" w:cs="Segoe UI Historic"/>
        </w:rPr>
        <w:t>ToList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foreach (var VARIABLE in wall)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try {</w:t>
      </w:r>
      <w:r w:rsidRPr="00E706CF">
        <w:rPr>
          <w:rFonts w:ascii="Segoe UI Historic" w:hAnsi="Segoe UI Historic" w:cs="Segoe UI Historic"/>
        </w:rPr>
        <w:br/>
        <w:t xml:space="preserve">                    Destroy(</w:t>
      </w:r>
      <w:proofErr w:type="spellStart"/>
      <w:r w:rsidRPr="00E706CF">
        <w:rPr>
          <w:rFonts w:ascii="Segoe UI Historic" w:hAnsi="Segoe UI Historic" w:cs="Segoe UI Historic"/>
        </w:rPr>
        <w:t>mazeEmpty.transform.Find</w:t>
      </w:r>
      <w:proofErr w:type="spellEnd"/>
      <w:r w:rsidRPr="00E706CF">
        <w:rPr>
          <w:rFonts w:ascii="Segoe UI Historic" w:hAnsi="Segoe UI Historic" w:cs="Segoe UI Historic"/>
        </w:rPr>
        <w:t>(VARIABLE).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    }</w:t>
      </w:r>
      <w:r w:rsidRPr="00E706CF">
        <w:rPr>
          <w:rFonts w:ascii="Segoe UI Historic" w:hAnsi="Segoe UI Historic" w:cs="Segoe UI Historic"/>
        </w:rPr>
        <w:br/>
        <w:t xml:space="preserve">                catch (Exception e) { }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mazeInstance.transform.localScale</w:t>
      </w:r>
      <w:proofErr w:type="spellEnd"/>
      <w:r w:rsidRPr="00E706CF">
        <w:rPr>
          <w:rFonts w:ascii="Segoe UI Historic" w:hAnsi="Segoe UI Historic" w:cs="Segoe UI Historic"/>
        </w:rPr>
        <w:t xml:space="preserve"> = new Vector3(50f / </w:t>
      </w:r>
      <w:proofErr w:type="spellStart"/>
      <w:r w:rsidRPr="00E706CF">
        <w:rPr>
          <w:rFonts w:ascii="Segoe UI Historic" w:hAnsi="Segoe UI Historic" w:cs="Segoe UI Historic"/>
        </w:rPr>
        <w:t>mazeInstance.sizeX</w:t>
      </w:r>
      <w:proofErr w:type="spellEnd"/>
      <w:r w:rsidRPr="00E706CF">
        <w:rPr>
          <w:rFonts w:ascii="Segoe UI Historic" w:hAnsi="Segoe UI Historic" w:cs="Segoe UI Historic"/>
        </w:rPr>
        <w:t xml:space="preserve">, 1f, 50f / </w:t>
      </w:r>
      <w:proofErr w:type="spellStart"/>
      <w:r w:rsidRPr="00E706CF">
        <w:rPr>
          <w:rFonts w:ascii="Segoe UI Historic" w:hAnsi="Segoe UI Historic" w:cs="Segoe UI Historic"/>
        </w:rPr>
        <w:t>mazeInstance.sizeZ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gate = Instantiate(</w:t>
      </w:r>
      <w:proofErr w:type="spellStart"/>
      <w:r w:rsidRPr="00E706CF">
        <w:rPr>
          <w:rFonts w:ascii="Segoe UI Historic" w:hAnsi="Segoe UI Historic" w:cs="Segoe UI Historic"/>
        </w:rPr>
        <w:t>Resources.Load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&gt;("Maze/Gate"), </w:t>
      </w:r>
      <w:proofErr w:type="spellStart"/>
      <w:r w:rsidRPr="00E706CF">
        <w:rPr>
          <w:rFonts w:ascii="Segoe UI Historic" w:hAnsi="Segoe UI Historic" w:cs="Segoe UI Historic"/>
        </w:rPr>
        <w:t>mazeEmpty.transform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//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("gate?");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Singleton.Instance.FirstTime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gate.transform.localScale</w:t>
      </w:r>
      <w:proofErr w:type="spellEnd"/>
      <w:r w:rsidRPr="00E706CF">
        <w:rPr>
          <w:rFonts w:ascii="Segoe UI Historic" w:hAnsi="Segoe UI Historic" w:cs="Segoe UI Historic"/>
        </w:rPr>
        <w:t xml:space="preserve"> = new Vector3(</w:t>
      </w:r>
      <w:proofErr w:type="spellStart"/>
      <w:r w:rsidRPr="00E706CF">
        <w:rPr>
          <w:rFonts w:ascii="Segoe UI Historic" w:hAnsi="Segoe UI Historic" w:cs="Segoe UI Historic"/>
        </w:rPr>
        <w:t>mazeInstance.sizeX</w:t>
      </w:r>
      <w:proofErr w:type="spellEnd"/>
      <w:r w:rsidRPr="00E706CF">
        <w:rPr>
          <w:rFonts w:ascii="Segoe UI Historic" w:hAnsi="Segoe UI Historic" w:cs="Segoe UI Historic"/>
        </w:rPr>
        <w:t xml:space="preserve"> / 50f, 1f, </w:t>
      </w:r>
      <w:proofErr w:type="spellStart"/>
      <w:r w:rsidRPr="00E706CF">
        <w:rPr>
          <w:rFonts w:ascii="Segoe UI Historic" w:hAnsi="Segoe UI Historic" w:cs="Segoe UI Historic"/>
        </w:rPr>
        <w:t>mazeInstance.sizeZ</w:t>
      </w:r>
      <w:proofErr w:type="spellEnd"/>
      <w:r w:rsidRPr="00E706CF">
        <w:rPr>
          <w:rFonts w:ascii="Segoe UI Historic" w:hAnsi="Segoe UI Historic" w:cs="Segoe UI Historic"/>
        </w:rPr>
        <w:t xml:space="preserve"> / 50f);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gate.transform.localPosition</w:t>
      </w:r>
      <w:proofErr w:type="spellEnd"/>
      <w:r w:rsidRPr="00E706CF">
        <w:rPr>
          <w:rFonts w:ascii="Segoe UI Historic" w:hAnsi="Segoe UI Historic" w:cs="Segoe UI Historic"/>
        </w:rPr>
        <w:t xml:space="preserve"> = new Vector3(</w:t>
      </w:r>
      <w:proofErr w:type="spellStart"/>
      <w:r w:rsidRPr="00E706CF">
        <w:rPr>
          <w:rFonts w:ascii="Segoe UI Historic" w:hAnsi="Segoe UI Historic" w:cs="Segoe UI Historic"/>
        </w:rPr>
        <w:t>mazeInstance.sizeX</w:t>
      </w:r>
      <w:proofErr w:type="spellEnd"/>
      <w:r w:rsidRPr="00E706CF">
        <w:rPr>
          <w:rFonts w:ascii="Segoe UI Historic" w:hAnsi="Segoe UI Historic" w:cs="Segoe UI Historic"/>
        </w:rPr>
        <w:t>, 0, -</w:t>
      </w:r>
      <w:proofErr w:type="spellStart"/>
      <w:r w:rsidRPr="00E706CF">
        <w:rPr>
          <w:rFonts w:ascii="Segoe UI Historic" w:hAnsi="Segoe UI Historic" w:cs="Segoe UI Historic"/>
        </w:rPr>
        <w:t>mazeInstance.sizeX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mazeEmpty.transform.rotation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Quaternion.Euler</w:t>
      </w:r>
      <w:proofErr w:type="spellEnd"/>
      <w:r w:rsidRPr="00E706CF">
        <w:rPr>
          <w:rFonts w:ascii="Segoe UI Historic" w:hAnsi="Segoe UI Historic" w:cs="Segoe UI Historic"/>
        </w:rPr>
        <w:t xml:space="preserve">(0, </w:t>
      </w:r>
      <w:proofErr w:type="spellStart"/>
      <w:r w:rsidRPr="00E706CF">
        <w:rPr>
          <w:rFonts w:ascii="Segoe UI Historic" w:hAnsi="Segoe UI Historic" w:cs="Segoe UI Historic"/>
        </w:rPr>
        <w:t>mazeZ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], 0);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open_gate_order</w:t>
      </w:r>
      <w:proofErr w:type="spellEnd"/>
      <w:r w:rsidRPr="00E706CF">
        <w:rPr>
          <w:rFonts w:ascii="Segoe UI Historic" w:hAnsi="Segoe UI Historic" w:cs="Segoe UI Historic"/>
        </w:rPr>
        <w:t xml:space="preserve"> = new </w:t>
      </w:r>
      <w:proofErr w:type="spellStart"/>
      <w:r w:rsidRPr="00E706CF">
        <w:rPr>
          <w:rFonts w:ascii="Segoe UI Historic" w:hAnsi="Segoe UI Historic" w:cs="Segoe UI Historic"/>
        </w:rPr>
        <w:t>CQueue</w:t>
      </w:r>
      <w:proofErr w:type="spellEnd"/>
      <w:r w:rsidRPr="00E706CF">
        <w:rPr>
          <w:rFonts w:ascii="Segoe UI Historic" w:hAnsi="Segoe UI Historic" w:cs="Segoe UI Historic"/>
        </w:rPr>
        <w:t>(true, 8);</w:t>
      </w:r>
      <w:r w:rsidRPr="00E706CF">
        <w:rPr>
          <w:rFonts w:ascii="Segoe UI Historic" w:hAnsi="Segoe UI Historic" w:cs="Segoe UI Historic"/>
        </w:rPr>
        <w:br/>
        <w:t xml:space="preserve">        _password =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(() =&gt;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 xml:space="preserve">("SELECT </w:t>
      </w:r>
      <w:proofErr w:type="spellStart"/>
      <w:r w:rsidRPr="00E706CF">
        <w:rPr>
          <w:rFonts w:ascii="Segoe UI Historic" w:hAnsi="Segoe UI Historic" w:cs="Segoe UI Historic"/>
        </w:rPr>
        <w:t>orderOpening</w:t>
      </w:r>
      <w:proofErr w:type="spellEnd"/>
      <w:r w:rsidRPr="00E706CF">
        <w:rPr>
          <w:rFonts w:ascii="Segoe UI Historic" w:hAnsi="Segoe UI Historic" w:cs="Segoe UI Historic"/>
        </w:rPr>
        <w:t xml:space="preserve"> FROM GAMEDATA"</w:t>
      </w:r>
      <w:r w:rsidRPr="00E706CF">
        <w:rPr>
          <w:rFonts w:ascii="Segoe UI Historic" w:hAnsi="Segoe UI Historic" w:cs="Segoe UI Historic"/>
        </w:rPr>
        <w:br/>
        <w:t xml:space="preserve">            , $"Save{Singleton.Instance.LoadNumber}.sqlite3")).Result.Split(new char[] { ';', ',' })[0];</w:t>
      </w:r>
      <w:r w:rsidRPr="00E706CF">
        <w:rPr>
          <w:rFonts w:ascii="Segoe UI Historic" w:hAnsi="Segoe UI Historic" w:cs="Segoe UI Historic"/>
        </w:rPr>
        <w:br/>
        <w:t xml:space="preserve">        foreach (var VARIABLE in _password)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open_gate_order.Enqueue</w:t>
      </w:r>
      <w:proofErr w:type="spellEnd"/>
      <w:r w:rsidRPr="00E706CF">
        <w:rPr>
          <w:rFonts w:ascii="Segoe UI Historic" w:hAnsi="Segoe UI Historic" w:cs="Segoe UI Historic"/>
        </w:rPr>
        <w:t>(VARIABLE - 48);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startAt.text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open_gate_order.Peek</w:t>
      </w:r>
      <w:proofErr w:type="spellEnd"/>
      <w:r w:rsidRPr="00E706CF">
        <w:rPr>
          <w:rFonts w:ascii="Segoe UI Historic" w:hAnsi="Segoe UI Historic" w:cs="Segoe UI Historic"/>
        </w:rPr>
        <w:t>().</w:t>
      </w:r>
      <w:proofErr w:type="spellStart"/>
      <w:r w:rsidRPr="00E706CF">
        <w:rPr>
          <w:rFonts w:ascii="Segoe UI Historic" w:hAnsi="Segoe UI Historic" w:cs="Segoe UI Historic"/>
        </w:rPr>
        <w:t>ToString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StartGame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    Maze();</w:t>
      </w:r>
      <w:r w:rsidRPr="00E706CF">
        <w:rPr>
          <w:rFonts w:ascii="Segoe UI Historic" w:hAnsi="Segoe UI Historic" w:cs="Segoe UI Historic"/>
        </w:rPr>
        <w:br/>
        <w:t xml:space="preserve">        Camera cam;</w:t>
      </w:r>
      <w:r w:rsidRPr="00E706CF">
        <w:rPr>
          <w:rFonts w:ascii="Segoe UI Historic" w:hAnsi="Segoe UI Historic" w:cs="Segoe UI Historic"/>
        </w:rPr>
        <w:br/>
        <w:t xml:space="preserve">         try{</w:t>
      </w:r>
      <w:proofErr w:type="spellStart"/>
      <w:r w:rsidRPr="00E706CF">
        <w:rPr>
          <w:rFonts w:ascii="Segoe UI Historic" w:hAnsi="Segoe UI Historic" w:cs="Segoe UI Historic"/>
        </w:rPr>
        <w:t>mainchar.transform.position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playerPos</w:t>
      </w:r>
      <w:proofErr w:type="spellEnd"/>
      <w:r w:rsidRPr="00E706CF">
        <w:rPr>
          <w:rFonts w:ascii="Segoe UI Historic" w:hAnsi="Segoe UI Historic" w:cs="Segoe UI Historic"/>
        </w:rPr>
        <w:t>;}catch{}</w:t>
      </w:r>
      <w:r w:rsidRPr="00E706CF">
        <w:rPr>
          <w:rFonts w:ascii="Segoe UI Historic" w:hAnsi="Segoe UI Historic" w:cs="Segoe UI Historic"/>
        </w:rPr>
        <w:br/>
        <w:t xml:space="preserve">        player = Instantiate(character[</w:t>
      </w:r>
      <w:proofErr w:type="spellStart"/>
      <w:r w:rsidRPr="00E706CF">
        <w:rPr>
          <w:rFonts w:ascii="Segoe UI Historic" w:hAnsi="Segoe UI Historic" w:cs="Segoe UI Historic"/>
        </w:rPr>
        <w:t>currentselection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actualObject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mainchar.transform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minimap</w:t>
      </w:r>
      <w:proofErr w:type="spellEnd"/>
      <w:r w:rsidRPr="00E706CF">
        <w:rPr>
          <w:rFonts w:ascii="Segoe UI Historic" w:hAnsi="Segoe UI Historic" w:cs="Segoe UI Historic"/>
        </w:rPr>
        <w:t xml:space="preserve"> mini = </w:t>
      </w:r>
      <w:proofErr w:type="spellStart"/>
      <w:r w:rsidRPr="00E706CF">
        <w:rPr>
          <w:rFonts w:ascii="Segoe UI Historic" w:hAnsi="Segoe UI Historic" w:cs="Segoe UI Historic"/>
        </w:rPr>
        <w:t>mainchar.AddComponent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minimap</w:t>
      </w:r>
      <w:proofErr w:type="spellEnd"/>
      <w:r w:rsidRPr="00E706CF">
        <w:rPr>
          <w:rFonts w:ascii="Segoe UI Historic" w:hAnsi="Segoe UI Historic" w:cs="Segoe UI Historic"/>
        </w:rPr>
        <w:t xml:space="preserve">&gt;(); 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SpriteRenderer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minimapPlayerLoc</w:t>
      </w:r>
      <w:proofErr w:type="spellEnd"/>
      <w:r w:rsidRPr="00E706CF">
        <w:rPr>
          <w:rFonts w:ascii="Segoe UI Historic" w:hAnsi="Segoe UI Historic" w:cs="Segoe UI Historic"/>
        </w:rPr>
        <w:t xml:space="preserve"> = Instantiate(empty,player.transform).AddComponent&lt;SpriteRenderer&gt;();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minimapPlayerLoc.sprite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Resources.Load</w:t>
      </w:r>
      <w:proofErr w:type="spellEnd"/>
      <w:r w:rsidRPr="00E706CF">
        <w:rPr>
          <w:rFonts w:ascii="Segoe UI Historic" w:hAnsi="Segoe UI Historic" w:cs="Segoe UI Historic"/>
        </w:rPr>
        <w:t>&lt;Sprite&gt;("Sprite/Star");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minimapPlayerLoc.transform.position</w:t>
      </w:r>
      <w:proofErr w:type="spellEnd"/>
      <w:r w:rsidRPr="00E706CF">
        <w:rPr>
          <w:rFonts w:ascii="Segoe UI Historic" w:hAnsi="Segoe UI Historic" w:cs="Segoe UI Historic"/>
        </w:rPr>
        <w:t xml:space="preserve"> = new Vector3(0, 6.7f, 0);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minimapPlayerLoc.transform.rotation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Quaternion.Euler</w:t>
      </w:r>
      <w:proofErr w:type="spellEnd"/>
      <w:r w:rsidRPr="00E706CF">
        <w:rPr>
          <w:rFonts w:ascii="Segoe UI Historic" w:hAnsi="Segoe UI Historic" w:cs="Segoe UI Historic"/>
        </w:rPr>
        <w:t>(new Vector3(90f,0,0));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minimapPlayerLoc.transform.localScale</w:t>
      </w:r>
      <w:proofErr w:type="spellEnd"/>
      <w:r w:rsidRPr="00E706CF">
        <w:rPr>
          <w:rFonts w:ascii="Segoe UI Historic" w:hAnsi="Segoe UI Historic" w:cs="Segoe UI Historic"/>
        </w:rPr>
        <w:t xml:space="preserve"> = new Vector3(0.5f, 0.5f, 0.1f);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minimapPlayerLoc.color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Color.cyan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minimapPlayerLoc.gameObject.layer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LayerMask.NameToLayer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Minimap</w:t>
      </w:r>
      <w:proofErr w:type="spellEnd"/>
      <w:r w:rsidRPr="00E706CF">
        <w:rPr>
          <w:rFonts w:ascii="Segoe UI Historic" w:hAnsi="Segoe UI Historic" w:cs="Segoe UI Historic"/>
        </w:rPr>
        <w:t>");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mini.Setup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Rigidbody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rb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Rigidbody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if(</w:t>
      </w:r>
      <w:proofErr w:type="spellStart"/>
      <w:r w:rsidRPr="00E706CF">
        <w:rPr>
          <w:rFonts w:ascii="Segoe UI Historic" w:hAnsi="Segoe UI Historic" w:cs="Segoe UI Historic"/>
        </w:rPr>
        <w:t>rb</w:t>
      </w:r>
      <w:proofErr w:type="spellEnd"/>
      <w:r w:rsidRPr="00E706CF">
        <w:rPr>
          <w:rFonts w:ascii="Segoe UI Historic" w:hAnsi="Segoe UI Historic" w:cs="Segoe UI Historic"/>
        </w:rPr>
        <w:t xml:space="preserve"> == null) </w:t>
      </w:r>
      <w:proofErr w:type="spellStart"/>
      <w:r w:rsidRPr="00E706CF">
        <w:rPr>
          <w:rFonts w:ascii="Segoe UI Historic" w:hAnsi="Segoe UI Historic" w:cs="Segoe UI Historic"/>
        </w:rPr>
        <w:t>rb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mainchar.AddComponent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Rigidbody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rb.mass</w:t>
      </w:r>
      <w:proofErr w:type="spellEnd"/>
      <w:r w:rsidRPr="00E706CF">
        <w:rPr>
          <w:rFonts w:ascii="Segoe UI Historic" w:hAnsi="Segoe UI Historic" w:cs="Segoe UI Historic"/>
        </w:rPr>
        <w:t xml:space="preserve"> = 50f; </w:t>
      </w:r>
      <w:proofErr w:type="spellStart"/>
      <w:r w:rsidRPr="00E706CF">
        <w:rPr>
          <w:rFonts w:ascii="Segoe UI Historic" w:hAnsi="Segoe UI Historic" w:cs="Segoe UI Historic"/>
        </w:rPr>
        <w:t>rb.drag</w:t>
      </w:r>
      <w:proofErr w:type="spellEnd"/>
      <w:r w:rsidRPr="00E706CF">
        <w:rPr>
          <w:rFonts w:ascii="Segoe UI Historic" w:hAnsi="Segoe UI Historic" w:cs="Segoe UI Historic"/>
        </w:rPr>
        <w:t xml:space="preserve"> = 10f;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rb.angularDrag</w:t>
      </w:r>
      <w:proofErr w:type="spellEnd"/>
      <w:r w:rsidRPr="00E706CF">
        <w:rPr>
          <w:rFonts w:ascii="Segoe UI Historic" w:hAnsi="Segoe UI Historic" w:cs="Segoe UI Historic"/>
        </w:rPr>
        <w:t xml:space="preserve"> = 10f; </w:t>
      </w:r>
      <w:proofErr w:type="spellStart"/>
      <w:r w:rsidRPr="00E706CF">
        <w:rPr>
          <w:rFonts w:ascii="Segoe UI Historic" w:hAnsi="Segoe UI Historic" w:cs="Segoe UI Historic"/>
        </w:rPr>
        <w:t>rb.useGravity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rb.collisionDetectionMode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CollisionDetectionMode.ContinuousDynamic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rb.constraints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RigidbodyConstraints.FreezePositionY</w:t>
      </w:r>
      <w:proofErr w:type="spellEnd"/>
      <w:r w:rsidRPr="00E706CF">
        <w:rPr>
          <w:rFonts w:ascii="Segoe UI Historic" w:hAnsi="Segoe UI Historic" w:cs="Segoe UI Historic"/>
        </w:rPr>
        <w:t xml:space="preserve"> | </w:t>
      </w:r>
      <w:proofErr w:type="spellStart"/>
      <w:r w:rsidRPr="00E706CF">
        <w:rPr>
          <w:rFonts w:ascii="Segoe UI Historic" w:hAnsi="Segoe UI Historic" w:cs="Segoe UI Historic"/>
        </w:rPr>
        <w:t>RigidbodyConstraints.FreezeRotationX</w:t>
      </w:r>
      <w:proofErr w:type="spellEnd"/>
      <w:r w:rsidRPr="00E706CF">
        <w:rPr>
          <w:rFonts w:ascii="Segoe UI Historic" w:hAnsi="Segoe UI Historic" w:cs="Segoe UI Historic"/>
        </w:rPr>
        <w:t xml:space="preserve"> |</w:t>
      </w:r>
      <w:r w:rsidRPr="00E706CF">
        <w:rPr>
          <w:rFonts w:ascii="Segoe UI Historic" w:hAnsi="Segoe UI Historic" w:cs="Segoe UI Historic"/>
        </w:rPr>
        <w:br/>
        <w:t xml:space="preserve">                         </w:t>
      </w:r>
      <w:proofErr w:type="spellStart"/>
      <w:r w:rsidRPr="00E706CF">
        <w:rPr>
          <w:rFonts w:ascii="Segoe UI Historic" w:hAnsi="Segoe UI Historic" w:cs="Segoe UI Historic"/>
        </w:rPr>
        <w:t>RigidbodyConstraints.FreezeRotationZ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string[] </w:t>
      </w:r>
      <w:proofErr w:type="spellStart"/>
      <w:r w:rsidRPr="00E706CF">
        <w:rPr>
          <w:rFonts w:ascii="Segoe UI Historic" w:hAnsi="Segoe UI Historic" w:cs="Segoe UI Historic"/>
        </w:rPr>
        <w:t>camName</w:t>
      </w:r>
      <w:proofErr w:type="spellEnd"/>
      <w:r w:rsidRPr="00E706CF">
        <w:rPr>
          <w:rFonts w:ascii="Segoe UI Historic" w:hAnsi="Segoe UI Historic" w:cs="Segoe UI Historic"/>
        </w:rPr>
        <w:t xml:space="preserve"> = new[] { "FPP", "TPP" };</w:t>
      </w:r>
      <w:r w:rsidRPr="00E706CF">
        <w:rPr>
          <w:rFonts w:ascii="Segoe UI Historic" w:hAnsi="Segoe UI Historic" w:cs="Segoe UI Historic"/>
        </w:rPr>
        <w:br/>
        <w:t xml:space="preserve">        Vector3[] </w:t>
      </w:r>
      <w:proofErr w:type="spellStart"/>
      <w:r w:rsidRPr="00E706CF">
        <w:rPr>
          <w:rFonts w:ascii="Segoe UI Historic" w:hAnsi="Segoe UI Historic" w:cs="Segoe UI Historic"/>
        </w:rPr>
        <w:t>camLocation</w:t>
      </w:r>
      <w:proofErr w:type="spellEnd"/>
      <w:r w:rsidRPr="00E706CF">
        <w:rPr>
          <w:rFonts w:ascii="Segoe UI Historic" w:hAnsi="Segoe UI Historic" w:cs="Segoe UI Historic"/>
        </w:rPr>
        <w:t xml:space="preserve"> = new[] { new Vector3(0, 1.6f,0), new Vector3(0.46f, 1.88f,-1.5f) };</w:t>
      </w:r>
      <w:r w:rsidRPr="00E706CF">
        <w:rPr>
          <w:rFonts w:ascii="Segoe UI Historic" w:hAnsi="Segoe UI Historic" w:cs="Segoe UI Historic"/>
        </w:rPr>
        <w:br/>
        <w:t xml:space="preserve">        Vector3[] </w:t>
      </w:r>
      <w:proofErr w:type="spellStart"/>
      <w:r w:rsidRPr="00E706CF">
        <w:rPr>
          <w:rFonts w:ascii="Segoe UI Historic" w:hAnsi="Segoe UI Historic" w:cs="Segoe UI Historic"/>
        </w:rPr>
        <w:t>camRotation</w:t>
      </w:r>
      <w:proofErr w:type="spellEnd"/>
      <w:r w:rsidRPr="00E706CF">
        <w:rPr>
          <w:rFonts w:ascii="Segoe UI Historic" w:hAnsi="Segoe UI Historic" w:cs="Segoe UI Historic"/>
        </w:rPr>
        <w:t xml:space="preserve"> = new[] { new Vector3(0, 0, 0), new Vector3(16.1f, 0, 0) };</w:t>
      </w:r>
      <w:r w:rsidRPr="00E706CF">
        <w:rPr>
          <w:rFonts w:ascii="Segoe UI Historic" w:hAnsi="Segoe UI Historic" w:cs="Segoe UI Historic"/>
        </w:rPr>
        <w:br/>
        <w:t xml:space="preserve">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2;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++)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cam = Instantiate(empty, </w:t>
      </w:r>
      <w:proofErr w:type="spellStart"/>
      <w:r w:rsidRPr="00E706CF">
        <w:rPr>
          <w:rFonts w:ascii="Segoe UI Historic" w:hAnsi="Segoe UI Historic" w:cs="Segoe UI Historic"/>
        </w:rPr>
        <w:t>player.transform</w:t>
      </w:r>
      <w:proofErr w:type="spellEnd"/>
      <w:r w:rsidRPr="00E706CF">
        <w:rPr>
          <w:rFonts w:ascii="Segoe UI Historic" w:hAnsi="Segoe UI Historic" w:cs="Segoe UI Historic"/>
        </w:rPr>
        <w:t>).</w:t>
      </w:r>
      <w:proofErr w:type="spellStart"/>
      <w:r w:rsidRPr="00E706CF">
        <w:rPr>
          <w:rFonts w:ascii="Segoe UI Historic" w:hAnsi="Segoe UI Historic" w:cs="Segoe UI Historic"/>
        </w:rPr>
        <w:t>AddComponent</w:t>
      </w:r>
      <w:proofErr w:type="spellEnd"/>
      <w:r w:rsidRPr="00E706CF">
        <w:rPr>
          <w:rFonts w:ascii="Segoe UI Historic" w:hAnsi="Segoe UI Historic" w:cs="Segoe UI Historic"/>
        </w:rPr>
        <w:t>&lt;Camera&gt;();</w:t>
      </w:r>
      <w:r w:rsidRPr="00E706CF">
        <w:rPr>
          <w:rFonts w:ascii="Segoe UI Historic" w:hAnsi="Segoe UI Historic" w:cs="Segoe UI Historic"/>
        </w:rPr>
        <w:br/>
        <w:t xml:space="preserve">            cam.name = </w:t>
      </w:r>
      <w:proofErr w:type="spellStart"/>
      <w:r w:rsidRPr="00E706CF">
        <w:rPr>
          <w:rFonts w:ascii="Segoe UI Historic" w:hAnsi="Segoe UI Historic" w:cs="Segoe UI Historic"/>
        </w:rPr>
        <w:t>camName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cam.cullingMask</w:t>
      </w:r>
      <w:proofErr w:type="spellEnd"/>
      <w:r w:rsidRPr="00E706CF">
        <w:rPr>
          <w:rFonts w:ascii="Segoe UI Historic" w:hAnsi="Segoe UI Historic" w:cs="Segoe UI Historic"/>
        </w:rPr>
        <w:t xml:space="preserve"> = ~(1 &lt;&lt; </w:t>
      </w:r>
      <w:proofErr w:type="spellStart"/>
      <w:r w:rsidRPr="00E706CF">
        <w:rPr>
          <w:rFonts w:ascii="Segoe UI Historic" w:hAnsi="Segoe UI Historic" w:cs="Segoe UI Historic"/>
        </w:rPr>
        <w:t>LayerMask.NameToLayer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Minimap</w:t>
      </w:r>
      <w:proofErr w:type="spellEnd"/>
      <w:r w:rsidRPr="00E706CF">
        <w:rPr>
          <w:rFonts w:ascii="Segoe UI Historic" w:hAnsi="Segoe UI Historic" w:cs="Segoe UI Historic"/>
        </w:rPr>
        <w:t>"));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cam.transform.localPosition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camLocation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cam.transform.localRotation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Quaternion.Euler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camRotation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cams.Add</w:t>
      </w:r>
      <w:proofErr w:type="spellEnd"/>
      <w:r w:rsidRPr="00E706CF">
        <w:rPr>
          <w:rFonts w:ascii="Segoe UI Historic" w:hAnsi="Segoe UI Historic" w:cs="Segoe UI Historic"/>
        </w:rPr>
        <w:t>(cam);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movement </w:t>
      </w:r>
      <w:proofErr w:type="spellStart"/>
      <w:r w:rsidRPr="00E706CF">
        <w:rPr>
          <w:rFonts w:ascii="Segoe UI Historic" w:hAnsi="Segoe UI Historic" w:cs="Segoe UI Historic"/>
        </w:rPr>
        <w:t>movementScript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mainchar.AddComponent</w:t>
      </w:r>
      <w:proofErr w:type="spellEnd"/>
      <w:r w:rsidRPr="00E706CF">
        <w:rPr>
          <w:rFonts w:ascii="Segoe UI Historic" w:hAnsi="Segoe UI Historic" w:cs="Segoe UI Historic"/>
        </w:rPr>
        <w:t>&lt;movement&gt;();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movementScript.walkspeed</w:t>
      </w:r>
      <w:proofErr w:type="spellEnd"/>
      <w:r w:rsidRPr="00E706CF">
        <w:rPr>
          <w:rFonts w:ascii="Segoe UI Historic" w:hAnsi="Segoe UI Historic" w:cs="Segoe UI Historic"/>
        </w:rPr>
        <w:t xml:space="preserve"> = 0.14f;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movementScript.jumpgravity</w:t>
      </w:r>
      <w:proofErr w:type="spellEnd"/>
      <w:r w:rsidRPr="00E706CF">
        <w:rPr>
          <w:rFonts w:ascii="Segoe UI Historic" w:hAnsi="Segoe UI Historic" w:cs="Segoe UI Historic"/>
        </w:rPr>
        <w:t xml:space="preserve"> = 9.8f;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movementScript.jumpheight</w:t>
      </w:r>
      <w:proofErr w:type="spellEnd"/>
      <w:r w:rsidRPr="00E706CF">
        <w:rPr>
          <w:rFonts w:ascii="Segoe UI Historic" w:hAnsi="Segoe UI Historic" w:cs="Segoe UI Historic"/>
        </w:rPr>
        <w:t xml:space="preserve"> = 5f;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movementScript.gravityspeed</w:t>
      </w:r>
      <w:proofErr w:type="spellEnd"/>
      <w:r w:rsidRPr="00E706CF">
        <w:rPr>
          <w:rFonts w:ascii="Segoe UI Historic" w:hAnsi="Segoe UI Historic" w:cs="Segoe UI Historic"/>
        </w:rPr>
        <w:t xml:space="preserve"> = 9.8f;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movementScript.crouchwalk</w:t>
      </w:r>
      <w:proofErr w:type="spellEnd"/>
      <w:r w:rsidRPr="00E706CF">
        <w:rPr>
          <w:rFonts w:ascii="Segoe UI Historic" w:hAnsi="Segoe UI Historic" w:cs="Segoe UI Historic"/>
        </w:rPr>
        <w:t xml:space="preserve"> = 0.24f;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movementScript.crouchheight</w:t>
      </w:r>
      <w:proofErr w:type="spellEnd"/>
      <w:r w:rsidRPr="00E706CF">
        <w:rPr>
          <w:rFonts w:ascii="Segoe UI Historic" w:hAnsi="Segoe UI Historic" w:cs="Segoe UI Historic"/>
        </w:rPr>
        <w:t xml:space="preserve"> = 0.5f;</w:t>
      </w:r>
      <w:r w:rsidRPr="00E706CF">
        <w:rPr>
          <w:rFonts w:ascii="Segoe UI Historic" w:hAnsi="Segoe UI Historic" w:cs="Segoe UI Historic"/>
        </w:rPr>
        <w:br/>
        <w:t xml:space="preserve">        turnaround </w:t>
      </w:r>
      <w:proofErr w:type="spellStart"/>
      <w:r w:rsidRPr="00E706CF">
        <w:rPr>
          <w:rFonts w:ascii="Segoe UI Historic" w:hAnsi="Segoe UI Historic" w:cs="Segoe UI Historic"/>
        </w:rPr>
        <w:t>turnScript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mainchar.AddComponent</w:t>
      </w:r>
      <w:proofErr w:type="spellEnd"/>
      <w:r w:rsidRPr="00E706CF">
        <w:rPr>
          <w:rFonts w:ascii="Segoe UI Historic" w:hAnsi="Segoe UI Historic" w:cs="Segoe UI Historic"/>
        </w:rPr>
        <w:t>&lt;turnaround&gt;();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turnScript.cam</w:t>
      </w:r>
      <w:proofErr w:type="spellEnd"/>
      <w:r w:rsidRPr="00E706CF">
        <w:rPr>
          <w:rFonts w:ascii="Segoe UI Historic" w:hAnsi="Segoe UI Historic" w:cs="Segoe UI Historic"/>
        </w:rPr>
        <w:t xml:space="preserve"> = cams[0];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switchcam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switchcamScript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gameObject.AddComponent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switchcam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switchcamScript.cams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cams.ToArray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Button </w:t>
      </w:r>
      <w:proofErr w:type="spellStart"/>
      <w:r w:rsidRPr="00E706CF">
        <w:rPr>
          <w:rFonts w:ascii="Segoe UI Historic" w:hAnsi="Segoe UI Historic" w:cs="Segoe UI Historic"/>
        </w:rPr>
        <w:t>switchcamButton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SwitchCam</w:t>
      </w:r>
      <w:proofErr w:type="spellEnd"/>
      <w:r w:rsidRPr="00E706CF">
        <w:rPr>
          <w:rFonts w:ascii="Segoe UI Historic" w:hAnsi="Segoe UI Historic" w:cs="Segoe UI Historic"/>
        </w:rPr>
        <w:t>").</w:t>
      </w:r>
      <w:proofErr w:type="spellStart"/>
      <w:r w:rsidRPr="00E706CF">
        <w:rPr>
          <w:rFonts w:ascii="Segoe UI Historic" w:hAnsi="Segoe UI Historic" w:cs="Segoe UI Historic"/>
        </w:rPr>
        <w:t>GetComponent</w:t>
      </w:r>
      <w:proofErr w:type="spellEnd"/>
      <w:r w:rsidRPr="00E706CF">
        <w:rPr>
          <w:rFonts w:ascii="Segoe UI Historic" w:hAnsi="Segoe UI Historic" w:cs="Segoe UI Historic"/>
        </w:rPr>
        <w:t>&lt;Button&gt;();</w:t>
      </w:r>
      <w:r w:rsidRPr="00E706CF">
        <w:rPr>
          <w:rFonts w:ascii="Segoe UI Historic" w:hAnsi="Segoe UI Historic" w:cs="Segoe UI Historic"/>
        </w:rPr>
        <w:br/>
        <w:t xml:space="preserve">        switchcamButton.onClick.AddListener(switchcamScript.ChangeCamera);</w:t>
      </w:r>
      <w:r w:rsidRPr="00E706CF">
        <w:rPr>
          <w:rFonts w:ascii="Segoe UI Historic" w:hAnsi="Segoe UI Historic" w:cs="Segoe UI Historic"/>
        </w:rPr>
        <w:br/>
        <w:t xml:space="preserve">        //UI</w:t>
      </w:r>
      <w:r w:rsidRPr="00E706CF">
        <w:rPr>
          <w:rFonts w:ascii="Segoe UI Historic" w:hAnsi="Segoe UI Historic" w:cs="Segoe UI Historic"/>
        </w:rPr>
        <w:br/>
        <w:t xml:space="preserve">        Button </w:t>
      </w:r>
      <w:proofErr w:type="spellStart"/>
      <w:r w:rsidRPr="00E706CF">
        <w:rPr>
          <w:rFonts w:ascii="Segoe UI Historic" w:hAnsi="Segoe UI Historic" w:cs="Segoe UI Historic"/>
        </w:rPr>
        <w:t>jumpButton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("Jump").</w:t>
      </w:r>
      <w:proofErr w:type="spellStart"/>
      <w:r w:rsidRPr="00E706CF">
        <w:rPr>
          <w:rFonts w:ascii="Segoe UI Historic" w:hAnsi="Segoe UI Historic" w:cs="Segoe UI Historic"/>
        </w:rPr>
        <w:t>GetComponent</w:t>
      </w:r>
      <w:proofErr w:type="spellEnd"/>
      <w:r w:rsidRPr="00E706CF">
        <w:rPr>
          <w:rFonts w:ascii="Segoe UI Historic" w:hAnsi="Segoe UI Historic" w:cs="Segoe UI Historic"/>
        </w:rPr>
        <w:t>&lt;Button&gt;();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jumpButton.onClick.AddListener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movementScript.Jumpbutton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Button </w:t>
      </w:r>
      <w:proofErr w:type="spellStart"/>
      <w:r w:rsidRPr="00E706CF">
        <w:rPr>
          <w:rFonts w:ascii="Segoe UI Historic" w:hAnsi="Segoe UI Historic" w:cs="Segoe UI Historic"/>
        </w:rPr>
        <w:t>crouchbutton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("Crouch").</w:t>
      </w:r>
      <w:proofErr w:type="spellStart"/>
      <w:r w:rsidRPr="00E706CF">
        <w:rPr>
          <w:rFonts w:ascii="Segoe UI Historic" w:hAnsi="Segoe UI Historic" w:cs="Segoe UI Historic"/>
        </w:rPr>
        <w:t>GetComponent</w:t>
      </w:r>
      <w:proofErr w:type="spellEnd"/>
      <w:r w:rsidRPr="00E706CF">
        <w:rPr>
          <w:rFonts w:ascii="Segoe UI Historic" w:hAnsi="Segoe UI Historic" w:cs="Segoe UI Historic"/>
        </w:rPr>
        <w:t>&lt;Button&gt;();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crouchbutton.onClick.AddListener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movementScript.crouch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escapeGp</w:t>
      </w:r>
      <w:proofErr w:type="spellEnd"/>
      <w:r w:rsidRPr="00E706CF">
        <w:rPr>
          <w:rFonts w:ascii="Segoe UI Historic" w:hAnsi="Segoe UI Historic" w:cs="Segoe UI Historic"/>
        </w:rPr>
        <w:t xml:space="preserve"> = empty;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escapeGp</w:t>
      </w:r>
      <w:proofErr w:type="spellEnd"/>
      <w:r w:rsidRPr="00E706CF">
        <w:rPr>
          <w:rFonts w:ascii="Segoe UI Historic" w:hAnsi="Segoe UI Historic" w:cs="Segoe UI Historic"/>
        </w:rPr>
        <w:t xml:space="preserve"> = Instantiate(</w:t>
      </w:r>
      <w:proofErr w:type="spellStart"/>
      <w:r w:rsidRPr="00E706CF">
        <w:rPr>
          <w:rFonts w:ascii="Segoe UI Historic" w:hAnsi="Segoe UI Historic" w:cs="Segoe UI Historic"/>
        </w:rPr>
        <w:t>Resources.Load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>&gt;("Maze/</w:t>
      </w:r>
      <w:proofErr w:type="spellStart"/>
      <w:r w:rsidRPr="00E706CF">
        <w:rPr>
          <w:rFonts w:ascii="Segoe UI Historic" w:hAnsi="Segoe UI Historic" w:cs="Segoe UI Historic"/>
        </w:rPr>
        <w:t>escapeGp</w:t>
      </w:r>
      <w:proofErr w:type="spellEnd"/>
      <w:r w:rsidRPr="00E706CF">
        <w:rPr>
          <w:rFonts w:ascii="Segoe UI Historic" w:hAnsi="Segoe UI Historic" w:cs="Segoe UI Historic"/>
        </w:rPr>
        <w:t>"));</w:t>
      </w:r>
      <w:r w:rsidRPr="00E706CF">
        <w:rPr>
          <w:rFonts w:ascii="Segoe UI Historic" w:hAnsi="Segoe UI Historic" w:cs="Segoe UI Historic"/>
        </w:rPr>
        <w:br/>
        <w:t xml:space="preserve">        _angle = </w:t>
      </w:r>
      <w:proofErr w:type="spellStart"/>
      <w:r w:rsidRPr="00E706CF">
        <w:rPr>
          <w:rFonts w:ascii="Segoe UI Historic" w:hAnsi="Segoe UI Historic" w:cs="Segoe UI Historic"/>
        </w:rPr>
        <w:t>int.Parse</w:t>
      </w:r>
      <w:proofErr w:type="spellEnd"/>
      <w:r w:rsidRPr="00E706CF">
        <w:rPr>
          <w:rFonts w:ascii="Segoe UI Historic" w:hAnsi="Segoe UI Historic" w:cs="Segoe UI Historic"/>
        </w:rPr>
        <w:t>(Task</w:t>
      </w:r>
      <w:r w:rsidRPr="00E706CF">
        <w:rPr>
          <w:rFonts w:ascii="Segoe UI Historic" w:hAnsi="Segoe UI Historic" w:cs="Segoe UI Historic"/>
        </w:rPr>
        <w:br/>
        <w:t xml:space="preserve">            .Run(() =&gt;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>("SELECT exit FROM GAMEDATA",</w:t>
      </w:r>
      <w:r w:rsidRPr="00E706CF">
        <w:rPr>
          <w:rFonts w:ascii="Segoe UI Historic" w:hAnsi="Segoe UI Historic" w:cs="Segoe UI Historic"/>
        </w:rPr>
        <w:br/>
        <w:t xml:space="preserve">                $"Save{Singleton.Instance.LoadNumber}.sqlite3")).Result.Split(new char[] { ',', ';' })[0]);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escapeGp.transform.localRotation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Quaternion.Euler</w:t>
      </w:r>
      <w:proofErr w:type="spellEnd"/>
      <w:r w:rsidRPr="00E706CF">
        <w:rPr>
          <w:rFonts w:ascii="Segoe UI Historic" w:hAnsi="Segoe UI Historic" w:cs="Segoe UI Historic"/>
        </w:rPr>
        <w:t>( _angle * Vector3.up);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escapeGp.transform.parent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objs</w:t>
      </w:r>
      <w:proofErr w:type="spellEnd"/>
      <w:r w:rsidRPr="00E706CF">
        <w:rPr>
          <w:rFonts w:ascii="Segoe UI Historic" w:hAnsi="Segoe UI Historic" w:cs="Segoe UI Historic"/>
        </w:rPr>
        <w:t>").transform;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setting.LoadSetting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if(</w:t>
      </w:r>
      <w:proofErr w:type="spellStart"/>
      <w:r w:rsidRPr="00E706CF">
        <w:rPr>
          <w:rFonts w:ascii="Segoe UI Historic" w:hAnsi="Segoe UI Historic" w:cs="Segoe UI Historic"/>
        </w:rPr>
        <w:t>Singleton.Instance.FirstTime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Singleton.Instance.init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Singleton.Instance.ContinuePrompt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    Back();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openGate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OpenPassword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private void </w:t>
      </w:r>
      <w:proofErr w:type="spellStart"/>
      <w:r w:rsidRPr="00E706CF">
        <w:rPr>
          <w:rFonts w:ascii="Segoe UI Historic" w:hAnsi="Segoe UI Historic" w:cs="Segoe UI Historic"/>
        </w:rPr>
        <w:t>FirstTime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{//exit</w:t>
      </w:r>
      <w:r w:rsidRPr="00E706CF">
        <w:rPr>
          <w:rFonts w:ascii="Segoe UI Historic" w:hAnsi="Segoe UI Historic" w:cs="Segoe UI Historic"/>
        </w:rPr>
        <w:br/>
        <w:t xml:space="preserve">        try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(() =&gt;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>("ALTER TABLE GAMEDATA ADD exit INTEGER ", $"Save{</w:t>
      </w:r>
      <w:proofErr w:type="spellStart"/>
      <w:r w:rsidRPr="00E706CF">
        <w:rPr>
          <w:rFonts w:ascii="Segoe UI Historic" w:hAnsi="Segoe UI Historic" w:cs="Segoe UI Historic"/>
        </w:rPr>
        <w:t>Singleton.Instance.LoadNumber</w:t>
      </w:r>
      <w:proofErr w:type="spellEnd"/>
      <w:r w:rsidRPr="00E706CF">
        <w:rPr>
          <w:rFonts w:ascii="Segoe UI Historic" w:hAnsi="Segoe UI Historic" w:cs="Segoe UI Historic"/>
        </w:rPr>
        <w:t>}.sqlite3")).Wait();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catch (Exception e) { }</w:t>
      </w:r>
      <w:r w:rsidRPr="00E706CF">
        <w:rPr>
          <w:rFonts w:ascii="Segoe UI Historic" w:hAnsi="Segoe UI Historic" w:cs="Segoe UI Historic"/>
        </w:rPr>
        <w:br/>
        <w:t xml:space="preserve">        int </w:t>
      </w:r>
      <w:proofErr w:type="spellStart"/>
      <w:r w:rsidRPr="00E706CF">
        <w:rPr>
          <w:rFonts w:ascii="Segoe UI Historic" w:hAnsi="Segoe UI Historic" w:cs="Segoe UI Historic"/>
        </w:rPr>
        <w:t>ranNumber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Random.Range</w:t>
      </w:r>
      <w:proofErr w:type="spellEnd"/>
      <w:r w:rsidRPr="00E706CF">
        <w:rPr>
          <w:rFonts w:ascii="Segoe UI Historic" w:hAnsi="Segoe UI Historic" w:cs="Segoe UI Historic"/>
        </w:rPr>
        <w:t>(1, 360) 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(() =&gt;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>(</w:t>
      </w:r>
      <w:r w:rsidRPr="00E706CF">
        <w:rPr>
          <w:rFonts w:ascii="Segoe UI Historic" w:hAnsi="Segoe UI Historic" w:cs="Segoe UI Historic"/>
        </w:rPr>
        <w:br/>
        <w:t xml:space="preserve">            $@"UPDATE GAMEDATA SET exit= {</w:t>
      </w:r>
      <w:proofErr w:type="spellStart"/>
      <w:r w:rsidRPr="00E706CF">
        <w:rPr>
          <w:rFonts w:ascii="Segoe UI Historic" w:hAnsi="Segoe UI Historic" w:cs="Segoe UI Historic"/>
        </w:rPr>
        <w:t>ranNumber</w:t>
      </w:r>
      <w:proofErr w:type="spellEnd"/>
      <w:r w:rsidRPr="00E706CF">
        <w:rPr>
          <w:rFonts w:ascii="Segoe UI Historic" w:hAnsi="Segoe UI Historic" w:cs="Segoe UI Historic"/>
        </w:rPr>
        <w:t>};", $"Save{</w:t>
      </w:r>
      <w:proofErr w:type="spellStart"/>
      <w:r w:rsidRPr="00E706CF">
        <w:rPr>
          <w:rFonts w:ascii="Segoe UI Historic" w:hAnsi="Segoe UI Historic" w:cs="Segoe UI Historic"/>
        </w:rPr>
        <w:t>Singleton.Instance.LoadNumber</w:t>
      </w:r>
      <w:proofErr w:type="spellEnd"/>
      <w:r w:rsidRPr="00E706CF">
        <w:rPr>
          <w:rFonts w:ascii="Segoe UI Historic" w:hAnsi="Segoe UI Historic" w:cs="Segoe UI Historic"/>
        </w:rPr>
        <w:t>}.sqlite3")).Wait();</w:t>
      </w:r>
      <w:r w:rsidRPr="00E706CF">
        <w:rPr>
          <w:rFonts w:ascii="Segoe UI Historic" w:hAnsi="Segoe UI Historic" w:cs="Segoe UI Historic"/>
        </w:rPr>
        <w:br/>
        <w:t xml:space="preserve">        //selection Screen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showcase =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charShowCase</w:t>
      </w:r>
      <w:proofErr w:type="spellEnd"/>
      <w:r w:rsidRPr="00E706CF">
        <w:rPr>
          <w:rFonts w:ascii="Segoe UI Historic" w:hAnsi="Segoe UI Historic" w:cs="Segoe UI Historic"/>
        </w:rPr>
        <w:t>");</w:t>
      </w:r>
      <w:r w:rsidRPr="00E706CF">
        <w:rPr>
          <w:rFonts w:ascii="Segoe UI Historic" w:hAnsi="Segoe UI Historic" w:cs="Segoe UI Historic"/>
        </w:rPr>
        <w:br/>
        <w:t xml:space="preserve">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</w:t>
      </w:r>
      <w:proofErr w:type="spellStart"/>
      <w:r w:rsidRPr="00E706CF">
        <w:rPr>
          <w:rFonts w:ascii="Segoe UI Historic" w:hAnsi="Segoe UI Historic" w:cs="Segoe UI Historic"/>
        </w:rPr>
        <w:t>character.Length</w:t>
      </w:r>
      <w:proofErr w:type="spellEnd"/>
      <w:r w:rsidRPr="00E706CF">
        <w:rPr>
          <w:rFonts w:ascii="Segoe UI Historic" w:hAnsi="Segoe UI Historic" w:cs="Segoe UI Historic"/>
        </w:rPr>
        <w:t xml:space="preserve">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++)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characterSpecification</w:t>
      </w:r>
      <w:proofErr w:type="spellEnd"/>
      <w:r w:rsidRPr="00E706CF">
        <w:rPr>
          <w:rFonts w:ascii="Segoe UI Historic" w:hAnsi="Segoe UI Historic" w:cs="Segoe UI Historic"/>
        </w:rPr>
        <w:t xml:space="preserve"> details = character[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];</w:t>
      </w:r>
      <w:r w:rsidRPr="00E706CF">
        <w:rPr>
          <w:rFonts w:ascii="Segoe UI Historic" w:hAnsi="Segoe UI Historic" w:cs="Segoe UI Historic"/>
        </w:rPr>
        <w:br/>
        <w:t xml:space="preserve">            int </w:t>
      </w:r>
      <w:proofErr w:type="spellStart"/>
      <w:r w:rsidRPr="00E706CF">
        <w:rPr>
          <w:rFonts w:ascii="Segoe UI Historic" w:hAnsi="Segoe UI Historic" w:cs="Segoe UI Historic"/>
        </w:rPr>
        <w:t>dummyi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tempChar</w:t>
      </w:r>
      <w:proofErr w:type="spellEnd"/>
      <w:r w:rsidRPr="00E706CF">
        <w:rPr>
          <w:rFonts w:ascii="Segoe UI Historic" w:hAnsi="Segoe UI Historic" w:cs="Segoe UI Historic"/>
        </w:rPr>
        <w:t xml:space="preserve"> = Instantiate(</w:t>
      </w:r>
      <w:proofErr w:type="spellStart"/>
      <w:r w:rsidRPr="00E706CF">
        <w:rPr>
          <w:rFonts w:ascii="Segoe UI Historic" w:hAnsi="Segoe UI Historic" w:cs="Segoe UI Historic"/>
        </w:rPr>
        <w:t>characterUI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showcase.transform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tempChar.name = </w:t>
      </w:r>
      <w:proofErr w:type="spellStart"/>
      <w:r w:rsidRPr="00E706CF">
        <w:rPr>
          <w:rFonts w:ascii="Segoe UI Historic" w:hAnsi="Segoe UI Historic" w:cs="Segoe UI Historic"/>
        </w:rPr>
        <w:t>String.Format</w:t>
      </w:r>
      <w:proofErr w:type="spellEnd"/>
      <w:r w:rsidRPr="00E706CF">
        <w:rPr>
          <w:rFonts w:ascii="Segoe UI Historic" w:hAnsi="Segoe UI Historic" w:cs="Segoe UI Historic"/>
        </w:rPr>
        <w:t>("Selector-{0}", details.actualObject.name);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TMP_Text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chartext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tempChar.GetComponentInChildren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TextMeshProUGUI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chartext.text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details.charName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if (</w:t>
      </w:r>
      <w:proofErr w:type="spellStart"/>
      <w:r w:rsidRPr="00E706CF">
        <w:rPr>
          <w:rFonts w:ascii="Segoe UI Historic" w:hAnsi="Segoe UI Historic" w:cs="Segoe UI Historic"/>
        </w:rPr>
        <w:t>details.charImage</w:t>
      </w:r>
      <w:proofErr w:type="spellEnd"/>
      <w:r w:rsidRPr="00E706CF">
        <w:rPr>
          <w:rFonts w:ascii="Segoe UI Historic" w:hAnsi="Segoe UI Historic" w:cs="Segoe UI Historic"/>
        </w:rPr>
        <w:t xml:space="preserve"> != null)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Image </w:t>
      </w:r>
      <w:proofErr w:type="spellStart"/>
      <w:r w:rsidRPr="00E706CF">
        <w:rPr>
          <w:rFonts w:ascii="Segoe UI Historic" w:hAnsi="Segoe UI Historic" w:cs="Segoe UI Historic"/>
        </w:rPr>
        <w:t>showImage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tempChar.GetComponentInChildren</w:t>
      </w:r>
      <w:proofErr w:type="spellEnd"/>
      <w:r w:rsidRPr="00E706CF">
        <w:rPr>
          <w:rFonts w:ascii="Segoe UI Historic" w:hAnsi="Segoe UI Historic" w:cs="Segoe UI Historic"/>
        </w:rPr>
        <w:t>&lt;Image&gt;();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showImage.overrideSprite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details.charImage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charcard</w:t>
      </w:r>
      <w:proofErr w:type="spellEnd"/>
      <w:r w:rsidRPr="00E706CF">
        <w:rPr>
          <w:rFonts w:ascii="Segoe UI Historic" w:hAnsi="Segoe UI Historic" w:cs="Segoe UI Historic"/>
        </w:rPr>
        <w:t xml:space="preserve"> selection = </w:t>
      </w:r>
      <w:proofErr w:type="spellStart"/>
      <w:r w:rsidRPr="00E706CF">
        <w:rPr>
          <w:rFonts w:ascii="Segoe UI Historic" w:hAnsi="Segoe UI Historic" w:cs="Segoe UI Historic"/>
        </w:rPr>
        <w:t>tempChar.GetComponentInChildren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charcard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selection.popup.onClick.AddListener</w:t>
      </w:r>
      <w:proofErr w:type="spellEnd"/>
      <w:r w:rsidRPr="00E706CF">
        <w:rPr>
          <w:rFonts w:ascii="Segoe UI Historic" w:hAnsi="Segoe UI Historic" w:cs="Segoe UI Historic"/>
        </w:rPr>
        <w:t xml:space="preserve">(() =&gt; </w:t>
      </w:r>
      <w:proofErr w:type="spellStart"/>
      <w:r w:rsidRPr="00E706CF">
        <w:rPr>
          <w:rFonts w:ascii="Segoe UI Historic" w:hAnsi="Segoe UI Historic" w:cs="Segoe UI Historic"/>
        </w:rPr>
        <w:t>ShowCharacterPopup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dummyi</w:t>
      </w:r>
      <w:proofErr w:type="spellEnd"/>
      <w:r w:rsidRPr="00E706CF">
        <w:rPr>
          <w:rFonts w:ascii="Segoe UI Historic" w:hAnsi="Segoe UI Historic" w:cs="Segoe UI Historic"/>
        </w:rPr>
        <w:t>));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selection.selection.onClick.AddListener</w:t>
      </w:r>
      <w:proofErr w:type="spellEnd"/>
      <w:r w:rsidRPr="00E706CF">
        <w:rPr>
          <w:rFonts w:ascii="Segoe UI Historic" w:hAnsi="Segoe UI Historic" w:cs="Segoe UI Historic"/>
        </w:rPr>
        <w:t>((() =&gt; Selection(</w:t>
      </w:r>
      <w:proofErr w:type="spellStart"/>
      <w:r w:rsidRPr="00E706CF">
        <w:rPr>
          <w:rFonts w:ascii="Segoe UI Historic" w:hAnsi="Segoe UI Historic" w:cs="Segoe UI Historic"/>
        </w:rPr>
        <w:t>dummyi</w:t>
      </w:r>
      <w:proofErr w:type="spellEnd"/>
      <w:r w:rsidRPr="00E706CF">
        <w:rPr>
          <w:rFonts w:ascii="Segoe UI Historic" w:hAnsi="Segoe UI Historic" w:cs="Segoe UI Historic"/>
        </w:rPr>
        <w:t>)));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int[] </w:t>
      </w:r>
      <w:proofErr w:type="spellStart"/>
      <w:r w:rsidR="00610844" w:rsidRPr="00E706CF">
        <w:rPr>
          <w:rFonts w:ascii="Segoe UI Historic" w:hAnsi="Segoe UI Historic" w:cs="Segoe UI Historic"/>
        </w:rPr>
        <w:t>seqence</w:t>
      </w:r>
      <w:proofErr w:type="spellEnd"/>
      <w:r w:rsidRPr="00E706CF">
        <w:rPr>
          <w:rFonts w:ascii="Segoe UI Historic" w:hAnsi="Segoe UI Historic" w:cs="Segoe UI Historic"/>
        </w:rPr>
        <w:t xml:space="preserve"> = {0,1, 2, 3, 4, 5, 6, 7}; // Replace with your own </w:t>
      </w:r>
      <w:proofErr w:type="spellStart"/>
      <w:r w:rsidR="00610844" w:rsidRPr="00E706CF">
        <w:rPr>
          <w:rFonts w:ascii="Segoe UI Historic" w:hAnsi="Segoe UI Historic" w:cs="Segoe UI Historic"/>
        </w:rPr>
        <w:t>seqence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="00610844" w:rsidRPr="00E706CF">
        <w:rPr>
          <w:rFonts w:ascii="Segoe UI Historic" w:hAnsi="Segoe UI Historic" w:cs="Segoe UI Historic"/>
        </w:rPr>
        <w:t>seqence</w:t>
      </w:r>
      <w:r w:rsidRPr="00E706CF">
        <w:rPr>
          <w:rFonts w:ascii="Segoe UI Historic" w:hAnsi="Segoe UI Historic" w:cs="Segoe UI Historic"/>
        </w:rPr>
        <w:t>.Length</w:t>
      </w:r>
      <w:proofErr w:type="spellEnd"/>
      <w:r w:rsidRPr="00E706CF">
        <w:rPr>
          <w:rFonts w:ascii="Segoe UI Historic" w:hAnsi="Segoe UI Historic" w:cs="Segoe UI Historic"/>
        </w:rPr>
        <w:t xml:space="preserve"> - 1;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&gt;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--)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int j = </w:t>
      </w:r>
      <w:proofErr w:type="spellStart"/>
      <w:r w:rsidRPr="00E706CF">
        <w:rPr>
          <w:rFonts w:ascii="Segoe UI Historic" w:hAnsi="Segoe UI Historic" w:cs="Segoe UI Historic"/>
        </w:rPr>
        <w:t>Random.Range</w:t>
      </w:r>
      <w:proofErr w:type="spellEnd"/>
      <w:r w:rsidRPr="00E706CF">
        <w:rPr>
          <w:rFonts w:ascii="Segoe UI Historic" w:hAnsi="Segoe UI Historic" w:cs="Segoe UI Historic"/>
        </w:rPr>
        <w:t xml:space="preserve">(0,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+ 1);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(</w:t>
      </w:r>
      <w:proofErr w:type="spellStart"/>
      <w:r w:rsidR="00610844" w:rsidRPr="00E706CF">
        <w:rPr>
          <w:rFonts w:ascii="Segoe UI Historic" w:hAnsi="Segoe UI Historic" w:cs="Segoe UI Historic"/>
        </w:rPr>
        <w:t>seqence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], </w:t>
      </w:r>
      <w:proofErr w:type="spellStart"/>
      <w:r w:rsidR="00610844" w:rsidRPr="00E706CF">
        <w:rPr>
          <w:rFonts w:ascii="Segoe UI Historic" w:hAnsi="Segoe UI Historic" w:cs="Segoe UI Historic"/>
        </w:rPr>
        <w:t>seqence</w:t>
      </w:r>
      <w:proofErr w:type="spellEnd"/>
      <w:r w:rsidRPr="00E706CF">
        <w:rPr>
          <w:rFonts w:ascii="Segoe UI Historic" w:hAnsi="Segoe UI Historic" w:cs="Segoe UI Historic"/>
        </w:rPr>
        <w:t>[j]) = (</w:t>
      </w:r>
      <w:proofErr w:type="spellStart"/>
      <w:r w:rsidR="00610844" w:rsidRPr="00E706CF">
        <w:rPr>
          <w:rFonts w:ascii="Segoe UI Historic" w:hAnsi="Segoe UI Historic" w:cs="Segoe UI Historic"/>
        </w:rPr>
        <w:t>seqence</w:t>
      </w:r>
      <w:proofErr w:type="spellEnd"/>
      <w:r w:rsidRPr="00E706CF">
        <w:rPr>
          <w:rFonts w:ascii="Segoe UI Historic" w:hAnsi="Segoe UI Historic" w:cs="Segoe UI Historic"/>
        </w:rPr>
        <w:t xml:space="preserve">[j], </w:t>
      </w:r>
      <w:proofErr w:type="spellStart"/>
      <w:r w:rsidR="00610844" w:rsidRPr="00E706CF">
        <w:rPr>
          <w:rFonts w:ascii="Segoe UI Historic" w:hAnsi="Segoe UI Historic" w:cs="Segoe UI Historic"/>
        </w:rPr>
        <w:t>seqence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(() =&gt;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 xml:space="preserve">($"ALTER TABLE GAMEDATA ADD </w:t>
      </w:r>
      <w:proofErr w:type="spellStart"/>
      <w:r w:rsidRPr="00E706CF">
        <w:rPr>
          <w:rFonts w:ascii="Segoe UI Historic" w:hAnsi="Segoe UI Historic" w:cs="Segoe UI Historic"/>
        </w:rPr>
        <w:t>orderOpening</w:t>
      </w:r>
      <w:proofErr w:type="spellEnd"/>
      <w:r w:rsidRPr="00E706CF">
        <w:rPr>
          <w:rFonts w:ascii="Segoe UI Historic" w:hAnsi="Segoe UI Historic" w:cs="Segoe UI Historic"/>
        </w:rPr>
        <w:t xml:space="preserve"> TEXT",</w:t>
      </w:r>
      <w:r w:rsidRPr="00E706CF">
        <w:rPr>
          <w:rFonts w:ascii="Segoe UI Historic" w:hAnsi="Segoe UI Historic" w:cs="Segoe UI Historic"/>
        </w:rPr>
        <w:br/>
        <w:t xml:space="preserve">            $"Save{</w:t>
      </w:r>
      <w:proofErr w:type="spellStart"/>
      <w:r w:rsidRPr="00E706CF">
        <w:rPr>
          <w:rFonts w:ascii="Segoe UI Historic" w:hAnsi="Segoe UI Historic" w:cs="Segoe UI Historic"/>
        </w:rPr>
        <w:t>Singleton.Instance.LoadNumber</w:t>
      </w:r>
      <w:proofErr w:type="spellEnd"/>
      <w:r w:rsidRPr="00E706CF">
        <w:rPr>
          <w:rFonts w:ascii="Segoe UI Historic" w:hAnsi="Segoe UI Historic" w:cs="Segoe UI Historic"/>
        </w:rPr>
        <w:t>}.sqlite3")).Wait();</w:t>
      </w:r>
      <w:r w:rsidRPr="00E706CF">
        <w:rPr>
          <w:rFonts w:ascii="Segoe UI Historic" w:hAnsi="Segoe UI Historic" w:cs="Segoe UI Historic"/>
        </w:rPr>
        <w:br/>
        <w:t xml:space="preserve">        string </w:t>
      </w:r>
      <w:proofErr w:type="spellStart"/>
      <w:r w:rsidRPr="00E706CF">
        <w:rPr>
          <w:rFonts w:ascii="Segoe UI Historic" w:hAnsi="Segoe UI Historic" w:cs="Segoe UI Historic"/>
        </w:rPr>
        <w:t>uploadData</w:t>
      </w:r>
      <w:proofErr w:type="spellEnd"/>
      <w:r w:rsidRPr="00E706CF">
        <w:rPr>
          <w:rFonts w:ascii="Segoe UI Historic" w:hAnsi="Segoe UI Historic" w:cs="Segoe UI Historic"/>
        </w:rPr>
        <w:t>= "";</w:t>
      </w:r>
      <w:r w:rsidRPr="00E706CF">
        <w:rPr>
          <w:rFonts w:ascii="Segoe UI Historic" w:hAnsi="Segoe UI Historic" w:cs="Segoe UI Historic"/>
        </w:rPr>
        <w:br/>
        <w:t xml:space="preserve">        foreach (var VARIABLE in </w:t>
      </w:r>
      <w:proofErr w:type="spellStart"/>
      <w:r w:rsidR="00610844" w:rsidRPr="00E706CF">
        <w:rPr>
          <w:rFonts w:ascii="Segoe UI Historic" w:hAnsi="Segoe UI Historic" w:cs="Segoe UI Historic"/>
        </w:rPr>
        <w:t>seqence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uploadData</w:t>
      </w:r>
      <w:proofErr w:type="spellEnd"/>
      <w:r w:rsidRPr="00E706CF">
        <w:rPr>
          <w:rFonts w:ascii="Segoe UI Historic" w:hAnsi="Segoe UI Historic" w:cs="Segoe UI Historic"/>
        </w:rPr>
        <w:t xml:space="preserve"> += </w:t>
      </w:r>
      <w:proofErr w:type="spellStart"/>
      <w:r w:rsidRPr="00E706CF">
        <w:rPr>
          <w:rFonts w:ascii="Segoe UI Historic" w:hAnsi="Segoe UI Historic" w:cs="Segoe UI Historic"/>
        </w:rPr>
        <w:t>VARIABLE.ToString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//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uploadData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(()=&gt;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 xml:space="preserve">($"UPDATE GAMEDATA SET </w:t>
      </w:r>
      <w:proofErr w:type="spellStart"/>
      <w:r w:rsidRPr="00E706CF">
        <w:rPr>
          <w:rFonts w:ascii="Segoe UI Historic" w:hAnsi="Segoe UI Historic" w:cs="Segoe UI Historic"/>
        </w:rPr>
        <w:t>orderOpening</w:t>
      </w:r>
      <w:proofErr w:type="spellEnd"/>
      <w:r w:rsidRPr="00E706CF">
        <w:rPr>
          <w:rFonts w:ascii="Segoe UI Historic" w:hAnsi="Segoe UI Historic" w:cs="Segoe UI Historic"/>
        </w:rPr>
        <w:t xml:space="preserve"> = '{</w:t>
      </w:r>
      <w:proofErr w:type="spellStart"/>
      <w:r w:rsidRPr="00E706CF">
        <w:rPr>
          <w:rFonts w:ascii="Segoe UI Historic" w:hAnsi="Segoe UI Historic" w:cs="Segoe UI Historic"/>
        </w:rPr>
        <w:t>uploadData</w:t>
      </w:r>
      <w:proofErr w:type="spellEnd"/>
      <w:r w:rsidRPr="00E706CF">
        <w:rPr>
          <w:rFonts w:ascii="Segoe UI Historic" w:hAnsi="Segoe UI Historic" w:cs="Segoe UI Historic"/>
        </w:rPr>
        <w:t>}'",</w:t>
      </w:r>
      <w:r w:rsidRPr="00E706CF">
        <w:rPr>
          <w:rFonts w:ascii="Segoe UI Historic" w:hAnsi="Segoe UI Historic" w:cs="Segoe UI Historic"/>
        </w:rPr>
        <w:br/>
        <w:t xml:space="preserve">            $"Save{</w:t>
      </w:r>
      <w:proofErr w:type="spellStart"/>
      <w:r w:rsidRPr="00E706CF">
        <w:rPr>
          <w:rFonts w:ascii="Segoe UI Historic" w:hAnsi="Segoe UI Historic" w:cs="Segoe UI Historic"/>
        </w:rPr>
        <w:t>Singleton.Instance.LoadNumber</w:t>
      </w:r>
      <w:proofErr w:type="spellEnd"/>
      <w:r w:rsidRPr="00E706CF">
        <w:rPr>
          <w:rFonts w:ascii="Segoe UI Historic" w:hAnsi="Segoe UI Historic" w:cs="Segoe UI Historic"/>
        </w:rPr>
        <w:t>}.sqlite3")).Wait();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(() =&gt;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 xml:space="preserve">($"ALTER TABLE GAMEDATA ADD </w:t>
      </w:r>
      <w:proofErr w:type="spellStart"/>
      <w:r w:rsidRPr="00E706CF">
        <w:rPr>
          <w:rFonts w:ascii="Segoe UI Historic" w:hAnsi="Segoe UI Historic" w:cs="Segoe UI Historic"/>
        </w:rPr>
        <w:t>monsterKilled</w:t>
      </w:r>
      <w:proofErr w:type="spellEnd"/>
      <w:r w:rsidRPr="00E706CF">
        <w:rPr>
          <w:rFonts w:ascii="Segoe UI Historic" w:hAnsi="Segoe UI Historic" w:cs="Segoe UI Historic"/>
        </w:rPr>
        <w:t xml:space="preserve"> INTEGER ",</w:t>
      </w:r>
      <w:r w:rsidRPr="00E706CF">
        <w:rPr>
          <w:rFonts w:ascii="Segoe UI Historic" w:hAnsi="Segoe UI Historic" w:cs="Segoe UI Historic"/>
        </w:rPr>
        <w:br/>
        <w:t xml:space="preserve">            $"Save{</w:t>
      </w:r>
      <w:proofErr w:type="spellStart"/>
      <w:r w:rsidRPr="00E706CF">
        <w:rPr>
          <w:rFonts w:ascii="Segoe UI Historic" w:hAnsi="Segoe UI Historic" w:cs="Segoe UI Historic"/>
        </w:rPr>
        <w:t>Singleton.Instance.LoadNumber</w:t>
      </w:r>
      <w:proofErr w:type="spellEnd"/>
      <w:r w:rsidRPr="00E706CF">
        <w:rPr>
          <w:rFonts w:ascii="Segoe UI Historic" w:hAnsi="Segoe UI Historic" w:cs="Segoe UI Historic"/>
        </w:rPr>
        <w:t>}.sqlite3")).Wait();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SaveLevel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(()=&gt;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 xml:space="preserve">($"UPDATE GAMEDATA SET </w:t>
      </w:r>
      <w:proofErr w:type="spellStart"/>
      <w:r w:rsidRPr="00E706CF">
        <w:rPr>
          <w:rFonts w:ascii="Segoe UI Historic" w:hAnsi="Segoe UI Historic" w:cs="Segoe UI Historic"/>
        </w:rPr>
        <w:t>monsterKilled</w:t>
      </w:r>
      <w:proofErr w:type="spellEnd"/>
      <w:r w:rsidRPr="00E706CF">
        <w:rPr>
          <w:rFonts w:ascii="Segoe UI Historic" w:hAnsi="Segoe UI Historic" w:cs="Segoe UI Historic"/>
        </w:rPr>
        <w:t xml:space="preserve"> = '{_</w:t>
      </w:r>
      <w:proofErr w:type="spellStart"/>
      <w:r w:rsidRPr="00E706CF">
        <w:rPr>
          <w:rFonts w:ascii="Segoe UI Historic" w:hAnsi="Segoe UI Historic" w:cs="Segoe UI Historic"/>
        </w:rPr>
        <w:t>monsterKilled</w:t>
      </w:r>
      <w:proofErr w:type="spellEnd"/>
      <w:r w:rsidRPr="00E706CF">
        <w:rPr>
          <w:rFonts w:ascii="Segoe UI Historic" w:hAnsi="Segoe UI Historic" w:cs="Segoe UI Historic"/>
        </w:rPr>
        <w:t>}'",</w:t>
      </w:r>
      <w:r w:rsidRPr="00E706CF">
        <w:rPr>
          <w:rFonts w:ascii="Segoe UI Historic" w:hAnsi="Segoe UI Historic" w:cs="Segoe UI Historic"/>
        </w:rPr>
        <w:br/>
        <w:t xml:space="preserve">        $"Save{</w:t>
      </w:r>
      <w:proofErr w:type="spellStart"/>
      <w:r w:rsidRPr="00E706CF">
        <w:rPr>
          <w:rFonts w:ascii="Segoe UI Historic" w:hAnsi="Segoe UI Historic" w:cs="Segoe UI Historic"/>
        </w:rPr>
        <w:t>Singleton.Instance.LoadNumber</w:t>
      </w:r>
      <w:proofErr w:type="spellEnd"/>
      <w:r w:rsidRPr="00E706CF">
        <w:rPr>
          <w:rFonts w:ascii="Segoe UI Historic" w:hAnsi="Segoe UI Historic" w:cs="Segoe UI Historic"/>
        </w:rPr>
        <w:t>}.sqlite3")).Wait();</w:t>
      </w:r>
      <w:r w:rsidRPr="00E706CF">
        <w:rPr>
          <w:rFonts w:ascii="Segoe UI Historic" w:hAnsi="Segoe UI Historic" w:cs="Segoe UI Historic"/>
        </w:rPr>
        <w:br/>
        <w:t xml:space="preserve">        Vector3 </w:t>
      </w:r>
      <w:proofErr w:type="spellStart"/>
      <w:r w:rsidRPr="00E706CF">
        <w:rPr>
          <w:rFonts w:ascii="Segoe UI Historic" w:hAnsi="Segoe UI Historic" w:cs="Segoe UI Historic"/>
        </w:rPr>
        <w:t>tempPos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player.transform.position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(()=&gt;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 xml:space="preserve">(@$"UPDATE GAMEDATA SET </w:t>
      </w:r>
      <w:proofErr w:type="spellStart"/>
      <w:r w:rsidRPr="00E706CF">
        <w:rPr>
          <w:rFonts w:ascii="Segoe UI Historic" w:hAnsi="Segoe UI Historic" w:cs="Segoe UI Historic"/>
        </w:rPr>
        <w:t>playerX</w:t>
      </w:r>
      <w:proofErr w:type="spellEnd"/>
      <w:r w:rsidRPr="00E706CF">
        <w:rPr>
          <w:rFonts w:ascii="Segoe UI Historic" w:hAnsi="Segoe UI Historic" w:cs="Segoe UI Historic"/>
        </w:rPr>
        <w:t xml:space="preserve"> = {</w:t>
      </w:r>
      <w:proofErr w:type="spellStart"/>
      <w:r w:rsidRPr="00E706CF">
        <w:rPr>
          <w:rFonts w:ascii="Segoe UI Historic" w:hAnsi="Segoe UI Historic" w:cs="Segoe UI Historic"/>
        </w:rPr>
        <w:t>tempPos.x</w:t>
      </w:r>
      <w:proofErr w:type="spellEnd"/>
      <w:r w:rsidRPr="00E706CF">
        <w:rPr>
          <w:rFonts w:ascii="Segoe UI Historic" w:hAnsi="Segoe UI Historic" w:cs="Segoe UI Historic"/>
        </w:rPr>
        <w:t>},</w:t>
      </w:r>
      <w:r w:rsidRPr="00E706CF">
        <w:rPr>
          <w:rFonts w:ascii="Segoe UI Historic" w:hAnsi="Segoe UI Historic" w:cs="Segoe UI Historic"/>
        </w:rPr>
        <w:br/>
        <w:t xml:space="preserve"> </w:t>
      </w:r>
      <w:proofErr w:type="spellStart"/>
      <w:r w:rsidRPr="00E706CF">
        <w:rPr>
          <w:rFonts w:ascii="Segoe UI Historic" w:hAnsi="Segoe UI Historic" w:cs="Segoe UI Historic"/>
        </w:rPr>
        <w:t>playerY</w:t>
      </w:r>
      <w:proofErr w:type="spellEnd"/>
      <w:r w:rsidRPr="00E706CF">
        <w:rPr>
          <w:rFonts w:ascii="Segoe UI Historic" w:hAnsi="Segoe UI Historic" w:cs="Segoe UI Historic"/>
        </w:rPr>
        <w:t xml:space="preserve"> = {</w:t>
      </w:r>
      <w:proofErr w:type="spellStart"/>
      <w:r w:rsidRPr="00E706CF">
        <w:rPr>
          <w:rFonts w:ascii="Segoe UI Historic" w:hAnsi="Segoe UI Historic" w:cs="Segoe UI Historic"/>
        </w:rPr>
        <w:t>tempPos.y</w:t>
      </w:r>
      <w:proofErr w:type="spellEnd"/>
      <w:r w:rsidRPr="00E706CF">
        <w:rPr>
          <w:rFonts w:ascii="Segoe UI Historic" w:hAnsi="Segoe UI Historic" w:cs="Segoe UI Historic"/>
        </w:rPr>
        <w:t>},</w:t>
      </w:r>
      <w:proofErr w:type="spellStart"/>
      <w:r w:rsidRPr="00E706CF">
        <w:rPr>
          <w:rFonts w:ascii="Segoe UI Historic" w:hAnsi="Segoe UI Historic" w:cs="Segoe UI Historic"/>
        </w:rPr>
        <w:t>playerZ</w:t>
      </w:r>
      <w:proofErr w:type="spellEnd"/>
      <w:r w:rsidRPr="00E706CF">
        <w:rPr>
          <w:rFonts w:ascii="Segoe UI Historic" w:hAnsi="Segoe UI Historic" w:cs="Segoe UI Historic"/>
        </w:rPr>
        <w:t>= {</w:t>
      </w:r>
      <w:proofErr w:type="spellStart"/>
      <w:r w:rsidRPr="00E706CF">
        <w:rPr>
          <w:rFonts w:ascii="Segoe UI Historic" w:hAnsi="Segoe UI Historic" w:cs="Segoe UI Historic"/>
        </w:rPr>
        <w:t>tempPos.z</w:t>
      </w:r>
      <w:proofErr w:type="spellEnd"/>
      <w:r w:rsidRPr="00E706CF">
        <w:rPr>
          <w:rFonts w:ascii="Segoe UI Historic" w:hAnsi="Segoe UI Historic" w:cs="Segoe UI Historic"/>
        </w:rPr>
        <w:t>}",</w:t>
      </w:r>
      <w:r w:rsidRPr="00E706CF">
        <w:rPr>
          <w:rFonts w:ascii="Segoe UI Historic" w:hAnsi="Segoe UI Historic" w:cs="Segoe UI Historic"/>
        </w:rPr>
        <w:br/>
        <w:t xml:space="preserve">            $"Save{</w:t>
      </w:r>
      <w:proofErr w:type="spellStart"/>
      <w:r w:rsidRPr="00E706CF">
        <w:rPr>
          <w:rFonts w:ascii="Segoe UI Historic" w:hAnsi="Segoe UI Historic" w:cs="Segoe UI Historic"/>
        </w:rPr>
        <w:t>Singleton.Instance.LoadNumber</w:t>
      </w:r>
      <w:proofErr w:type="spellEnd"/>
      <w:r w:rsidRPr="00E706CF">
        <w:rPr>
          <w:rFonts w:ascii="Segoe UI Historic" w:hAnsi="Segoe UI Historic" w:cs="Segoe UI Historic"/>
        </w:rPr>
        <w:t>}.sqlite3")).Wait();</w:t>
      </w:r>
      <w:r w:rsidRPr="00E706CF">
        <w:rPr>
          <w:rFonts w:ascii="Segoe UI Historic" w:hAnsi="Segoe UI Historic" w:cs="Segoe UI Historic"/>
        </w:rPr>
        <w:br/>
        <w:t xml:space="preserve">        try{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(() =&gt;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>($"ALTER TABLE GAMEDATA ADD time FLOAT ",</w:t>
      </w:r>
      <w:r w:rsidRPr="00E706CF">
        <w:rPr>
          <w:rFonts w:ascii="Segoe UI Historic" w:hAnsi="Segoe UI Historic" w:cs="Segoe UI Historic"/>
        </w:rPr>
        <w:br/>
        <w:t xml:space="preserve">            $"Save{</w:t>
      </w:r>
      <w:proofErr w:type="spellStart"/>
      <w:r w:rsidRPr="00E706CF">
        <w:rPr>
          <w:rFonts w:ascii="Segoe UI Historic" w:hAnsi="Segoe UI Historic" w:cs="Segoe UI Historic"/>
        </w:rPr>
        <w:t>Singleton.Instance.LoadNumber</w:t>
      </w:r>
      <w:proofErr w:type="spellEnd"/>
      <w:r w:rsidRPr="00E706CF">
        <w:rPr>
          <w:rFonts w:ascii="Segoe UI Historic" w:hAnsi="Segoe UI Historic" w:cs="Segoe UI Historic"/>
        </w:rPr>
        <w:t>}.sqlite3")).Wait();}catch{}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float time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&lt;Clock&gt;().Time1;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(() =&gt;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>($"UPDATE GAMEDATA SET time = {time} ",</w:t>
      </w:r>
      <w:r w:rsidRPr="00E706CF">
        <w:rPr>
          <w:rFonts w:ascii="Segoe UI Historic" w:hAnsi="Segoe UI Historic" w:cs="Segoe UI Historic"/>
        </w:rPr>
        <w:br/>
        <w:t xml:space="preserve">            $"Save{</w:t>
      </w:r>
      <w:proofErr w:type="spellStart"/>
      <w:r w:rsidRPr="00E706CF">
        <w:rPr>
          <w:rFonts w:ascii="Segoe UI Historic" w:hAnsi="Segoe UI Historic" w:cs="Segoe UI Historic"/>
        </w:rPr>
        <w:t>Singleton.Instance.LoadNumber</w:t>
      </w:r>
      <w:proofErr w:type="spellEnd"/>
      <w:r w:rsidRPr="00E706CF">
        <w:rPr>
          <w:rFonts w:ascii="Segoe UI Historic" w:hAnsi="Segoe UI Historic" w:cs="Segoe UI Historic"/>
        </w:rPr>
        <w:t>}.sqlite3")).Wait();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public void Attack()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projectile </w:t>
      </w:r>
      <w:proofErr w:type="spellStart"/>
      <w:r w:rsidRPr="00E706CF">
        <w:rPr>
          <w:rFonts w:ascii="Segoe UI Historic" w:hAnsi="Segoe UI Historic" w:cs="Segoe UI Historic"/>
        </w:rPr>
        <w:t>projectile_script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&lt;projectile&gt;();</w:t>
      </w:r>
      <w:r w:rsidRPr="00E706CF">
        <w:rPr>
          <w:rFonts w:ascii="Segoe UI Historic" w:hAnsi="Segoe UI Historic" w:cs="Segoe UI Historic"/>
        </w:rPr>
        <w:br/>
        <w:t xml:space="preserve">        switch (</w:t>
      </w:r>
      <w:proofErr w:type="spellStart"/>
      <w:r w:rsidRPr="00E706CF">
        <w:rPr>
          <w:rFonts w:ascii="Segoe UI Historic" w:hAnsi="Segoe UI Historic" w:cs="Segoe UI Historic"/>
        </w:rPr>
        <w:t>currentAttackSelection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case 0:</w:t>
      </w:r>
      <w:r w:rsidRPr="00E706CF">
        <w:rPr>
          <w:rFonts w:ascii="Segoe UI Historic" w:hAnsi="Segoe UI Historic" w:cs="Segoe UI Historic"/>
        </w:rPr>
        <w:br/>
        <w:t xml:space="preserve">                projectile_script.Shoot(Resources.Load&lt;GameObject&gt;("Item/attach/Axe_03"),player.tr</w:t>
      </w:r>
      <w:r w:rsidRPr="00E706CF">
        <w:rPr>
          <w:rFonts w:ascii="Segoe UI Historic" w:hAnsi="Segoe UI Historic" w:cs="Segoe UI Historic"/>
        </w:rPr>
        <w:lastRenderedPageBreak/>
        <w:t>ansform,10);</w:t>
      </w:r>
      <w:r w:rsidRPr="00E706CF">
        <w:rPr>
          <w:rFonts w:ascii="Segoe UI Historic" w:hAnsi="Segoe UI Historic" w:cs="Segoe UI Historic"/>
        </w:rPr>
        <w:br/>
        <w:t xml:space="preserve">            break;</w:t>
      </w:r>
      <w:r w:rsidRPr="00E706CF">
        <w:rPr>
          <w:rFonts w:ascii="Segoe UI Historic" w:hAnsi="Segoe UI Historic" w:cs="Segoe UI Historic"/>
        </w:rPr>
        <w:br/>
        <w:t xml:space="preserve">            case 1: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player.transform.rotation.z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    Instantiate(Resources.Load&lt;GameObject&gt;("Item/attach/Pitchfork_01"),player.transform.position + new Vector3(0.4f,0.5f,0),</w:t>
      </w:r>
      <w:r w:rsidRPr="00E706CF">
        <w:rPr>
          <w:rFonts w:ascii="Segoe UI Historic" w:hAnsi="Segoe UI Historic" w:cs="Segoe UI Historic"/>
        </w:rPr>
        <w:br/>
        <w:t xml:space="preserve">                     Quaternion.Euler(Quaternion.ToEulerAngles(player.transform.rotation)+ new Vector3(90, 0, 0)),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objs</w:t>
      </w:r>
      <w:proofErr w:type="spellEnd"/>
      <w:r w:rsidRPr="00E706CF">
        <w:rPr>
          <w:rFonts w:ascii="Segoe UI Historic" w:hAnsi="Segoe UI Historic" w:cs="Segoe UI Historic"/>
        </w:rPr>
        <w:t>").transform).tag="Trap";</w:t>
      </w:r>
      <w:r w:rsidRPr="00E706CF">
        <w:rPr>
          <w:rFonts w:ascii="Segoe UI Historic" w:hAnsi="Segoe UI Historic" w:cs="Segoe UI Historic"/>
        </w:rPr>
        <w:br/>
        <w:t xml:space="preserve">                break;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changeAttack</w:t>
      </w:r>
      <w:proofErr w:type="spellEnd"/>
      <w:r w:rsidRPr="00E706CF">
        <w:rPr>
          <w:rFonts w:ascii="Segoe UI Historic" w:hAnsi="Segoe UI Historic" w:cs="Segoe UI Historic"/>
        </w:rPr>
        <w:t>(int index)</w:t>
      </w:r>
      <w:r w:rsidRPr="00E706CF">
        <w:rPr>
          <w:rFonts w:ascii="Segoe UI Historic" w:hAnsi="Segoe UI Historic" w:cs="Segoe UI Historic"/>
        </w:rPr>
        <w:br/>
        <w:t xml:space="preserve">    {sprites = new[] { sprite1, sprite2 };</w:t>
      </w:r>
      <w:proofErr w:type="spellStart"/>
      <w:r w:rsidRPr="00E706CF">
        <w:rPr>
          <w:rFonts w:ascii="Segoe UI Historic" w:hAnsi="Segoe UI Historic" w:cs="Segoe UI Historic"/>
        </w:rPr>
        <w:t>attackSelection.sprite</w:t>
      </w:r>
      <w:proofErr w:type="spellEnd"/>
      <w:r w:rsidRPr="00E706CF">
        <w:rPr>
          <w:rFonts w:ascii="Segoe UI Historic" w:hAnsi="Segoe UI Historic" w:cs="Segoe UI Historic"/>
        </w:rPr>
        <w:t xml:space="preserve"> = sprites[</w:t>
      </w:r>
      <w:proofErr w:type="spellStart"/>
      <w:r w:rsidRPr="00E706CF">
        <w:rPr>
          <w:rFonts w:ascii="Segoe UI Historic" w:hAnsi="Segoe UI Historic" w:cs="Segoe UI Historic"/>
        </w:rPr>
        <w:t>currentAttackSelection</w:t>
      </w:r>
      <w:proofErr w:type="spellEnd"/>
      <w:r w:rsidRPr="00E706CF">
        <w:rPr>
          <w:rFonts w:ascii="Segoe UI Historic" w:hAnsi="Segoe UI Historic" w:cs="Segoe UI Historic"/>
        </w:rPr>
        <w:t>];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currentAttackSelection</w:t>
      </w:r>
      <w:proofErr w:type="spellEnd"/>
      <w:r w:rsidRPr="00E706CF">
        <w:rPr>
          <w:rFonts w:ascii="Segoe UI Historic" w:hAnsi="Segoe UI Historic" w:cs="Segoe UI Historic"/>
        </w:rPr>
        <w:t xml:space="preserve"> = index;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heal()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Singleton.HealthClass.changeHP</w:t>
      </w:r>
      <w:proofErr w:type="spellEnd"/>
      <w:r w:rsidRPr="00E706CF">
        <w:rPr>
          <w:rFonts w:ascii="Segoe UI Historic" w:hAnsi="Segoe UI Historic" w:cs="Segoe UI Historic"/>
        </w:rPr>
        <w:t>(10);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public void </w:t>
      </w:r>
      <w:proofErr w:type="spellStart"/>
      <w:r w:rsidRPr="00E706CF">
        <w:rPr>
          <w:rFonts w:ascii="Segoe UI Historic" w:hAnsi="Segoe UI Historic" w:cs="Segoe UI Historic"/>
        </w:rPr>
        <w:t>openGate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open_gate</w:t>
      </w:r>
      <w:proofErr w:type="spellEnd"/>
      <w:r w:rsidRPr="00E706CF">
        <w:rPr>
          <w:rFonts w:ascii="Segoe UI Historic" w:hAnsi="Segoe UI Historic" w:cs="Segoe UI Historic"/>
        </w:rPr>
        <w:t xml:space="preserve">[] instances = </w:t>
      </w:r>
      <w:proofErr w:type="spellStart"/>
      <w:r w:rsidRPr="00E706CF">
        <w:rPr>
          <w:rFonts w:ascii="Segoe UI Historic" w:hAnsi="Segoe UI Historic" w:cs="Segoe UI Historic"/>
        </w:rPr>
        <w:t>FindObjectsOfType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open_gate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    foreach (var VARIABLE in instances)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VARIABLE.Open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int </w:t>
      </w:r>
      <w:proofErr w:type="spellStart"/>
      <w:r w:rsidRPr="00E706CF">
        <w:rPr>
          <w:rFonts w:ascii="Segoe UI Historic" w:hAnsi="Segoe UI Historic" w:cs="Segoe UI Historic"/>
        </w:rPr>
        <w:t>gateNumber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open_gate_order.Peek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  </w:t>
      </w:r>
      <w:proofErr w:type="spellStart"/>
      <w:r w:rsidRPr="00E706CF">
        <w:rPr>
          <w:rFonts w:ascii="Segoe UI Historic" w:hAnsi="Segoe UI Historic" w:cs="Segoe UI Historic"/>
        </w:rPr>
        <w:t>open_gate</w:t>
      </w:r>
      <w:proofErr w:type="spellEnd"/>
      <w:r w:rsidRPr="00E706CF">
        <w:rPr>
          <w:rFonts w:ascii="Segoe UI Historic" w:hAnsi="Segoe UI Historic" w:cs="Segoe UI Historic"/>
        </w:rPr>
        <w:t xml:space="preserve"> ins =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 xml:space="preserve">("maze" + </w:t>
      </w:r>
      <w:proofErr w:type="spellStart"/>
      <w:r w:rsidRPr="00E706CF">
        <w:rPr>
          <w:rFonts w:ascii="Segoe UI Historic" w:hAnsi="Segoe UI Historic" w:cs="Segoe UI Historic"/>
        </w:rPr>
        <w:t>gateNumber</w:t>
      </w:r>
      <w:proofErr w:type="spellEnd"/>
      <w:r w:rsidRPr="00E706CF">
        <w:rPr>
          <w:rFonts w:ascii="Segoe UI Historic" w:hAnsi="Segoe UI Historic" w:cs="Segoe UI Historic"/>
        </w:rPr>
        <w:t>).</w:t>
      </w:r>
      <w:proofErr w:type="spellStart"/>
      <w:r w:rsidRPr="00E706CF">
        <w:rPr>
          <w:rFonts w:ascii="Segoe UI Historic" w:hAnsi="Segoe UI Historic" w:cs="Segoe UI Historic"/>
        </w:rPr>
        <w:t>GetComponentInChildren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open_gate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ins.Open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open_gate_order.Enqueue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open_gate_order.Dequeue</w:t>
      </w:r>
      <w:proofErr w:type="spellEnd"/>
      <w:r w:rsidRPr="00E706CF">
        <w:rPr>
          <w:rFonts w:ascii="Segoe UI Historic" w:hAnsi="Segoe UI Historic" w:cs="Segoe UI Historic"/>
        </w:rPr>
        <w:t>());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NextGate.text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open_gate_order.Peek</w:t>
      </w:r>
      <w:proofErr w:type="spellEnd"/>
      <w:r w:rsidRPr="00E706CF">
        <w:rPr>
          <w:rFonts w:ascii="Segoe UI Historic" w:hAnsi="Segoe UI Historic" w:cs="Segoe UI Historic"/>
        </w:rPr>
        <w:t>().</w:t>
      </w:r>
      <w:proofErr w:type="spellStart"/>
      <w:r w:rsidRPr="00E706CF">
        <w:rPr>
          <w:rFonts w:ascii="Segoe UI Historic" w:hAnsi="Segoe UI Historic" w:cs="Segoe UI Historic"/>
        </w:rPr>
        <w:t>ToString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public void Back()</w:t>
      </w:r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</w:t>
      </w:r>
      <w:proofErr w:type="spellStart"/>
      <w:r w:rsidRPr="00E706CF">
        <w:rPr>
          <w:rFonts w:ascii="Segoe UI Historic" w:hAnsi="Segoe UI Historic" w:cs="Segoe UI Historic"/>
        </w:rPr>
        <w:t>SaveLevel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</w:t>
      </w:r>
      <w:proofErr w:type="spellStart"/>
      <w:r w:rsidRPr="00E706CF">
        <w:rPr>
          <w:rFonts w:ascii="Segoe UI Historic" w:hAnsi="Segoe UI Historic" w:cs="Segoe UI Historic"/>
        </w:rPr>
        <w:t>SceneManager.LoadScene</w:t>
      </w:r>
      <w:proofErr w:type="spellEnd"/>
      <w:r w:rsidRPr="00E706CF">
        <w:rPr>
          <w:rFonts w:ascii="Segoe UI Historic" w:hAnsi="Segoe UI Historic" w:cs="Segoe UI Historic"/>
        </w:rPr>
        <w:t>(1);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  <w:t xml:space="preserve">public void </w:t>
      </w:r>
      <w:proofErr w:type="spellStart"/>
      <w:r w:rsidRPr="00E706CF">
        <w:rPr>
          <w:rFonts w:ascii="Segoe UI Historic" w:hAnsi="Segoe UI Historic" w:cs="Segoe UI Historic"/>
        </w:rPr>
        <w:t>UpdateScore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if (</w:t>
      </w:r>
      <w:proofErr w:type="spellStart"/>
      <w:r w:rsidRPr="00E706CF">
        <w:rPr>
          <w:rFonts w:ascii="Segoe UI Historic" w:hAnsi="Segoe UI Historic" w:cs="Segoe UI Historic"/>
        </w:rPr>
        <w:t>counting.text</w:t>
      </w:r>
      <w:proofErr w:type="spellEnd"/>
      <w:r w:rsidRPr="00E706CF">
        <w:rPr>
          <w:rFonts w:ascii="Segoe UI Historic" w:hAnsi="Segoe UI Historic" w:cs="Segoe UI Historic"/>
        </w:rPr>
        <w:t xml:space="preserve"> != _</w:t>
      </w:r>
      <w:proofErr w:type="spellStart"/>
      <w:r w:rsidRPr="00E706CF">
        <w:rPr>
          <w:rFonts w:ascii="Segoe UI Historic" w:hAnsi="Segoe UI Historic" w:cs="Segoe UI Historic"/>
        </w:rPr>
        <w:t>monsterKilled.ToString</w:t>
      </w:r>
      <w:proofErr w:type="spellEnd"/>
      <w:r w:rsidRPr="00E706CF">
        <w:rPr>
          <w:rFonts w:ascii="Segoe UI Historic" w:hAnsi="Segoe UI Historic" w:cs="Segoe UI Historic"/>
        </w:rPr>
        <w:t>())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counting.text</w:t>
      </w:r>
      <w:proofErr w:type="spellEnd"/>
      <w:r w:rsidRPr="00E706CF">
        <w:rPr>
          <w:rFonts w:ascii="Segoe UI Historic" w:hAnsi="Segoe UI Historic" w:cs="Segoe UI Historic"/>
        </w:rPr>
        <w:t xml:space="preserve"> = _</w:t>
      </w:r>
      <w:proofErr w:type="spellStart"/>
      <w:r w:rsidRPr="00E706CF">
        <w:rPr>
          <w:rFonts w:ascii="Segoe UI Historic" w:hAnsi="Segoe UI Historic" w:cs="Segoe UI Historic"/>
        </w:rPr>
        <w:t>monsterKilled.ToString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(()=&gt;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 xml:space="preserve">($"UPDATE GAMEDATA SET </w:t>
      </w:r>
      <w:proofErr w:type="spellStart"/>
      <w:r w:rsidRPr="00E706CF">
        <w:rPr>
          <w:rFonts w:ascii="Segoe UI Historic" w:hAnsi="Segoe UI Historic" w:cs="Segoe UI Historic"/>
        </w:rPr>
        <w:t>monsterKilled</w:t>
      </w:r>
      <w:proofErr w:type="spellEnd"/>
      <w:r w:rsidRPr="00E706CF">
        <w:rPr>
          <w:rFonts w:ascii="Segoe UI Historic" w:hAnsi="Segoe UI Historic" w:cs="Segoe UI Historic"/>
        </w:rPr>
        <w:t xml:space="preserve"> = '{_</w:t>
      </w:r>
      <w:proofErr w:type="spellStart"/>
      <w:r w:rsidRPr="00E706CF">
        <w:rPr>
          <w:rFonts w:ascii="Segoe UI Historic" w:hAnsi="Segoe UI Historic" w:cs="Segoe UI Historic"/>
        </w:rPr>
        <w:t>monsterKilled</w:t>
      </w:r>
      <w:proofErr w:type="spellEnd"/>
      <w:r w:rsidRPr="00E706CF">
        <w:rPr>
          <w:rFonts w:ascii="Segoe UI Historic" w:hAnsi="Segoe UI Historic" w:cs="Segoe UI Historic"/>
        </w:rPr>
        <w:t>}'",</w:t>
      </w:r>
      <w:r w:rsidRPr="00E706CF">
        <w:rPr>
          <w:rFonts w:ascii="Segoe UI Historic" w:hAnsi="Segoe UI Historic" w:cs="Segoe UI Historic"/>
        </w:rPr>
        <w:br/>
        <w:t xml:space="preserve">            $"Save{</w:t>
      </w:r>
      <w:proofErr w:type="spellStart"/>
      <w:r w:rsidRPr="00E706CF">
        <w:rPr>
          <w:rFonts w:ascii="Segoe UI Historic" w:hAnsi="Segoe UI Historic" w:cs="Segoe UI Historic"/>
        </w:rPr>
        <w:t>Singleton.Instance.LoadNumber</w:t>
      </w:r>
      <w:proofErr w:type="spellEnd"/>
      <w:r w:rsidRPr="00E706CF">
        <w:rPr>
          <w:rFonts w:ascii="Segoe UI Historic" w:hAnsi="Segoe UI Historic" w:cs="Segoe UI Historic"/>
        </w:rPr>
        <w:t>}.sqlite3"));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3594A594" w14:textId="43FAA292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18" w:name="_Toc130588561"/>
      <w:proofErr w:type="spellStart"/>
      <w:r w:rsidRPr="00E706CF">
        <w:rPr>
          <w:rFonts w:ascii="Segoe UI Historic" w:hAnsi="Segoe UI Historic" w:cs="Segoe UI Historic"/>
        </w:rPr>
        <w:t>minimap.cs</w:t>
      </w:r>
      <w:bookmarkEnd w:id="18"/>
      <w:proofErr w:type="spellEnd"/>
    </w:p>
    <w:p w14:paraId="22A0F084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minimap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Camera </w:t>
      </w:r>
      <w:proofErr w:type="spellStart"/>
      <w:r w:rsidRPr="00E706CF">
        <w:rPr>
          <w:rFonts w:ascii="Segoe UI Historic" w:hAnsi="Segoe UI Historic" w:cs="Segoe UI Historic"/>
        </w:rPr>
        <w:t>minimap_cam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</w:t>
      </w:r>
      <w:proofErr w:type="spellStart"/>
      <w:r w:rsidRPr="00E706CF">
        <w:rPr>
          <w:rFonts w:ascii="Segoe UI Historic" w:hAnsi="Segoe UI Historic" w:cs="Segoe UI Historic"/>
        </w:rPr>
        <w:t>RenderTexture</w:t>
      </w:r>
      <w:proofErr w:type="spellEnd"/>
      <w:r w:rsidRPr="00E706CF">
        <w:rPr>
          <w:rFonts w:ascii="Segoe UI Historic" w:hAnsi="Segoe UI Historic" w:cs="Segoe UI Historic"/>
        </w:rPr>
        <w:t xml:space="preserve"> texture;</w:t>
      </w:r>
      <w:r w:rsidRPr="00E706CF">
        <w:rPr>
          <w:rFonts w:ascii="Segoe UI Historic" w:hAnsi="Segoe UI Historic" w:cs="Segoe UI Historic"/>
        </w:rPr>
        <w:br/>
        <w:t xml:space="preserve">    </w:t>
      </w:r>
      <w:proofErr w:type="spellStart"/>
      <w:r w:rsidRPr="00E706CF">
        <w:rPr>
          <w:rFonts w:ascii="Segoe UI Historic" w:hAnsi="Segoe UI Historic" w:cs="Segoe UI Historic"/>
        </w:rPr>
        <w:t>RawImage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img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Camera </w:t>
      </w:r>
      <w:proofErr w:type="spellStart"/>
      <w:r w:rsidRPr="00E706CF">
        <w:rPr>
          <w:rFonts w:ascii="Segoe UI Historic" w:hAnsi="Segoe UI Historic" w:cs="Segoe UI Historic"/>
        </w:rPr>
        <w:t>MinimapCam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</w:t>
      </w:r>
      <w:proofErr w:type="spellStart"/>
      <w:r w:rsidRPr="00E706CF">
        <w:rPr>
          <w:rFonts w:ascii="Segoe UI Historic" w:hAnsi="Segoe UI Historic" w:cs="Segoe UI Historic"/>
        </w:rPr>
        <w:t>minimap_cam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set =&gt; </w:t>
      </w:r>
      <w:proofErr w:type="spellStart"/>
      <w:r w:rsidRPr="00E706CF">
        <w:rPr>
          <w:rFonts w:ascii="Segoe UI Historic" w:hAnsi="Segoe UI Historic" w:cs="Segoe UI Historic"/>
        </w:rPr>
        <w:t>minimap_cam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Setup()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empty = new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minimap_cam</w:t>
      </w:r>
      <w:proofErr w:type="spellEnd"/>
      <w:r w:rsidRPr="00E706CF">
        <w:rPr>
          <w:rFonts w:ascii="Segoe UI Historic" w:hAnsi="Segoe UI Historic" w:cs="Segoe UI Historic"/>
        </w:rPr>
        <w:t xml:space="preserve"> = Instantiate(empty, </w:t>
      </w:r>
      <w:proofErr w:type="spellStart"/>
      <w:r w:rsidRPr="00E706CF">
        <w:rPr>
          <w:rFonts w:ascii="Segoe UI Historic" w:hAnsi="Segoe UI Historic" w:cs="Segoe UI Historic"/>
        </w:rPr>
        <w:t>this.transform</w:t>
      </w:r>
      <w:proofErr w:type="spellEnd"/>
      <w:r w:rsidRPr="00E706CF">
        <w:rPr>
          <w:rFonts w:ascii="Segoe UI Historic" w:hAnsi="Segoe UI Historic" w:cs="Segoe UI Historic"/>
        </w:rPr>
        <w:t>).</w:t>
      </w:r>
      <w:proofErr w:type="spellStart"/>
      <w:r w:rsidRPr="00E706CF">
        <w:rPr>
          <w:rFonts w:ascii="Segoe UI Historic" w:hAnsi="Segoe UI Historic" w:cs="Segoe UI Historic"/>
        </w:rPr>
        <w:t>AddComponent</w:t>
      </w:r>
      <w:proofErr w:type="spellEnd"/>
      <w:r w:rsidRPr="00E706CF">
        <w:rPr>
          <w:rFonts w:ascii="Segoe UI Historic" w:hAnsi="Segoe UI Historic" w:cs="Segoe UI Historic"/>
        </w:rPr>
        <w:t>&lt;Camera&gt;();</w:t>
      </w:r>
      <w:r w:rsidRPr="00E706CF">
        <w:rPr>
          <w:rFonts w:ascii="Segoe UI Historic" w:hAnsi="Segoe UI Historic" w:cs="Segoe UI Historic"/>
        </w:rPr>
        <w:br/>
        <w:t xml:space="preserve">        minimap_cam.name = "Minicam";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minimap_cam.transform.localPosition</w:t>
      </w:r>
      <w:proofErr w:type="spellEnd"/>
      <w:r w:rsidRPr="00E706CF">
        <w:rPr>
          <w:rFonts w:ascii="Segoe UI Historic" w:hAnsi="Segoe UI Historic" w:cs="Segoe UI Historic"/>
        </w:rPr>
        <w:t xml:space="preserve"> = new Vector3(0, 20f, 0);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minimap_cam.transform.localRotation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Quaternion.Euler</w:t>
      </w:r>
      <w:proofErr w:type="spellEnd"/>
      <w:r w:rsidRPr="00E706CF">
        <w:rPr>
          <w:rFonts w:ascii="Segoe UI Historic" w:hAnsi="Segoe UI Historic" w:cs="Segoe UI Historic"/>
        </w:rPr>
        <w:t>(90,0,0);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minimap_cam.orthographic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minimap_cam.cullingMask</w:t>
      </w:r>
      <w:proofErr w:type="spellEnd"/>
      <w:r w:rsidRPr="00E706CF">
        <w:rPr>
          <w:rFonts w:ascii="Segoe UI Historic" w:hAnsi="Segoe UI Historic" w:cs="Segoe UI Historic"/>
        </w:rPr>
        <w:t xml:space="preserve"> = (1 &lt;&lt; LayerMask.NameToLayer("Minimap"))|(1&lt;&lt;LayerMask.NameToLayer("Ground"));</w:t>
      </w:r>
      <w:r w:rsidRPr="00E706CF">
        <w:rPr>
          <w:rFonts w:ascii="Segoe UI Historic" w:hAnsi="Segoe UI Historic" w:cs="Segoe UI Historic"/>
        </w:rPr>
        <w:br/>
        <w:t xml:space="preserve">        texture = new </w:t>
      </w:r>
      <w:proofErr w:type="spellStart"/>
      <w:r w:rsidRPr="00E706CF">
        <w:rPr>
          <w:rFonts w:ascii="Segoe UI Historic" w:hAnsi="Segoe UI Historic" w:cs="Segoe UI Historic"/>
        </w:rPr>
        <w:t>RenderTexture</w:t>
      </w:r>
      <w:proofErr w:type="spellEnd"/>
      <w:r w:rsidRPr="00E706CF">
        <w:rPr>
          <w:rFonts w:ascii="Segoe UI Historic" w:hAnsi="Segoe UI Historic" w:cs="Segoe UI Historic"/>
        </w:rPr>
        <w:t>(446,233,16,RenderTextureFormat.ARGB32);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minimap_cam.targetTexture</w:t>
      </w:r>
      <w:proofErr w:type="spellEnd"/>
      <w:r w:rsidRPr="00E706CF">
        <w:rPr>
          <w:rFonts w:ascii="Segoe UI Historic" w:hAnsi="Segoe UI Historic" w:cs="Segoe UI Historic"/>
        </w:rPr>
        <w:t xml:space="preserve"> = texture;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img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Minimap</w:t>
      </w:r>
      <w:proofErr w:type="spellEnd"/>
      <w:r w:rsidRPr="00E706CF">
        <w:rPr>
          <w:rFonts w:ascii="Segoe UI Historic" w:hAnsi="Segoe UI Historic" w:cs="Segoe UI Historic"/>
        </w:rPr>
        <w:t>").</w:t>
      </w:r>
      <w:proofErr w:type="spellStart"/>
      <w:r w:rsidRPr="00E706CF">
        <w:rPr>
          <w:rFonts w:ascii="Segoe UI Historic" w:hAnsi="Segoe UI Historic" w:cs="Segoe UI Historic"/>
        </w:rPr>
        <w:t>GetComponent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RawImage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img.texture</w:t>
      </w:r>
      <w:proofErr w:type="spellEnd"/>
      <w:r w:rsidRPr="00E706CF">
        <w:rPr>
          <w:rFonts w:ascii="Segoe UI Historic" w:hAnsi="Segoe UI Historic" w:cs="Segoe UI Historic"/>
        </w:rPr>
        <w:t xml:space="preserve"> = texture;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1337B1F3" w14:textId="144435DC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19" w:name="_Toc130588562"/>
      <w:proofErr w:type="spellStart"/>
      <w:r w:rsidRPr="00E706CF">
        <w:rPr>
          <w:rFonts w:ascii="Segoe UI Historic" w:hAnsi="Segoe UI Historic" w:cs="Segoe UI Historic"/>
        </w:rPr>
        <w:lastRenderedPageBreak/>
        <w:t>onLoadMaze.cs</w:t>
      </w:r>
      <w:bookmarkEnd w:id="19"/>
      <w:proofErr w:type="spellEnd"/>
    </w:p>
    <w:p w14:paraId="5AB28161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using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MenuScreen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UnityEngine.EventSystems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onLoadMaze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void Awake()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singleton_ins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Singleton.Instance.gameObject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</w:t>
      </w:r>
      <w:proofErr w:type="spellStart"/>
      <w:r w:rsidRPr="00E706CF">
        <w:rPr>
          <w:rFonts w:ascii="Segoe UI Historic" w:hAnsi="Segoe UI Historic" w:cs="Segoe UI Historic"/>
        </w:rPr>
        <w:t>singleton_ins.GetComponent</w:t>
      </w:r>
      <w:proofErr w:type="spellEnd"/>
      <w:r w:rsidRPr="00E706CF">
        <w:rPr>
          <w:rFonts w:ascii="Segoe UI Historic" w:hAnsi="Segoe UI Historic" w:cs="Segoe UI Historic"/>
        </w:rPr>
        <w:t>&lt;Singleton&gt;().</w:t>
      </w:r>
      <w:proofErr w:type="spellStart"/>
      <w:r w:rsidRPr="00E706CF">
        <w:rPr>
          <w:rFonts w:ascii="Segoe UI Historic" w:hAnsi="Segoe UI Historic" w:cs="Segoe UI Historic"/>
        </w:rPr>
        <w:t>init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try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singleton_ins.AddComponent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EventSystem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singleton_ins.AddComponent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StandaloneInputModule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catch (Exception e)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Console.WriteLine</w:t>
      </w:r>
      <w:proofErr w:type="spellEnd"/>
      <w:r w:rsidRPr="00E706CF">
        <w:rPr>
          <w:rFonts w:ascii="Segoe UI Historic" w:hAnsi="Segoe UI Historic" w:cs="Segoe UI Historic"/>
        </w:rPr>
        <w:t>(e);</w:t>
      </w:r>
      <w:r w:rsidRPr="00E706CF">
        <w:rPr>
          <w:rFonts w:ascii="Segoe UI Historic" w:hAnsi="Segoe UI Historic" w:cs="Segoe UI Historic"/>
        </w:rPr>
        <w:br/>
        <w:t xml:space="preserve">            throw;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0D1A58BB" w14:textId="17BE7FDD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20" w:name="_Toc130588563"/>
      <w:proofErr w:type="spellStart"/>
      <w:r w:rsidRPr="00E706CF">
        <w:rPr>
          <w:rFonts w:ascii="Segoe UI Historic" w:hAnsi="Segoe UI Historic" w:cs="Segoe UI Historic"/>
        </w:rPr>
        <w:t>open_gate.cs</w:t>
      </w:r>
      <w:bookmarkEnd w:id="20"/>
      <w:proofErr w:type="spellEnd"/>
    </w:p>
    <w:p w14:paraId="46CAC664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using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open_gate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Transform </w:t>
      </w:r>
      <w:proofErr w:type="spellStart"/>
      <w:r w:rsidRPr="00E706CF">
        <w:rPr>
          <w:rFonts w:ascii="Segoe UI Historic" w:hAnsi="Segoe UI Historic" w:cs="Segoe UI Historic"/>
        </w:rPr>
        <w:t>m_left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m_right</w:t>
      </w:r>
      <w:proofErr w:type="spellEnd"/>
      <w:r w:rsidRPr="00E706CF">
        <w:rPr>
          <w:rFonts w:ascii="Segoe UI Historic" w:hAnsi="Segoe UI Historic" w:cs="Segoe UI Historic"/>
        </w:rPr>
        <w:t>, back;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bool open;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int Speed;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Vector3 </w:t>
      </w:r>
      <w:proofErr w:type="spellStart"/>
      <w:r w:rsidRPr="00E706CF">
        <w:rPr>
          <w:rFonts w:ascii="Segoe UI Historic" w:hAnsi="Segoe UI Historic" w:cs="Segoe UI Historic"/>
        </w:rPr>
        <w:t>m_vecRight_OpenPos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m_vecRight_ClosePos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m_vecLeft_OpenPos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m_vecLeft_ClosePos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bool Open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open;</w:t>
      </w:r>
      <w:r w:rsidRPr="00E706CF">
        <w:rPr>
          <w:rFonts w:ascii="Segoe UI Historic" w:hAnsi="Segoe UI Historic" w:cs="Segoe UI Historic"/>
        </w:rPr>
        <w:br/>
        <w:t xml:space="preserve">        set =&gt; open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private void Update()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if (open)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m_right.localPosition</w:t>
      </w:r>
      <w:proofErr w:type="spellEnd"/>
      <w:r w:rsidRPr="00E706CF">
        <w:rPr>
          <w:rFonts w:ascii="Segoe UI Historic" w:hAnsi="Segoe UI Historic" w:cs="Segoe UI Historic"/>
        </w:rPr>
        <w:t xml:space="preserve"> = Vector3.Lerp(</w:t>
      </w:r>
      <w:proofErr w:type="spellStart"/>
      <w:r w:rsidRPr="00E706CF">
        <w:rPr>
          <w:rFonts w:ascii="Segoe UI Historic" w:hAnsi="Segoe UI Historic" w:cs="Segoe UI Historic"/>
        </w:rPr>
        <w:t>m_right.localPosition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m_vecRight_OpenPos</w:t>
      </w:r>
      <w:proofErr w:type="spellEnd"/>
      <w:r w:rsidRPr="00E706CF">
        <w:rPr>
          <w:rFonts w:ascii="Segoe UI Historic" w:hAnsi="Segoe UI Historic" w:cs="Segoe UI Historic"/>
        </w:rPr>
        <w:t>,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Time.deltaTime</w:t>
      </w:r>
      <w:proofErr w:type="spellEnd"/>
      <w:r w:rsidRPr="00E706CF">
        <w:rPr>
          <w:rFonts w:ascii="Segoe UI Historic" w:hAnsi="Segoe UI Historic" w:cs="Segoe UI Historic"/>
        </w:rPr>
        <w:t xml:space="preserve"> * Speed);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m_left.localPosition</w:t>
      </w:r>
      <w:proofErr w:type="spellEnd"/>
      <w:r w:rsidRPr="00E706CF">
        <w:rPr>
          <w:rFonts w:ascii="Segoe UI Historic" w:hAnsi="Segoe UI Historic" w:cs="Segoe UI Historic"/>
        </w:rPr>
        <w:t xml:space="preserve"> =</w:t>
      </w:r>
      <w:r w:rsidRPr="00E706CF">
        <w:rPr>
          <w:rFonts w:ascii="Segoe UI Historic" w:hAnsi="Segoe UI Historic" w:cs="Segoe UI Historic"/>
        </w:rPr>
        <w:br/>
        <w:t xml:space="preserve">                Vector3.Lerp(</w:t>
      </w:r>
      <w:proofErr w:type="spellStart"/>
      <w:r w:rsidRPr="00E706CF">
        <w:rPr>
          <w:rFonts w:ascii="Segoe UI Historic" w:hAnsi="Segoe UI Historic" w:cs="Segoe UI Historic"/>
        </w:rPr>
        <w:t>m_left.localPosition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m_vecLeft_OpenPos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Time.deltaTime</w:t>
      </w:r>
      <w:proofErr w:type="spellEnd"/>
      <w:r w:rsidRPr="00E706CF">
        <w:rPr>
          <w:rFonts w:ascii="Segoe UI Historic" w:hAnsi="Segoe UI Historic" w:cs="Segoe UI Historic"/>
        </w:rPr>
        <w:t xml:space="preserve"> * Speed);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back.gameObject.SetActive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else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m_right.localPosition</w:t>
      </w:r>
      <w:proofErr w:type="spellEnd"/>
      <w:r w:rsidRPr="00E706CF">
        <w:rPr>
          <w:rFonts w:ascii="Segoe UI Historic" w:hAnsi="Segoe UI Historic" w:cs="Segoe UI Historic"/>
        </w:rPr>
        <w:t xml:space="preserve"> = Vector3.Lerp(</w:t>
      </w:r>
      <w:proofErr w:type="spellStart"/>
      <w:r w:rsidRPr="00E706CF">
        <w:rPr>
          <w:rFonts w:ascii="Segoe UI Historic" w:hAnsi="Segoe UI Historic" w:cs="Segoe UI Historic"/>
        </w:rPr>
        <w:t>m_right.localPosition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m_vecRight_ClosePos</w:t>
      </w:r>
      <w:proofErr w:type="spellEnd"/>
      <w:r w:rsidRPr="00E706CF">
        <w:rPr>
          <w:rFonts w:ascii="Segoe UI Historic" w:hAnsi="Segoe UI Historic" w:cs="Segoe UI Historic"/>
        </w:rPr>
        <w:t>,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Time.deltaTime</w:t>
      </w:r>
      <w:proofErr w:type="spellEnd"/>
      <w:r w:rsidRPr="00E706CF">
        <w:rPr>
          <w:rFonts w:ascii="Segoe UI Historic" w:hAnsi="Segoe UI Historic" w:cs="Segoe UI Historic"/>
        </w:rPr>
        <w:t xml:space="preserve"> * Speed);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m_left.localPosition</w:t>
      </w:r>
      <w:proofErr w:type="spellEnd"/>
      <w:r w:rsidRPr="00E706CF">
        <w:rPr>
          <w:rFonts w:ascii="Segoe UI Historic" w:hAnsi="Segoe UI Historic" w:cs="Segoe UI Historic"/>
        </w:rPr>
        <w:t xml:space="preserve"> =</w:t>
      </w:r>
      <w:r w:rsidRPr="00E706CF">
        <w:rPr>
          <w:rFonts w:ascii="Segoe UI Historic" w:hAnsi="Segoe UI Historic" w:cs="Segoe UI Historic"/>
        </w:rPr>
        <w:br/>
        <w:t xml:space="preserve">                Vector3.Lerp(</w:t>
      </w:r>
      <w:proofErr w:type="spellStart"/>
      <w:r w:rsidRPr="00E706CF">
        <w:rPr>
          <w:rFonts w:ascii="Segoe UI Historic" w:hAnsi="Segoe UI Historic" w:cs="Segoe UI Historic"/>
        </w:rPr>
        <w:t>m_left.localPosition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m_vecLeft_ClosePos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Time.deltaTime</w:t>
      </w:r>
      <w:proofErr w:type="spellEnd"/>
      <w:r w:rsidRPr="00E706CF">
        <w:rPr>
          <w:rFonts w:ascii="Segoe UI Historic" w:hAnsi="Segoe UI Historic" w:cs="Segoe UI Historic"/>
        </w:rPr>
        <w:t xml:space="preserve"> * Speed);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back.gameObject.SetActive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</w:p>
    <w:p w14:paraId="6C29B69A" w14:textId="5B40B677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21" w:name="_Toc130588564"/>
      <w:proofErr w:type="spellStart"/>
      <w:r w:rsidRPr="00E706CF">
        <w:rPr>
          <w:rFonts w:ascii="Segoe UI Historic" w:hAnsi="Segoe UI Historic" w:cs="Segoe UI Historic"/>
        </w:rPr>
        <w:t>passwordPanel.cs</w:t>
      </w:r>
      <w:bookmarkEnd w:id="21"/>
      <w:proofErr w:type="spellEnd"/>
    </w:p>
    <w:p w14:paraId="174F2EB4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using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TMPro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passwordPanel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]private </w:t>
      </w:r>
      <w:proofErr w:type="spellStart"/>
      <w:r w:rsidRPr="00E706CF">
        <w:rPr>
          <w:rFonts w:ascii="Segoe UI Historic" w:hAnsi="Segoe UI Historic" w:cs="Segoe UI Historic"/>
        </w:rPr>
        <w:t>TMP_InputField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inputext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private string password;</w:t>
      </w:r>
      <w:r w:rsidRPr="00E706CF">
        <w:rPr>
          <w:rFonts w:ascii="Segoe UI Historic" w:hAnsi="Segoe UI Historic" w:cs="Segoe UI Historic"/>
        </w:rPr>
        <w:br/>
        <w:t xml:space="preserve">    private bool done = false;</w:t>
      </w:r>
      <w:r w:rsidRPr="00E706CF">
        <w:rPr>
          <w:rFonts w:ascii="Segoe UI Historic" w:hAnsi="Segoe UI Historic" w:cs="Segoe UI Historic"/>
        </w:rPr>
        <w:br/>
        <w:t xml:space="preserve">    private void Start()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password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MazeManager</w:t>
      </w:r>
      <w:proofErr w:type="spellEnd"/>
      <w:r w:rsidRPr="00E706CF">
        <w:rPr>
          <w:rFonts w:ascii="Segoe UI Historic" w:hAnsi="Segoe UI Historic" w:cs="Segoe UI Historic"/>
        </w:rPr>
        <w:t>&gt;().Password;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private void Update()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//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(password);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if (</w:t>
      </w:r>
      <w:proofErr w:type="spellStart"/>
      <w:r w:rsidRPr="00E706CF">
        <w:rPr>
          <w:rFonts w:ascii="Segoe UI Historic" w:hAnsi="Segoe UI Historic" w:cs="Segoe UI Historic"/>
        </w:rPr>
        <w:t>inputext.text</w:t>
      </w:r>
      <w:proofErr w:type="spellEnd"/>
      <w:r w:rsidRPr="00E706CF">
        <w:rPr>
          <w:rFonts w:ascii="Segoe UI Historic" w:hAnsi="Segoe UI Historic" w:cs="Segoe UI Historic"/>
        </w:rPr>
        <w:t xml:space="preserve"> == password)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exitTrigger</w:t>
      </w:r>
      <w:proofErr w:type="spellEnd"/>
      <w:r w:rsidRPr="00E706CF">
        <w:rPr>
          <w:rFonts w:ascii="Segoe UI Historic" w:hAnsi="Segoe UI Historic" w:cs="Segoe UI Historic"/>
        </w:rPr>
        <w:t>&gt;().</w:t>
      </w:r>
      <w:proofErr w:type="spellStart"/>
      <w:r w:rsidRPr="00E706CF">
        <w:rPr>
          <w:rFonts w:ascii="Segoe UI Historic" w:hAnsi="Segoe UI Historic" w:cs="Segoe UI Historic"/>
        </w:rPr>
        <w:t>DestroyWall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}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53BF7380" w14:textId="75FF3725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22" w:name="_Toc130588565"/>
      <w:proofErr w:type="spellStart"/>
      <w:r w:rsidRPr="00E706CF">
        <w:rPr>
          <w:rFonts w:ascii="Segoe UI Historic" w:hAnsi="Segoe UI Historic" w:cs="Segoe UI Historic"/>
        </w:rPr>
        <w:t>pause.cs</w:t>
      </w:r>
      <w:bookmarkEnd w:id="22"/>
      <w:proofErr w:type="spellEnd"/>
    </w:p>
    <w:p w14:paraId="72BED39B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pause : </w:t>
      </w:r>
      <w:proofErr w:type="spellStart"/>
      <w:r w:rsidRPr="00E706CF">
        <w:rPr>
          <w:rFonts w:ascii="Segoe UI Historic" w:hAnsi="Segoe UI Historic" w:cs="Segoe UI Historic"/>
        </w:rPr>
        <w:t>MenuPanels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private </w:t>
      </w:r>
      <w:proofErr w:type="spellStart"/>
      <w:r w:rsidRPr="00E706CF">
        <w:rPr>
          <w:rFonts w:ascii="Segoe UI Historic" w:hAnsi="Segoe UI Historic" w:cs="Segoe UI Historic"/>
        </w:rPr>
        <w:t>LeaderBoarddata</w:t>
      </w:r>
      <w:proofErr w:type="spellEnd"/>
      <w:r w:rsidRPr="00E706CF">
        <w:rPr>
          <w:rFonts w:ascii="Segoe UI Historic" w:hAnsi="Segoe UI Historic" w:cs="Segoe UI Historic"/>
        </w:rPr>
        <w:t xml:space="preserve"> leader;</w:t>
      </w:r>
      <w:r w:rsidRPr="00E706CF">
        <w:rPr>
          <w:rFonts w:ascii="Segoe UI Historic" w:hAnsi="Segoe UI Historic" w:cs="Segoe UI Historic"/>
        </w:rPr>
        <w:br/>
        <w:t xml:space="preserve">    private void Awake()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_menu =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leader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LeaderBoarddata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override void Start()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base.Start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timeChange</w:t>
      </w:r>
      <w:proofErr w:type="spellEnd"/>
      <w:r w:rsidRPr="00E706CF">
        <w:rPr>
          <w:rFonts w:ascii="Segoe UI Historic" w:hAnsi="Segoe UI Historic" w:cs="Segoe UI Historic"/>
        </w:rPr>
        <w:t>(float time)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Time.timeScale</w:t>
      </w:r>
      <w:proofErr w:type="spellEnd"/>
      <w:r w:rsidRPr="00E706CF">
        <w:rPr>
          <w:rFonts w:ascii="Segoe UI Historic" w:hAnsi="Segoe UI Historic" w:cs="Segoe UI Historic"/>
        </w:rPr>
        <w:t xml:space="preserve"> = time;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Open()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timeChange</w:t>
      </w:r>
      <w:proofErr w:type="spellEnd"/>
      <w:r w:rsidRPr="00E706CF">
        <w:rPr>
          <w:rFonts w:ascii="Segoe UI Historic" w:hAnsi="Segoe UI Historic" w:cs="Segoe UI Historic"/>
        </w:rPr>
        <w:t>(0);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ShowHide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Close()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timeChange</w:t>
      </w:r>
      <w:proofErr w:type="spellEnd"/>
      <w:r w:rsidRPr="00E706CF">
        <w:rPr>
          <w:rFonts w:ascii="Segoe UI Historic" w:hAnsi="Segoe UI Historic" w:cs="Segoe UI Historic"/>
        </w:rPr>
        <w:t>(1);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ShowHide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SettingPause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FindObjectOfType&lt;MazeManager&gt;().Setting1.gameObject.SetActive(true);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LeaderboardPause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</w:t>
      </w:r>
      <w:proofErr w:type="spellStart"/>
      <w:r w:rsidRPr="00E706CF">
        <w:rPr>
          <w:rFonts w:ascii="Segoe UI Historic" w:hAnsi="Segoe UI Historic" w:cs="Segoe UI Historic"/>
        </w:rPr>
        <w:t>leader.ShowHide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Back()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MazeManager</w:t>
      </w:r>
      <w:proofErr w:type="spellEnd"/>
      <w:r w:rsidRPr="00E706CF">
        <w:rPr>
          <w:rFonts w:ascii="Segoe UI Historic" w:hAnsi="Segoe UI Historic" w:cs="Segoe UI Historic"/>
        </w:rPr>
        <w:t>&gt;().Back();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// Update is called once per frame</w:t>
      </w:r>
      <w:r w:rsidRPr="00E706CF">
        <w:rPr>
          <w:rFonts w:ascii="Segoe UI Historic" w:hAnsi="Segoe UI Historic" w:cs="Segoe UI Historic"/>
        </w:rPr>
        <w:br/>
        <w:t xml:space="preserve">    void Update()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1DC8E6E8" w14:textId="3CDD3E98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23" w:name="_Toc130588566"/>
      <w:proofErr w:type="spellStart"/>
      <w:r w:rsidRPr="00E706CF">
        <w:rPr>
          <w:rFonts w:ascii="Segoe UI Historic" w:hAnsi="Segoe UI Historic" w:cs="Segoe UI Historic"/>
        </w:rPr>
        <w:t>PerlinNoiseMap.cs</w:t>
      </w:r>
      <w:bookmarkEnd w:id="23"/>
      <w:proofErr w:type="spellEnd"/>
    </w:p>
    <w:p w14:paraId="3F4F2707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namespace </w:t>
      </w:r>
      <w:proofErr w:type="spellStart"/>
      <w:r w:rsidRPr="00E706CF">
        <w:rPr>
          <w:rFonts w:ascii="Segoe UI Historic" w:hAnsi="Segoe UI Historic" w:cs="Segoe UI Historic"/>
        </w:rPr>
        <w:t>MazeScreen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public class </w:t>
      </w:r>
      <w:proofErr w:type="spellStart"/>
      <w:r w:rsidRPr="00E706CF">
        <w:rPr>
          <w:rFonts w:ascii="Segoe UI Historic" w:hAnsi="Segoe UI Historic" w:cs="Segoe UI Historic"/>
        </w:rPr>
        <w:t>PerlinNoiseMap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public int width;</w:t>
      </w:r>
      <w:r w:rsidRPr="00E706CF">
        <w:rPr>
          <w:rFonts w:ascii="Segoe UI Historic" w:hAnsi="Segoe UI Historic" w:cs="Segoe UI Historic"/>
        </w:rPr>
        <w:br/>
        <w:t xml:space="preserve">            public int height;</w:t>
      </w:r>
      <w:r w:rsidRPr="00E706CF">
        <w:rPr>
          <w:rFonts w:ascii="Segoe UI Historic" w:hAnsi="Segoe UI Historic" w:cs="Segoe UI Historic"/>
        </w:rPr>
        <w:br/>
        <w:t xml:space="preserve">            public float scale;</w:t>
      </w:r>
      <w:r w:rsidRPr="00E706CF">
        <w:rPr>
          <w:rFonts w:ascii="Segoe UI Historic" w:hAnsi="Segoe UI Historic" w:cs="Segoe UI Historic"/>
        </w:rPr>
        <w:br/>
        <w:t xml:space="preserve">            public float persistence;</w:t>
      </w:r>
      <w:r w:rsidRPr="00E706CF">
        <w:rPr>
          <w:rFonts w:ascii="Segoe UI Historic" w:hAnsi="Segoe UI Historic" w:cs="Segoe UI Historic"/>
        </w:rPr>
        <w:br/>
        <w:t xml:space="preserve">            public float lacunarity;</w:t>
      </w:r>
      <w:r w:rsidRPr="00E706CF">
        <w:rPr>
          <w:rFonts w:ascii="Segoe UI Historic" w:hAnsi="Segoe UI Historic" w:cs="Segoe UI Historic"/>
        </w:rPr>
        <w:br/>
        <w:t xml:space="preserve">            public int octaves;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public float[,] </w:t>
      </w:r>
      <w:proofErr w:type="spellStart"/>
      <w:r w:rsidRPr="00E706CF">
        <w:rPr>
          <w:rFonts w:ascii="Segoe UI Historic" w:hAnsi="Segoe UI Historic" w:cs="Segoe UI Historic"/>
        </w:rPr>
        <w:t>noiseMap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void Start()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noiseMap</w:t>
      </w:r>
      <w:proofErr w:type="spellEnd"/>
      <w:r w:rsidRPr="00E706CF">
        <w:rPr>
          <w:rFonts w:ascii="Segoe UI Historic" w:hAnsi="Segoe UI Historic" w:cs="Segoe UI Historic"/>
        </w:rPr>
        <w:t xml:space="preserve"> = new float[width, height];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generatePerlinNoiseMap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void </w:t>
      </w:r>
      <w:proofErr w:type="spellStart"/>
      <w:r w:rsidRPr="00E706CF">
        <w:rPr>
          <w:rFonts w:ascii="Segoe UI Historic" w:hAnsi="Segoe UI Historic" w:cs="Segoe UI Historic"/>
        </w:rPr>
        <w:t>generatePerlinNoiseMap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for (int x = 0; x &lt; width; x++)</w:t>
      </w:r>
      <w:r w:rsidRPr="00E706CF">
        <w:rPr>
          <w:rFonts w:ascii="Segoe UI Historic" w:hAnsi="Segoe UI Historic" w:cs="Segoe UI Historic"/>
        </w:rPr>
        <w:br/>
        <w:t xml:space="preserve">                {</w:t>
      </w:r>
      <w:r w:rsidRPr="00E706CF">
        <w:rPr>
          <w:rFonts w:ascii="Segoe UI Historic" w:hAnsi="Segoe UI Historic" w:cs="Segoe UI Historic"/>
        </w:rPr>
        <w:br/>
        <w:t xml:space="preserve">                    for (int y = 0; y &lt; height; y++)</w:t>
      </w:r>
      <w:r w:rsidRPr="00E706CF">
        <w:rPr>
          <w:rFonts w:ascii="Segoe UI Historic" w:hAnsi="Segoe UI Historic" w:cs="Segoe UI Historic"/>
        </w:rPr>
        <w:br/>
        <w:t xml:space="preserve">                    {</w:t>
      </w:r>
      <w:r w:rsidRPr="00E706CF">
        <w:rPr>
          <w:rFonts w:ascii="Segoe UI Historic" w:hAnsi="Segoe UI Historic" w:cs="Segoe UI Historic"/>
        </w:rPr>
        <w:br/>
        <w:t xml:space="preserve">                        float amplitude = 1;</w:t>
      </w:r>
      <w:r w:rsidRPr="00E706CF">
        <w:rPr>
          <w:rFonts w:ascii="Segoe UI Historic" w:hAnsi="Segoe UI Historic" w:cs="Segoe UI Historic"/>
        </w:rPr>
        <w:br/>
        <w:t xml:space="preserve">                        float frequency = 1;</w:t>
      </w:r>
      <w:r w:rsidRPr="00E706CF">
        <w:rPr>
          <w:rFonts w:ascii="Segoe UI Historic" w:hAnsi="Segoe UI Historic" w:cs="Segoe UI Historic"/>
        </w:rPr>
        <w:br/>
        <w:t xml:space="preserve">                        float </w:t>
      </w:r>
      <w:proofErr w:type="spellStart"/>
      <w:r w:rsidRPr="00E706CF">
        <w:rPr>
          <w:rFonts w:ascii="Segoe UI Historic" w:hAnsi="Segoe UI Historic" w:cs="Segoe UI Historic"/>
        </w:rPr>
        <w:t>noiseHeight</w:t>
      </w:r>
      <w:proofErr w:type="spellEnd"/>
      <w:r w:rsidRPr="00E706CF">
        <w:rPr>
          <w:rFonts w:ascii="Segoe UI Historic" w:hAnsi="Segoe UI Historic" w:cs="Segoe UI Historic"/>
        </w:rPr>
        <w:t xml:space="preserve"> = 0;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br/>
        <w:t xml:space="preserve">                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octaves;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++)</w:t>
      </w:r>
      <w:r w:rsidRPr="00E706CF">
        <w:rPr>
          <w:rFonts w:ascii="Segoe UI Historic" w:hAnsi="Segoe UI Historic" w:cs="Segoe UI Historic"/>
        </w:rPr>
        <w:br/>
        <w:t xml:space="preserve">                        {</w:t>
      </w:r>
      <w:r w:rsidRPr="00E706CF">
        <w:rPr>
          <w:rFonts w:ascii="Segoe UI Historic" w:hAnsi="Segoe UI Historic" w:cs="Segoe UI Historic"/>
        </w:rPr>
        <w:br/>
        <w:t xml:space="preserve">                            float </w:t>
      </w:r>
      <w:proofErr w:type="spellStart"/>
      <w:r w:rsidRPr="00E706CF">
        <w:rPr>
          <w:rFonts w:ascii="Segoe UI Historic" w:hAnsi="Segoe UI Historic" w:cs="Segoe UI Historic"/>
        </w:rPr>
        <w:t>xCoord</w:t>
      </w:r>
      <w:proofErr w:type="spellEnd"/>
      <w:r w:rsidRPr="00E706CF">
        <w:rPr>
          <w:rFonts w:ascii="Segoe UI Historic" w:hAnsi="Segoe UI Historic" w:cs="Segoe UI Historic"/>
        </w:rPr>
        <w:t xml:space="preserve"> = (float)x / scale * frequency;</w:t>
      </w:r>
      <w:r w:rsidRPr="00E706CF">
        <w:rPr>
          <w:rFonts w:ascii="Segoe UI Historic" w:hAnsi="Segoe UI Historic" w:cs="Segoe UI Historic"/>
        </w:rPr>
        <w:br/>
        <w:t xml:space="preserve">                            float </w:t>
      </w:r>
      <w:proofErr w:type="spellStart"/>
      <w:r w:rsidRPr="00E706CF">
        <w:rPr>
          <w:rFonts w:ascii="Segoe UI Historic" w:hAnsi="Segoe UI Historic" w:cs="Segoe UI Historic"/>
        </w:rPr>
        <w:t>yCoord</w:t>
      </w:r>
      <w:proofErr w:type="spellEnd"/>
      <w:r w:rsidRPr="00E706CF">
        <w:rPr>
          <w:rFonts w:ascii="Segoe UI Historic" w:hAnsi="Segoe UI Historic" w:cs="Segoe UI Historic"/>
        </w:rPr>
        <w:t xml:space="preserve"> = (float)y / scale * frequency;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                float </w:t>
      </w:r>
      <w:proofErr w:type="spellStart"/>
      <w:r w:rsidRPr="00E706CF">
        <w:rPr>
          <w:rFonts w:ascii="Segoe UI Historic" w:hAnsi="Segoe UI Historic" w:cs="Segoe UI Historic"/>
        </w:rPr>
        <w:t>perlinValue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Mathf.PerlinNoise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xCoord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yCoord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                </w:t>
      </w:r>
      <w:proofErr w:type="spellStart"/>
      <w:r w:rsidRPr="00E706CF">
        <w:rPr>
          <w:rFonts w:ascii="Segoe UI Historic" w:hAnsi="Segoe UI Historic" w:cs="Segoe UI Historic"/>
        </w:rPr>
        <w:t>noiseHeight</w:t>
      </w:r>
      <w:proofErr w:type="spellEnd"/>
      <w:r w:rsidRPr="00E706CF">
        <w:rPr>
          <w:rFonts w:ascii="Segoe UI Historic" w:hAnsi="Segoe UI Historic" w:cs="Segoe UI Historic"/>
        </w:rPr>
        <w:t xml:space="preserve"> += </w:t>
      </w:r>
      <w:proofErr w:type="spellStart"/>
      <w:r w:rsidRPr="00E706CF">
        <w:rPr>
          <w:rFonts w:ascii="Segoe UI Historic" w:hAnsi="Segoe UI Historic" w:cs="Segoe UI Historic"/>
        </w:rPr>
        <w:t>perlinValue</w:t>
      </w:r>
      <w:proofErr w:type="spellEnd"/>
      <w:r w:rsidRPr="00E706CF">
        <w:rPr>
          <w:rFonts w:ascii="Segoe UI Historic" w:hAnsi="Segoe UI Historic" w:cs="Segoe UI Historic"/>
        </w:rPr>
        <w:t xml:space="preserve"> * amplitude;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                amplitude *= persistence;</w:t>
      </w:r>
      <w:r w:rsidRPr="00E706CF">
        <w:rPr>
          <w:rFonts w:ascii="Segoe UI Historic" w:hAnsi="Segoe UI Historic" w:cs="Segoe UI Historic"/>
        </w:rPr>
        <w:br/>
        <w:t xml:space="preserve">                            frequency *= lacunarity;</w:t>
      </w:r>
      <w:r w:rsidRPr="00E706CF">
        <w:rPr>
          <w:rFonts w:ascii="Segoe UI Historic" w:hAnsi="Segoe UI Historic" w:cs="Segoe UI Historic"/>
        </w:rPr>
        <w:br/>
        <w:t xml:space="preserve">                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            </w:t>
      </w:r>
      <w:proofErr w:type="spellStart"/>
      <w:r w:rsidRPr="00E706CF">
        <w:rPr>
          <w:rFonts w:ascii="Segoe UI Historic" w:hAnsi="Segoe UI Historic" w:cs="Segoe UI Historic"/>
        </w:rPr>
        <w:t>noiseMap</w:t>
      </w:r>
      <w:proofErr w:type="spellEnd"/>
      <w:r w:rsidRPr="00E706CF">
        <w:rPr>
          <w:rFonts w:ascii="Segoe UI Historic" w:hAnsi="Segoe UI Historic" w:cs="Segoe UI Historic"/>
        </w:rPr>
        <w:t xml:space="preserve">[x, y] = </w:t>
      </w:r>
      <w:proofErr w:type="spellStart"/>
      <w:r w:rsidRPr="00E706CF">
        <w:rPr>
          <w:rFonts w:ascii="Segoe UI Historic" w:hAnsi="Segoe UI Historic" w:cs="Segoe UI Historic"/>
        </w:rPr>
        <w:t>noiseHeight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        }</w:t>
      </w:r>
      <w:r w:rsidRPr="00E706CF">
        <w:rPr>
          <w:rFonts w:ascii="Segoe UI Historic" w:hAnsi="Segoe UI Historic" w:cs="Segoe UI Historic"/>
        </w:rPr>
        <w:br/>
        <w:t xml:space="preserve">                }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</w:p>
    <w:p w14:paraId="5A98FBBA" w14:textId="2A136786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24" w:name="_Toc130588567"/>
      <w:proofErr w:type="spellStart"/>
      <w:r w:rsidRPr="00E706CF">
        <w:rPr>
          <w:rFonts w:ascii="Segoe UI Historic" w:hAnsi="Segoe UI Historic" w:cs="Segoe UI Historic"/>
        </w:rPr>
        <w:t>PickUp.cs</w:t>
      </w:r>
      <w:bookmarkEnd w:id="24"/>
      <w:proofErr w:type="spellEnd"/>
    </w:p>
    <w:p w14:paraId="39FDF3A6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using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MazeScreen.movement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PickUp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MenuPanels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public List&lt;item&gt; items;</w:t>
      </w:r>
      <w:r w:rsidRPr="00E706CF">
        <w:rPr>
          <w:rFonts w:ascii="Segoe UI Historic" w:hAnsi="Segoe UI Historic" w:cs="Segoe UI Historic"/>
        </w:rPr>
        <w:br/>
        <w:t xml:space="preserve">    private </w:t>
      </w:r>
      <w:proofErr w:type="spellStart"/>
      <w:r w:rsidRPr="00E706CF">
        <w:rPr>
          <w:rFonts w:ascii="Segoe UI Historic" w:hAnsi="Segoe UI Historic" w:cs="Segoe UI Historic"/>
        </w:rPr>
        <w:t>PickUpSelectionSlot</w:t>
      </w:r>
      <w:proofErr w:type="spellEnd"/>
      <w:r w:rsidRPr="00E706CF">
        <w:rPr>
          <w:rFonts w:ascii="Segoe UI Historic" w:hAnsi="Segoe UI Historic" w:cs="Segoe UI Historic"/>
        </w:rPr>
        <w:t xml:space="preserve"> _</w:t>
      </w:r>
      <w:proofErr w:type="spellStart"/>
      <w:r w:rsidRPr="00E706CF">
        <w:rPr>
          <w:rFonts w:ascii="Segoe UI Historic" w:hAnsi="Segoe UI Historic" w:cs="Segoe UI Historic"/>
        </w:rPr>
        <w:t>selectionSlot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public override void Start()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selectionSlot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GetComponent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PickUpSelectionSlot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Button toggler =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PickUpToggle</w:t>
      </w:r>
      <w:proofErr w:type="spellEnd"/>
      <w:r w:rsidRPr="00E706CF">
        <w:rPr>
          <w:rFonts w:ascii="Segoe UI Historic" w:hAnsi="Segoe UI Historic" w:cs="Segoe UI Historic"/>
        </w:rPr>
        <w:t>").</w:t>
      </w:r>
      <w:proofErr w:type="spellStart"/>
      <w:r w:rsidRPr="00E706CF">
        <w:rPr>
          <w:rFonts w:ascii="Segoe UI Historic" w:hAnsi="Segoe UI Historic" w:cs="Segoe UI Historic"/>
        </w:rPr>
        <w:t>GetComponent</w:t>
      </w:r>
      <w:proofErr w:type="spellEnd"/>
      <w:r w:rsidRPr="00E706CF">
        <w:rPr>
          <w:rFonts w:ascii="Segoe UI Historic" w:hAnsi="Segoe UI Historic" w:cs="Segoe UI Historic"/>
        </w:rPr>
        <w:t>&lt;Button&gt;();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toggler.onClick.AddListener</w:t>
      </w:r>
      <w:proofErr w:type="spellEnd"/>
      <w:r w:rsidRPr="00E706CF">
        <w:rPr>
          <w:rFonts w:ascii="Segoe UI Historic" w:hAnsi="Segoe UI Historic" w:cs="Segoe UI Historic"/>
        </w:rPr>
        <w:t>(Toggle);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base.Start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void Update()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if (</w:t>
      </w:r>
      <w:proofErr w:type="spellStart"/>
      <w:r w:rsidRPr="00E706CF">
        <w:rPr>
          <w:rFonts w:ascii="Segoe UI Historic" w:hAnsi="Segoe UI Historic" w:cs="Segoe UI Historic"/>
        </w:rPr>
        <w:t>items.Count</w:t>
      </w:r>
      <w:proofErr w:type="spellEnd"/>
      <w:r w:rsidRPr="00E706CF">
        <w:rPr>
          <w:rFonts w:ascii="Segoe UI Historic" w:hAnsi="Segoe UI Historic" w:cs="Segoe UI Historic"/>
        </w:rPr>
        <w:t xml:space="preserve"> != 0)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ShowHide</w:t>
      </w:r>
      <w:proofErr w:type="spellEnd"/>
      <w:r w:rsidRPr="00E706CF">
        <w:rPr>
          <w:rFonts w:ascii="Segoe UI Historic" w:hAnsi="Segoe UI Historic" w:cs="Segoe UI Historic"/>
        </w:rPr>
        <w:t>(true);else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ShowHide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void Toggle()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selectionSlot.Toggle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}    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</w:p>
    <w:p w14:paraId="5E79026A" w14:textId="0D896656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25" w:name="_Toc130588568"/>
      <w:proofErr w:type="spellStart"/>
      <w:r w:rsidRPr="00E706CF">
        <w:rPr>
          <w:rFonts w:ascii="Segoe UI Historic" w:hAnsi="Segoe UI Historic" w:cs="Segoe UI Historic"/>
        </w:rPr>
        <w:t>PickUpSelectionSlot.cs</w:t>
      </w:r>
      <w:bookmarkEnd w:id="25"/>
      <w:proofErr w:type="spellEnd"/>
    </w:p>
    <w:p w14:paraId="635E97EA" w14:textId="4A047518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namespace </w:t>
      </w:r>
      <w:proofErr w:type="spellStart"/>
      <w:r w:rsidRPr="00E706CF">
        <w:rPr>
          <w:rFonts w:ascii="Segoe UI Historic" w:hAnsi="Segoe UI Historic" w:cs="Segoe UI Historic"/>
        </w:rPr>
        <w:t>MazeScreen.movement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public class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PickUpSelectionSlot</w:t>
      </w:r>
      <w:proofErr w:type="spellEnd"/>
      <w:r w:rsidRPr="00E706CF">
        <w:rPr>
          <w:rFonts w:ascii="Segoe UI Historic" w:hAnsi="Segoe UI Historic" w:cs="Segoe UI Historic"/>
        </w:rPr>
        <w:t xml:space="preserve"> :</w:t>
      </w:r>
      <w:proofErr w:type="gram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MenuPanels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public override void Start()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ShowHide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public void Toggle()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if (_menu) </w:t>
      </w:r>
      <w:proofErr w:type="spellStart"/>
      <w:r w:rsidRPr="00E706CF">
        <w:rPr>
          <w:rFonts w:ascii="Segoe UI Historic" w:hAnsi="Segoe UI Historic" w:cs="Segoe UI Historic"/>
        </w:rPr>
        <w:t>ShowHide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        else </w:t>
      </w:r>
      <w:proofErr w:type="spellStart"/>
      <w:r w:rsidRPr="00E706CF">
        <w:rPr>
          <w:rFonts w:ascii="Segoe UI Historic" w:hAnsi="Segoe UI Historic" w:cs="Segoe UI Historic"/>
        </w:rPr>
        <w:t>ShowHide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280D04F1" w14:textId="07712745" w:rsidR="00B700FE" w:rsidRPr="00E706CF" w:rsidRDefault="00B700FE" w:rsidP="002C33BD">
      <w:pPr>
        <w:pStyle w:val="aa"/>
        <w:spacing w:after="0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MazeGame</w:t>
      </w:r>
      <w:proofErr w:type="spellEnd"/>
      <w:r w:rsidRPr="00E706CF">
        <w:rPr>
          <w:rFonts w:ascii="Segoe UI Historic" w:hAnsi="Segoe UI Historic" w:cs="Segoe UI Historic"/>
        </w:rPr>
        <w:t xml:space="preserve"> &gt; Inventory</w:t>
      </w:r>
    </w:p>
    <w:p w14:paraId="3EF6CC11" w14:textId="26CF3189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26" w:name="_Toc130588569"/>
      <w:proofErr w:type="spellStart"/>
      <w:r w:rsidRPr="00E706CF">
        <w:rPr>
          <w:rFonts w:ascii="Segoe UI Historic" w:hAnsi="Segoe UI Historic" w:cs="Segoe UI Historic"/>
        </w:rPr>
        <w:t>CharacterDataBase.cs</w:t>
      </w:r>
      <w:bookmarkEnd w:id="26"/>
      <w:proofErr w:type="spellEnd"/>
    </w:p>
    <w:p w14:paraId="1CFF7CC6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CharacterDataBase</w:t>
      </w:r>
      <w:proofErr w:type="spellEnd"/>
      <w:r w:rsidRPr="00E706CF">
        <w:rPr>
          <w:rFonts w:ascii="Segoe UI Historic" w:hAnsi="Segoe UI Historic" w:cs="Segoe UI Historic"/>
        </w:rPr>
        <w:t xml:space="preserve"> :</w:t>
      </w:r>
      <w:proofErr w:type="gram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 public </w:t>
      </w:r>
      <w:proofErr w:type="spellStart"/>
      <w:r w:rsidRPr="00E706CF">
        <w:rPr>
          <w:rFonts w:ascii="Segoe UI Historic" w:hAnsi="Segoe UI Historic" w:cs="Segoe UI Historic"/>
        </w:rPr>
        <w:t>characterSpecification</w:t>
      </w:r>
      <w:proofErr w:type="spellEnd"/>
      <w:r w:rsidRPr="00E706CF">
        <w:rPr>
          <w:rFonts w:ascii="Segoe UI Historic" w:hAnsi="Segoe UI Historic" w:cs="Segoe UI Historic"/>
        </w:rPr>
        <w:t>[] characters;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public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GetGameObject</w:t>
      </w:r>
      <w:proofErr w:type="spellEnd"/>
      <w:r w:rsidRPr="00E706CF">
        <w:rPr>
          <w:rFonts w:ascii="Segoe UI Historic" w:hAnsi="Segoe UI Historic" w:cs="Segoe UI Historic"/>
        </w:rPr>
        <w:t>(int index)</w:t>
      </w:r>
      <w:r w:rsidRPr="00E706CF">
        <w:rPr>
          <w:rFonts w:ascii="Segoe UI Historic" w:hAnsi="Segoe UI Historic" w:cs="Segoe UI Historic"/>
        </w:rPr>
        <w:br/>
        <w:t xml:space="preserve">     {</w:t>
      </w:r>
      <w:r w:rsidRPr="00E706CF">
        <w:rPr>
          <w:rFonts w:ascii="Segoe UI Historic" w:hAnsi="Segoe UI Historic" w:cs="Segoe UI Historic"/>
        </w:rPr>
        <w:br/>
        <w:t xml:space="preserve">          return characters[index].</w:t>
      </w:r>
      <w:proofErr w:type="spellStart"/>
      <w:r w:rsidRPr="00E706CF">
        <w:rPr>
          <w:rFonts w:ascii="Segoe UI Historic" w:hAnsi="Segoe UI Historic" w:cs="Segoe UI Historic"/>
        </w:rPr>
        <w:t>actualObject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>}</w:t>
      </w:r>
    </w:p>
    <w:p w14:paraId="10626E2E" w14:textId="07DB5745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27" w:name="_Toc130588570"/>
      <w:proofErr w:type="spellStart"/>
      <w:r w:rsidRPr="00E706CF">
        <w:rPr>
          <w:rFonts w:ascii="Segoe UI Historic" w:hAnsi="Segoe UI Historic" w:cs="Segoe UI Historic"/>
        </w:rPr>
        <w:lastRenderedPageBreak/>
        <w:t>characterSpecification.cs</w:t>
      </w:r>
      <w:bookmarkEnd w:id="27"/>
      <w:proofErr w:type="spellEnd"/>
    </w:p>
    <w:p w14:paraId="2B29A1AB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>[Serializable]</w:t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characterSpecification</w:t>
      </w:r>
      <w:proofErr w:type="spellEnd"/>
      <w:r w:rsidRPr="00E706CF">
        <w:rPr>
          <w:rFonts w:ascii="Segoe UI Historic" w:hAnsi="Segoe UI Historic" w:cs="Segoe UI Historic"/>
        </w:rPr>
        <w:br/>
        <w:t xml:space="preserve">{   </w:t>
      </w:r>
      <w:r w:rsidRPr="00E706CF">
        <w:rPr>
          <w:rFonts w:ascii="Segoe UI Historic" w:hAnsi="Segoe UI Historic" w:cs="Segoe UI Historic"/>
        </w:rPr>
        <w:br/>
        <w:t xml:space="preserve">    public Sprite </w:t>
      </w:r>
      <w:proofErr w:type="spellStart"/>
      <w:r w:rsidRPr="00E706CF">
        <w:rPr>
          <w:rFonts w:ascii="Segoe UI Historic" w:hAnsi="Segoe UI Historic" w:cs="Segoe UI Historic"/>
        </w:rPr>
        <w:t>charImage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public string </w:t>
      </w:r>
      <w:proofErr w:type="spellStart"/>
      <w:r w:rsidRPr="00E706CF">
        <w:rPr>
          <w:rFonts w:ascii="Segoe UI Historic" w:hAnsi="Segoe UI Historic" w:cs="Segoe UI Historic"/>
        </w:rPr>
        <w:t>charName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charDescription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public float speed;</w:t>
      </w:r>
      <w:r w:rsidRPr="00E706CF">
        <w:rPr>
          <w:rFonts w:ascii="Segoe UI Historic" w:hAnsi="Segoe UI Historic" w:cs="Segoe UI Historic"/>
        </w:rPr>
        <w:br/>
        <w:t xml:space="preserve">     public int </w:t>
      </w:r>
      <w:proofErr w:type="spellStart"/>
      <w:r w:rsidRPr="00E706CF">
        <w:rPr>
          <w:rFonts w:ascii="Segoe UI Historic" w:hAnsi="Segoe UI Historic" w:cs="Segoe UI Historic"/>
        </w:rPr>
        <w:t>InventorySize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public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actualObject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>}</w:t>
      </w:r>
    </w:p>
    <w:p w14:paraId="772BF77B" w14:textId="13678F48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28" w:name="_Toc130588571"/>
      <w:proofErr w:type="spellStart"/>
      <w:r w:rsidRPr="00E706CF">
        <w:rPr>
          <w:rFonts w:ascii="Segoe UI Historic" w:hAnsi="Segoe UI Historic" w:cs="Segoe UI Historic"/>
        </w:rPr>
        <w:t>charcard.cs</w:t>
      </w:r>
      <w:bookmarkEnd w:id="28"/>
      <w:proofErr w:type="spellEnd"/>
    </w:p>
    <w:p w14:paraId="6CC22C22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class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charcard</w:t>
      </w:r>
      <w:proofErr w:type="spellEnd"/>
      <w:r w:rsidRPr="00E706CF">
        <w:rPr>
          <w:rFonts w:ascii="Segoe UI Historic" w:hAnsi="Segoe UI Historic" w:cs="Segoe UI Historic"/>
        </w:rPr>
        <w:t xml:space="preserve"> :</w:t>
      </w:r>
      <w:proofErr w:type="gram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public Button popup, selection;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</w:p>
    <w:p w14:paraId="7023F754" w14:textId="2541ECF6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29" w:name="_Toc130588572"/>
      <w:proofErr w:type="spellStart"/>
      <w:r w:rsidRPr="00E706CF">
        <w:rPr>
          <w:rFonts w:ascii="Segoe UI Historic" w:hAnsi="Segoe UI Historic" w:cs="Segoe UI Historic"/>
        </w:rPr>
        <w:t>Inventory.cs</w:t>
      </w:r>
      <w:bookmarkEnd w:id="29"/>
      <w:proofErr w:type="spellEnd"/>
    </w:p>
    <w:p w14:paraId="2ED44FC5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using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TMPro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Inventory : </w:t>
      </w:r>
      <w:proofErr w:type="spellStart"/>
      <w:r w:rsidRPr="00E706CF">
        <w:rPr>
          <w:rFonts w:ascii="Segoe UI Historic" w:hAnsi="Segoe UI Historic" w:cs="Segoe UI Historic"/>
        </w:rPr>
        <w:t>MenuPanels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public struct </w:t>
      </w:r>
      <w:proofErr w:type="spellStart"/>
      <w:r w:rsidRPr="00E706CF">
        <w:rPr>
          <w:rFonts w:ascii="Segoe UI Historic" w:hAnsi="Segoe UI Historic" w:cs="Segoe UI Historic"/>
        </w:rPr>
        <w:t>InventoyItem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  <w:r w:rsidRPr="00E706CF">
        <w:rPr>
          <w:rFonts w:ascii="Segoe UI Historic" w:hAnsi="Segoe UI Historic" w:cs="Segoe UI Historic"/>
        </w:rPr>
        <w:br/>
        <w:t xml:space="preserve">        public item </w:t>
      </w:r>
      <w:proofErr w:type="spellStart"/>
      <w:r w:rsidRPr="00E706CF">
        <w:rPr>
          <w:rFonts w:ascii="Segoe UI Historic" w:hAnsi="Segoe UI Historic" w:cs="Segoe UI Historic"/>
        </w:rPr>
        <w:t>itemDetail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public int quantity;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private </w:t>
      </w:r>
      <w:proofErr w:type="spellStart"/>
      <w:r w:rsidRPr="00E706CF">
        <w:rPr>
          <w:rFonts w:ascii="Segoe UI Historic" w:hAnsi="Segoe UI Historic" w:cs="Segoe UI Historic"/>
        </w:rPr>
        <w:t>InventoyItem</w:t>
      </w:r>
      <w:proofErr w:type="spellEnd"/>
      <w:r w:rsidRPr="00E706CF">
        <w:rPr>
          <w:rFonts w:ascii="Segoe UI Historic" w:hAnsi="Segoe UI Historic" w:cs="Segoe UI Historic"/>
        </w:rPr>
        <w:t xml:space="preserve">[] </w:t>
      </w:r>
      <w:proofErr w:type="spellStart"/>
      <w:r w:rsidRPr="00E706CF">
        <w:rPr>
          <w:rFonts w:ascii="Segoe UI Historic" w:hAnsi="Segoe UI Historic" w:cs="Segoe UI Historic"/>
        </w:rPr>
        <w:t>inventoryItems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Slot </w:t>
      </w:r>
      <w:proofErr w:type="spellStart"/>
      <w:r w:rsidRPr="00E706CF">
        <w:rPr>
          <w:rFonts w:ascii="Segoe UI Historic" w:hAnsi="Segoe UI Historic" w:cs="Segoe UI Historic"/>
        </w:rPr>
        <w:t>SlotUI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private int </w:t>
      </w:r>
      <w:proofErr w:type="spellStart"/>
      <w:r w:rsidRPr="00E706CF">
        <w:rPr>
          <w:rFonts w:ascii="Segoe UI Historic" w:hAnsi="Segoe UI Historic" w:cs="Segoe UI Historic"/>
        </w:rPr>
        <w:t>maxsize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</w:t>
      </w:r>
      <w:proofErr w:type="spellStart"/>
      <w:r w:rsidRPr="00E706CF">
        <w:rPr>
          <w:rFonts w:ascii="Segoe UI Historic" w:hAnsi="Segoe UI Historic" w:cs="Segoe UI Historic"/>
        </w:rPr>
        <w:t>InventoyItem</w:t>
      </w:r>
      <w:proofErr w:type="spellEnd"/>
      <w:r w:rsidRPr="00E706CF">
        <w:rPr>
          <w:rFonts w:ascii="Segoe UI Historic" w:hAnsi="Segoe UI Historic" w:cs="Segoe UI Historic"/>
        </w:rPr>
        <w:t xml:space="preserve">[] </w:t>
      </w:r>
      <w:proofErr w:type="spellStart"/>
      <w:r w:rsidRPr="00E706CF">
        <w:rPr>
          <w:rFonts w:ascii="Segoe UI Historic" w:hAnsi="Segoe UI Historic" w:cs="Segoe UI Historic"/>
        </w:rPr>
        <w:t>InventoryItems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</w:t>
      </w:r>
      <w:proofErr w:type="spellStart"/>
      <w:r w:rsidRPr="00E706CF">
        <w:rPr>
          <w:rFonts w:ascii="Segoe UI Historic" w:hAnsi="Segoe UI Historic" w:cs="Segoe UI Historic"/>
        </w:rPr>
        <w:t>inventoryItems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set =&gt; </w:t>
      </w:r>
      <w:proofErr w:type="spellStart"/>
      <w:r w:rsidRPr="00E706CF">
        <w:rPr>
          <w:rFonts w:ascii="Segoe UI Historic" w:hAnsi="Segoe UI Historic" w:cs="Segoe UI Historic"/>
        </w:rPr>
        <w:t>inventoryItems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public override void Start() { }</w:t>
      </w:r>
      <w:r w:rsidRPr="00E706CF">
        <w:rPr>
          <w:rFonts w:ascii="Segoe UI Historic" w:hAnsi="Segoe UI Historic" w:cs="Segoe UI Historic"/>
        </w:rPr>
        <w:br/>
        <w:t xml:space="preserve">    public void Setup(int size)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maxsize</w:t>
      </w:r>
      <w:proofErr w:type="spellEnd"/>
      <w:r w:rsidRPr="00E706CF">
        <w:rPr>
          <w:rFonts w:ascii="Segoe UI Historic" w:hAnsi="Segoe UI Historic" w:cs="Segoe UI Historic"/>
        </w:rPr>
        <w:t xml:space="preserve"> = size;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slotsParent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InventorySlots</w:t>
      </w:r>
      <w:proofErr w:type="spellEnd"/>
      <w:r w:rsidRPr="00E706CF">
        <w:rPr>
          <w:rFonts w:ascii="Segoe UI Historic" w:hAnsi="Segoe UI Historic" w:cs="Segoe UI Historic"/>
        </w:rPr>
        <w:t>");</w:t>
      </w:r>
      <w:r w:rsidRPr="00E706CF">
        <w:rPr>
          <w:rFonts w:ascii="Segoe UI Historic" w:hAnsi="Segoe UI Historic" w:cs="Segoe UI Historic"/>
        </w:rPr>
        <w:br/>
        <w:t xml:space="preserve">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size;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++)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Slot </w:t>
      </w:r>
      <w:proofErr w:type="spellStart"/>
      <w:r w:rsidRPr="00E706CF">
        <w:rPr>
          <w:rFonts w:ascii="Segoe UI Historic" w:hAnsi="Segoe UI Historic" w:cs="Segoe UI Historic"/>
        </w:rPr>
        <w:t>tempslot</w:t>
      </w:r>
      <w:proofErr w:type="spellEnd"/>
      <w:r w:rsidRPr="00E706CF">
        <w:rPr>
          <w:rFonts w:ascii="Segoe UI Historic" w:hAnsi="Segoe UI Historic" w:cs="Segoe UI Historic"/>
        </w:rPr>
        <w:t xml:space="preserve"> = Instantiate(</w:t>
      </w:r>
      <w:proofErr w:type="spellStart"/>
      <w:r w:rsidRPr="00E706CF">
        <w:rPr>
          <w:rFonts w:ascii="Segoe UI Historic" w:hAnsi="Segoe UI Historic" w:cs="Segoe UI Historic"/>
        </w:rPr>
        <w:t>SlotUI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slotsParent.transform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if(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2)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tempslot.frame.color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Color.cyan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tempslot.mainSlot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    tempslot.gameObject.name = $"</w:t>
      </w:r>
      <w:proofErr w:type="spellStart"/>
      <w:r w:rsidRPr="00E706CF">
        <w:rPr>
          <w:rFonts w:ascii="Segoe UI Historic" w:hAnsi="Segoe UI Historic" w:cs="Segoe UI Historic"/>
        </w:rPr>
        <w:t>SlotN</w:t>
      </w:r>
      <w:proofErr w:type="spellEnd"/>
      <w:r w:rsidRPr="00E706CF">
        <w:rPr>
          <w:rFonts w:ascii="Segoe UI Historic" w:hAnsi="Segoe UI Historic" w:cs="Segoe UI Historic"/>
        </w:rPr>
        <w:t>{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}";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tempslot.stacksizeUI.color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Color.yellow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tempslot.stacksizeUI.text</w:t>
      </w:r>
      <w:proofErr w:type="spellEnd"/>
      <w:r w:rsidRPr="00E706CF">
        <w:rPr>
          <w:rFonts w:ascii="Segoe UI Historic" w:hAnsi="Segoe UI Historic" w:cs="Segoe UI Historic"/>
        </w:rPr>
        <w:t xml:space="preserve"> = "x0";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ShowHide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void </w:t>
      </w:r>
      <w:proofErr w:type="spellStart"/>
      <w:r w:rsidRPr="00E706CF">
        <w:rPr>
          <w:rFonts w:ascii="Segoe UI Historic" w:hAnsi="Segoe UI Historic" w:cs="Segoe UI Historic"/>
        </w:rPr>
        <w:t>pickupitem</w:t>
      </w:r>
      <w:proofErr w:type="spellEnd"/>
      <w:r w:rsidRPr="00E706CF">
        <w:rPr>
          <w:rFonts w:ascii="Segoe UI Historic" w:hAnsi="Segoe UI Historic" w:cs="Segoe UI Historic"/>
        </w:rPr>
        <w:t xml:space="preserve">(item </w:t>
      </w:r>
      <w:proofErr w:type="spellStart"/>
      <w:r w:rsidRPr="00E706CF">
        <w:rPr>
          <w:rFonts w:ascii="Segoe UI Historic" w:hAnsi="Segoe UI Historic" w:cs="Segoe UI Historic"/>
        </w:rPr>
        <w:t>itemdetail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int </w:t>
      </w:r>
      <w:proofErr w:type="spellStart"/>
      <w:r w:rsidRPr="00E706CF">
        <w:rPr>
          <w:rFonts w:ascii="Segoe UI Historic" w:hAnsi="Segoe UI Historic" w:cs="Segoe UI Historic"/>
        </w:rPr>
        <w:t>itemSlotLoc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bool stack = false;                                                                                                                                                                                             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InventoyItem</w:t>
      </w:r>
      <w:proofErr w:type="spellEnd"/>
      <w:r w:rsidRPr="00E706CF">
        <w:rPr>
          <w:rFonts w:ascii="Segoe UI Historic" w:hAnsi="Segoe UI Historic" w:cs="Segoe UI Historic"/>
        </w:rPr>
        <w:t xml:space="preserve"> item = new </w:t>
      </w:r>
      <w:proofErr w:type="spellStart"/>
      <w:r w:rsidRPr="00E706CF">
        <w:rPr>
          <w:rFonts w:ascii="Segoe UI Historic" w:hAnsi="Segoe UI Historic" w:cs="Segoe UI Historic"/>
        </w:rPr>
        <w:t>InventoyItem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foreach (var VARIABLE in </w:t>
      </w:r>
      <w:proofErr w:type="spellStart"/>
      <w:r w:rsidRPr="00E706CF">
        <w:rPr>
          <w:rFonts w:ascii="Segoe UI Historic" w:hAnsi="Segoe UI Historic" w:cs="Segoe UI Historic"/>
        </w:rPr>
        <w:t>inventoryItems</w:t>
      </w:r>
      <w:proofErr w:type="spellEnd"/>
      <w:r w:rsidRPr="00E706CF">
        <w:rPr>
          <w:rFonts w:ascii="Segoe UI Historic" w:hAnsi="Segoe UI Historic" w:cs="Segoe UI Historic"/>
        </w:rPr>
        <w:t>) {</w:t>
      </w:r>
      <w:r w:rsidRPr="00E706CF">
        <w:rPr>
          <w:rFonts w:ascii="Segoe UI Historic" w:hAnsi="Segoe UI Historic" w:cs="Segoe UI Historic"/>
        </w:rPr>
        <w:br/>
        <w:t xml:space="preserve">            if(</w:t>
      </w:r>
      <w:proofErr w:type="spellStart"/>
      <w:r w:rsidRPr="00E706CF">
        <w:rPr>
          <w:rFonts w:ascii="Segoe UI Historic" w:hAnsi="Segoe UI Historic" w:cs="Segoe UI Historic"/>
        </w:rPr>
        <w:t>VARIABLE.itemDetail</w:t>
      </w:r>
      <w:proofErr w:type="spellEnd"/>
      <w:r w:rsidRPr="00E706CF">
        <w:rPr>
          <w:rFonts w:ascii="Segoe UI Historic" w:hAnsi="Segoe UI Historic" w:cs="Segoe UI Historic"/>
        </w:rPr>
        <w:t xml:space="preserve"> == </w:t>
      </w:r>
      <w:proofErr w:type="spellStart"/>
      <w:r w:rsidRPr="00E706CF">
        <w:rPr>
          <w:rFonts w:ascii="Segoe UI Historic" w:hAnsi="Segoe UI Historic" w:cs="Segoe UI Historic"/>
        </w:rPr>
        <w:t>itemdetail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stack = true;</w:t>
      </w:r>
      <w:r w:rsidRPr="00E706CF">
        <w:rPr>
          <w:rFonts w:ascii="Segoe UI Historic" w:hAnsi="Segoe UI Historic" w:cs="Segoe UI Historic"/>
        </w:rPr>
        <w:br/>
        <w:t xml:space="preserve">                item = VARIABLE;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if (stack)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if (</w:t>
      </w:r>
      <w:proofErr w:type="spellStart"/>
      <w:r w:rsidRPr="00E706CF">
        <w:rPr>
          <w:rFonts w:ascii="Segoe UI Historic" w:hAnsi="Segoe UI Historic" w:cs="Segoe UI Historic"/>
        </w:rPr>
        <w:t>item.quantity</w:t>
      </w:r>
      <w:proofErr w:type="spellEnd"/>
      <w:r w:rsidRPr="00E706CF">
        <w:rPr>
          <w:rFonts w:ascii="Segoe UI Historic" w:hAnsi="Segoe UI Historic" w:cs="Segoe UI Historic"/>
        </w:rPr>
        <w:t xml:space="preserve"> &gt;= </w:t>
      </w:r>
      <w:proofErr w:type="spellStart"/>
      <w:r w:rsidRPr="00E706CF">
        <w:rPr>
          <w:rFonts w:ascii="Segoe UI Historic" w:hAnsi="Segoe UI Historic" w:cs="Segoe UI Historic"/>
        </w:rPr>
        <w:t>itemdetail.maxStack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    else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//input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else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if (</w:t>
      </w:r>
      <w:proofErr w:type="spellStart"/>
      <w:r w:rsidRPr="00E706CF">
        <w:rPr>
          <w:rFonts w:ascii="Segoe UI Historic" w:hAnsi="Segoe UI Historic" w:cs="Segoe UI Historic"/>
        </w:rPr>
        <w:t>inventoryItems.Length</w:t>
      </w:r>
      <w:proofErr w:type="spellEnd"/>
      <w:r w:rsidRPr="00E706CF">
        <w:rPr>
          <w:rFonts w:ascii="Segoe UI Historic" w:hAnsi="Segoe UI Historic" w:cs="Segoe UI Historic"/>
        </w:rPr>
        <w:t xml:space="preserve"> &gt;= </w:t>
      </w:r>
      <w:proofErr w:type="spellStart"/>
      <w:r w:rsidRPr="00E706CF">
        <w:rPr>
          <w:rFonts w:ascii="Segoe UI Historic" w:hAnsi="Segoe UI Historic" w:cs="Segoe UI Historic"/>
        </w:rPr>
        <w:t>maxsize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    //reject</w:t>
      </w:r>
      <w:r w:rsidRPr="00E706CF">
        <w:rPr>
          <w:rFonts w:ascii="Segoe UI Historic" w:hAnsi="Segoe UI Historic" w:cs="Segoe UI Historic"/>
        </w:rPr>
        <w:br/>
        <w:t xml:space="preserve">            }else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//input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void </w:t>
      </w:r>
      <w:proofErr w:type="spellStart"/>
      <w:r w:rsidRPr="00E706CF">
        <w:rPr>
          <w:rFonts w:ascii="Segoe UI Historic" w:hAnsi="Segoe UI Historic" w:cs="Segoe UI Historic"/>
        </w:rPr>
        <w:t>removeitem</w:t>
      </w:r>
      <w:proofErr w:type="spellEnd"/>
      <w:r w:rsidRPr="00E706CF">
        <w:rPr>
          <w:rFonts w:ascii="Segoe UI Historic" w:hAnsi="Segoe UI Historic" w:cs="Segoe UI Historic"/>
        </w:rPr>
        <w:t>(string s, int quantity){</w:t>
      </w:r>
      <w:r w:rsidRPr="00E706CF">
        <w:rPr>
          <w:rFonts w:ascii="Segoe UI Historic" w:hAnsi="Segoe UI Historic" w:cs="Segoe UI Historic"/>
        </w:rPr>
        <w:br/>
        <w:t xml:space="preserve">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</w:t>
      </w:r>
      <w:proofErr w:type="spellStart"/>
      <w:r w:rsidRPr="00E706CF">
        <w:rPr>
          <w:rFonts w:ascii="Segoe UI Historic" w:hAnsi="Segoe UI Historic" w:cs="Segoe UI Historic"/>
        </w:rPr>
        <w:t>inventoryItems.Length</w:t>
      </w:r>
      <w:proofErr w:type="spellEnd"/>
      <w:r w:rsidRPr="00E706CF">
        <w:rPr>
          <w:rFonts w:ascii="Segoe UI Historic" w:hAnsi="Segoe UI Historic" w:cs="Segoe UI Historic"/>
        </w:rPr>
        <w:t xml:space="preserve">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++)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// if(jerk[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].object1.name)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>}</w:t>
      </w:r>
    </w:p>
    <w:p w14:paraId="220514F5" w14:textId="67B4B14F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30" w:name="_Toc130588573"/>
      <w:proofErr w:type="spellStart"/>
      <w:r w:rsidRPr="00E706CF">
        <w:rPr>
          <w:rFonts w:ascii="Segoe UI Historic" w:hAnsi="Segoe UI Historic" w:cs="Segoe UI Historic"/>
        </w:rPr>
        <w:t>item.cs</w:t>
      </w:r>
      <w:bookmarkEnd w:id="30"/>
      <w:proofErr w:type="spellEnd"/>
    </w:p>
    <w:p w14:paraId="3801AD0F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>[</w:t>
      </w:r>
      <w:proofErr w:type="spellStart"/>
      <w:r w:rsidRPr="00E706CF">
        <w:rPr>
          <w:rFonts w:ascii="Segoe UI Historic" w:hAnsi="Segoe UI Historic" w:cs="Segoe UI Historic"/>
        </w:rPr>
        <w:t>System.Serializable</w:t>
      </w:r>
      <w:proofErr w:type="spellEnd"/>
      <w:r w:rsidRPr="00E706CF">
        <w:rPr>
          <w:rFonts w:ascii="Segoe UI Historic" w:hAnsi="Segoe UI Historic" w:cs="Segoe UI Historic"/>
        </w:rPr>
        <w:t>]</w:t>
      </w:r>
      <w:r w:rsidRPr="00E706CF">
        <w:rPr>
          <w:rFonts w:ascii="Segoe UI Historic" w:hAnsi="Segoe UI Historic" w:cs="Segoe UI Historic"/>
        </w:rPr>
        <w:br/>
        <w:t xml:space="preserve">public class item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public int </w:t>
      </w:r>
      <w:proofErr w:type="spellStart"/>
      <w:r w:rsidRPr="00E706CF">
        <w:rPr>
          <w:rFonts w:ascii="Segoe UI Historic" w:hAnsi="Segoe UI Historic" w:cs="Segoe UI Historic"/>
        </w:rPr>
        <w:t>maxStack</w:t>
      </w:r>
      <w:proofErr w:type="spellEnd"/>
      <w:r w:rsidRPr="00E706CF">
        <w:rPr>
          <w:rFonts w:ascii="Segoe UI Historic" w:hAnsi="Segoe UI Historic" w:cs="Segoe UI Historic"/>
        </w:rPr>
        <w:t xml:space="preserve"> ;</w:t>
      </w:r>
      <w:r w:rsidRPr="00E706CF">
        <w:rPr>
          <w:rFonts w:ascii="Segoe UI Historic" w:hAnsi="Segoe UI Historic" w:cs="Segoe UI Historic"/>
        </w:rPr>
        <w:br/>
        <w:t xml:space="preserve">    public Image </w:t>
      </w:r>
      <w:proofErr w:type="spellStart"/>
      <w:r w:rsidRPr="00E706CF">
        <w:rPr>
          <w:rFonts w:ascii="Segoe UI Historic" w:hAnsi="Segoe UI Historic" w:cs="Segoe UI Historic"/>
        </w:rPr>
        <w:t>itemImage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private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obj;</w:t>
      </w:r>
      <w:r w:rsidRPr="00E706CF">
        <w:rPr>
          <w:rFonts w:ascii="Segoe UI Historic" w:hAnsi="Segoe UI Historic" w:cs="Segoe UI Historic"/>
        </w:rPr>
        <w:br/>
        <w:t xml:space="preserve">    public string </w:t>
      </w:r>
      <w:proofErr w:type="spellStart"/>
      <w:r w:rsidRPr="00E706CF">
        <w:rPr>
          <w:rFonts w:ascii="Segoe UI Historic" w:hAnsi="Segoe UI Historic" w:cs="Segoe UI Historic"/>
        </w:rPr>
        <w:t>itemName</w:t>
      </w:r>
      <w:proofErr w:type="spellEnd"/>
      <w:r w:rsidRPr="00E706CF">
        <w:rPr>
          <w:rFonts w:ascii="Segoe UI Historic" w:hAnsi="Segoe UI Historic" w:cs="Segoe UI Historic"/>
        </w:rPr>
        <w:t xml:space="preserve">  ,</w:t>
      </w:r>
      <w:proofErr w:type="spellStart"/>
      <w:r w:rsidRPr="00E706CF">
        <w:rPr>
          <w:rFonts w:ascii="Segoe UI Historic" w:hAnsi="Segoe UI Historic" w:cs="Segoe UI Historic"/>
        </w:rPr>
        <w:t>itemDescription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public float Weight, damage;</w:t>
      </w:r>
      <w:r w:rsidRPr="00E706CF">
        <w:rPr>
          <w:rFonts w:ascii="Segoe UI Historic" w:hAnsi="Segoe UI Historic" w:cs="Segoe UI Historic"/>
        </w:rPr>
        <w:br/>
        <w:t xml:space="preserve">    public bool Weapon, throwable, shootable;</w:t>
      </w:r>
      <w:r w:rsidRPr="00E706CF">
        <w:rPr>
          <w:rFonts w:ascii="Segoe UI Historic" w:hAnsi="Segoe UI Historic" w:cs="Segoe UI Historic"/>
        </w:rPr>
        <w:br/>
        <w:t xml:space="preserve">    private </w:t>
      </w:r>
      <w:proofErr w:type="spellStart"/>
      <w:r w:rsidRPr="00E706CF">
        <w:rPr>
          <w:rFonts w:ascii="Segoe UI Historic" w:hAnsi="Segoe UI Historic" w:cs="Segoe UI Historic"/>
        </w:rPr>
        <w:t>PickUp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pickupScript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float </w:t>
      </w:r>
      <w:proofErr w:type="spellStart"/>
      <w:r w:rsidRPr="00E706CF">
        <w:rPr>
          <w:rFonts w:ascii="Segoe UI Historic" w:hAnsi="Segoe UI Historic" w:cs="Segoe UI Historic"/>
        </w:rPr>
        <w:t>triggerradius</w:t>
      </w:r>
      <w:proofErr w:type="spellEnd"/>
      <w:r w:rsidRPr="00E706CF">
        <w:rPr>
          <w:rFonts w:ascii="Segoe UI Historic" w:hAnsi="Segoe UI Historic" w:cs="Segoe UI Historic"/>
        </w:rPr>
        <w:t xml:space="preserve"> = 1f;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bool Shootable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shootable;</w:t>
      </w:r>
      <w:r w:rsidRPr="00E706CF">
        <w:rPr>
          <w:rFonts w:ascii="Segoe UI Historic" w:hAnsi="Segoe UI Historic" w:cs="Segoe UI Historic"/>
        </w:rPr>
        <w:br/>
        <w:t xml:space="preserve">        set =&gt; shootable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bool Throwable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throwable;</w:t>
      </w:r>
      <w:r w:rsidRPr="00E706CF">
        <w:rPr>
          <w:rFonts w:ascii="Segoe UI Historic" w:hAnsi="Segoe UI Historic" w:cs="Segoe UI Historic"/>
        </w:rPr>
        <w:br/>
        <w:t xml:space="preserve">        set =&gt; throwable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public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Obj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obj;</w:t>
      </w:r>
      <w:r w:rsidRPr="00E706CF">
        <w:rPr>
          <w:rFonts w:ascii="Segoe UI Historic" w:hAnsi="Segoe UI Historic" w:cs="Segoe UI Historic"/>
        </w:rPr>
        <w:br/>
        <w:t xml:space="preserve">        set =&gt; obj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void </w:t>
      </w:r>
      <w:proofErr w:type="spellStart"/>
      <w:r w:rsidRPr="00E706CF">
        <w:rPr>
          <w:rFonts w:ascii="Segoe UI Historic" w:hAnsi="Segoe UI Historic" w:cs="Segoe UI Historic"/>
        </w:rPr>
        <w:t>OnEnable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pickupScript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PickUp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SphereCollider</w:t>
      </w:r>
      <w:proofErr w:type="spellEnd"/>
      <w:r w:rsidRPr="00E706CF">
        <w:rPr>
          <w:rFonts w:ascii="Segoe UI Historic" w:hAnsi="Segoe UI Historic" w:cs="Segoe UI Historic"/>
        </w:rPr>
        <w:t xml:space="preserve"> trigger = </w:t>
      </w:r>
      <w:proofErr w:type="spellStart"/>
      <w:r w:rsidRPr="00E706CF">
        <w:rPr>
          <w:rFonts w:ascii="Segoe UI Historic" w:hAnsi="Segoe UI Historic" w:cs="Segoe UI Historic"/>
        </w:rPr>
        <w:t>gameObject.AddComponent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SphereCollider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trigger.isTrigger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trigger.radius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triggerradius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if (throwable)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// </w:t>
      </w:r>
      <w:proofErr w:type="spellStart"/>
      <w:r w:rsidRPr="00E706CF">
        <w:rPr>
          <w:rFonts w:ascii="Segoe UI Historic" w:hAnsi="Segoe UI Historic" w:cs="Segoe UI Historic"/>
        </w:rPr>
        <w:t>AxeThrow</w:t>
      </w:r>
      <w:proofErr w:type="spellEnd"/>
      <w:r w:rsidRPr="00E706CF">
        <w:rPr>
          <w:rFonts w:ascii="Segoe UI Historic" w:hAnsi="Segoe UI Historic" w:cs="Segoe UI Historic"/>
        </w:rPr>
        <w:t xml:space="preserve"> throw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void </w:t>
      </w:r>
      <w:proofErr w:type="spellStart"/>
      <w:r w:rsidRPr="00E706CF">
        <w:rPr>
          <w:rFonts w:ascii="Segoe UI Historic" w:hAnsi="Segoe UI Historic" w:cs="Segoe UI Historic"/>
        </w:rPr>
        <w:t>OnTriggerEnter</w:t>
      </w:r>
      <w:proofErr w:type="spellEnd"/>
      <w:r w:rsidRPr="00E706CF">
        <w:rPr>
          <w:rFonts w:ascii="Segoe UI Historic" w:hAnsi="Segoe UI Historic" w:cs="Segoe UI Historic"/>
        </w:rPr>
        <w:t>(Collider other)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pickupScript.items.Add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gameObject.GetComponent</w:t>
      </w:r>
      <w:proofErr w:type="spellEnd"/>
      <w:r w:rsidRPr="00E706CF">
        <w:rPr>
          <w:rFonts w:ascii="Segoe UI Historic" w:hAnsi="Segoe UI Historic" w:cs="Segoe UI Historic"/>
        </w:rPr>
        <w:t>&lt;item&gt;());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void </w:t>
      </w:r>
      <w:proofErr w:type="spellStart"/>
      <w:r w:rsidRPr="00E706CF">
        <w:rPr>
          <w:rFonts w:ascii="Segoe UI Historic" w:hAnsi="Segoe UI Historic" w:cs="Segoe UI Historic"/>
        </w:rPr>
        <w:t>OnTriggerExit</w:t>
      </w:r>
      <w:proofErr w:type="spellEnd"/>
      <w:r w:rsidRPr="00E706CF">
        <w:rPr>
          <w:rFonts w:ascii="Segoe UI Historic" w:hAnsi="Segoe UI Historic" w:cs="Segoe UI Historic"/>
        </w:rPr>
        <w:t>(Collider other)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pickupScript.items.Remove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gameObject.GetComponent</w:t>
      </w:r>
      <w:proofErr w:type="spellEnd"/>
      <w:r w:rsidRPr="00E706CF">
        <w:rPr>
          <w:rFonts w:ascii="Segoe UI Historic" w:hAnsi="Segoe UI Historic" w:cs="Segoe UI Historic"/>
        </w:rPr>
        <w:t>&lt;item&gt;());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3358D8D0" w14:textId="195F5D62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31" w:name="_Toc130588574"/>
      <w:proofErr w:type="spellStart"/>
      <w:r w:rsidRPr="00E706CF">
        <w:rPr>
          <w:rFonts w:ascii="Segoe UI Historic" w:hAnsi="Segoe UI Historic" w:cs="Segoe UI Historic"/>
        </w:rPr>
        <w:t>itemsObject.cs</w:t>
      </w:r>
      <w:bookmarkEnd w:id="31"/>
      <w:proofErr w:type="spellEnd"/>
    </w:p>
    <w:p w14:paraId="72827E86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namespace </w:t>
      </w:r>
      <w:proofErr w:type="spellStart"/>
      <w:r w:rsidRPr="00E706CF">
        <w:rPr>
          <w:rFonts w:ascii="Segoe UI Historic" w:hAnsi="Segoe UI Historic" w:cs="Segoe UI Historic"/>
        </w:rPr>
        <w:t>MazeScreen.Inventory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public class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itemsObject</w:t>
      </w:r>
      <w:proofErr w:type="spellEnd"/>
      <w:r w:rsidRPr="00E706CF">
        <w:rPr>
          <w:rFonts w:ascii="Segoe UI Historic" w:hAnsi="Segoe UI Historic" w:cs="Segoe UI Historic"/>
        </w:rPr>
        <w:t xml:space="preserve"> :</w:t>
      </w:r>
      <w:proofErr w:type="gram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133CC827" w14:textId="53DBBBC9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32" w:name="_Toc130588575"/>
      <w:proofErr w:type="spellStart"/>
      <w:r w:rsidRPr="00E706CF">
        <w:rPr>
          <w:rFonts w:ascii="Segoe UI Historic" w:hAnsi="Segoe UI Historic" w:cs="Segoe UI Historic"/>
        </w:rPr>
        <w:t>Slot.cs</w:t>
      </w:r>
      <w:bookmarkEnd w:id="32"/>
      <w:proofErr w:type="spellEnd"/>
    </w:p>
    <w:p w14:paraId="0E0CC107" w14:textId="77777777" w:rsidR="00B700FE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TMPro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gramStart"/>
      <w:r w:rsidRPr="00E706CF">
        <w:rPr>
          <w:rFonts w:ascii="Segoe UI Historic" w:hAnsi="Segoe UI Historic" w:cs="Segoe UI Historic"/>
        </w:rPr>
        <w:t>Slot :</w:t>
      </w:r>
      <w:proofErr w:type="gram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public bool </w:t>
      </w:r>
      <w:proofErr w:type="spellStart"/>
      <w:r w:rsidRPr="00E706CF">
        <w:rPr>
          <w:rFonts w:ascii="Segoe UI Historic" w:hAnsi="Segoe UI Historic" w:cs="Segoe UI Historic"/>
        </w:rPr>
        <w:t>mainSlot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public item </w:t>
      </w:r>
      <w:proofErr w:type="spellStart"/>
      <w:r w:rsidRPr="00E706CF">
        <w:rPr>
          <w:rFonts w:ascii="Segoe UI Historic" w:hAnsi="Segoe UI Historic" w:cs="Segoe UI Historic"/>
        </w:rPr>
        <w:t>itemdetail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public int </w:t>
      </w:r>
      <w:proofErr w:type="spellStart"/>
      <w:r w:rsidRPr="00E706CF">
        <w:rPr>
          <w:rFonts w:ascii="Segoe UI Historic" w:hAnsi="Segoe UI Historic" w:cs="Segoe UI Historic"/>
        </w:rPr>
        <w:t>stacksize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public </w:t>
      </w:r>
      <w:proofErr w:type="spellStart"/>
      <w:r w:rsidRPr="00E706CF">
        <w:rPr>
          <w:rFonts w:ascii="Segoe UI Historic" w:hAnsi="Segoe UI Historic" w:cs="Segoe UI Historic"/>
        </w:rPr>
        <w:t>TMP_Text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stacksizeUI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public Image </w:t>
      </w:r>
      <w:proofErr w:type="spellStart"/>
      <w:r w:rsidRPr="00E706CF">
        <w:rPr>
          <w:rFonts w:ascii="Segoe UI Historic" w:hAnsi="Segoe UI Historic" w:cs="Segoe UI Historic"/>
        </w:rPr>
        <w:t>itemImage</w:t>
      </w:r>
      <w:proofErr w:type="spellEnd"/>
      <w:r w:rsidRPr="00E706CF">
        <w:rPr>
          <w:rFonts w:ascii="Segoe UI Historic" w:hAnsi="Segoe UI Historic" w:cs="Segoe UI Historic"/>
        </w:rPr>
        <w:t>, frame;</w:t>
      </w:r>
      <w:r w:rsidRPr="00E706CF">
        <w:rPr>
          <w:rFonts w:ascii="Segoe UI Historic" w:hAnsi="Segoe UI Historic" w:cs="Segoe UI Historic"/>
        </w:rPr>
        <w:br/>
        <w:t>}</w:t>
      </w:r>
    </w:p>
    <w:p w14:paraId="1DD7422F" w14:textId="56F848C6" w:rsidR="00067133" w:rsidRPr="00E706CF" w:rsidRDefault="00346A55" w:rsidP="002C33BD">
      <w:pPr>
        <w:pStyle w:val="aa"/>
        <w:spacing w:after="0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br/>
      </w:r>
      <w:proofErr w:type="spellStart"/>
      <w:r w:rsidR="00B700FE" w:rsidRPr="00E706CF">
        <w:rPr>
          <w:rFonts w:ascii="Segoe UI Historic" w:hAnsi="Segoe UI Historic" w:cs="Segoe UI Historic"/>
        </w:rPr>
        <w:t>MazeGame</w:t>
      </w:r>
      <w:proofErr w:type="spellEnd"/>
      <w:r w:rsidR="00B700FE" w:rsidRPr="00E706CF">
        <w:rPr>
          <w:rFonts w:ascii="Segoe UI Historic" w:hAnsi="Segoe UI Historic" w:cs="Segoe UI Historic"/>
        </w:rPr>
        <w:t xml:space="preserve"> &gt; Maze</w:t>
      </w:r>
    </w:p>
    <w:p w14:paraId="6612B986" w14:textId="7339FF65" w:rsidR="00067133" w:rsidRPr="00E706CF" w:rsidRDefault="008338DC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33" w:name="_Toc130588576"/>
      <w:proofErr w:type="spellStart"/>
      <w:r>
        <w:rPr>
          <w:rFonts w:ascii="Segoe UI Historic" w:hAnsi="Segoe UI Historic" w:cs="Segoe UI Historic"/>
        </w:rPr>
        <w:t>inte</w:t>
      </w:r>
      <w:r w:rsidR="00346A55" w:rsidRPr="00E706CF">
        <w:rPr>
          <w:rFonts w:ascii="Segoe UI Historic" w:hAnsi="Segoe UI Historic" w:cs="Segoe UI Historic"/>
        </w:rPr>
        <w:t>.cs</w:t>
      </w:r>
      <w:bookmarkEnd w:id="33"/>
      <w:proofErr w:type="spellEnd"/>
    </w:p>
    <w:p w14:paraId="77642936" w14:textId="1BC3C6A5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using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System.Linq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djk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public List&lt;String&gt; wall;</w:t>
      </w:r>
      <w:r w:rsidRPr="00E706CF">
        <w:rPr>
          <w:rFonts w:ascii="Segoe UI Historic" w:hAnsi="Segoe UI Historic" w:cs="Segoe UI Historic"/>
        </w:rPr>
        <w:br/>
        <w:t xml:space="preserve">    private </w:t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>[,] cell;</w:t>
      </w:r>
      <w:r w:rsidRPr="00E706CF">
        <w:rPr>
          <w:rFonts w:ascii="Segoe UI Historic" w:hAnsi="Segoe UI Historic" w:cs="Segoe UI Historic"/>
        </w:rPr>
        <w:br/>
        <w:t xml:space="preserve">    public List&lt;</w:t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 xml:space="preserve">&gt; </w:t>
      </w:r>
      <w:proofErr w:type="spellStart"/>
      <w:r w:rsidRPr="00E706CF">
        <w:rPr>
          <w:rFonts w:ascii="Segoe UI Historic" w:hAnsi="Segoe UI Historic" w:cs="Segoe UI Historic"/>
        </w:rPr>
        <w:t>unvisitedcell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//</w:t>
      </w:r>
      <w:proofErr w:type="spellStart"/>
      <w:r w:rsidRPr="00E706CF">
        <w:rPr>
          <w:rFonts w:ascii="Segoe UI Historic" w:hAnsi="Segoe UI Historic" w:cs="Segoe UI Historic"/>
        </w:rPr>
        <w:t>nodex</w:t>
      </w:r>
      <w:proofErr w:type="spellEnd"/>
      <w:r w:rsidRPr="00E706CF">
        <w:rPr>
          <w:rFonts w:ascii="Segoe UI Historic" w:hAnsi="Segoe UI Historic" w:cs="Segoe UI Historic"/>
        </w:rPr>
        <w:t xml:space="preserve"> y visited cost previous</w:t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djkinit</w:t>
      </w:r>
      <w:proofErr w:type="spellEnd"/>
      <w:r w:rsidRPr="00E706CF">
        <w:rPr>
          <w:rFonts w:ascii="Segoe UI Historic" w:hAnsi="Segoe UI Historic" w:cs="Segoe UI Historic"/>
        </w:rPr>
        <w:t xml:space="preserve">(int </w:t>
      </w:r>
      <w:proofErr w:type="spellStart"/>
      <w:r w:rsidRPr="00E706CF">
        <w:rPr>
          <w:rFonts w:ascii="Segoe UI Historic" w:hAnsi="Segoe UI Historic" w:cs="Segoe UI Historic"/>
        </w:rPr>
        <w:t>startx</w:t>
      </w:r>
      <w:proofErr w:type="spellEnd"/>
      <w:r w:rsidRPr="00E706CF">
        <w:rPr>
          <w:rFonts w:ascii="Segoe UI Historic" w:hAnsi="Segoe UI Historic" w:cs="Segoe UI Historic"/>
        </w:rPr>
        <w:t xml:space="preserve">, int </w:t>
      </w:r>
      <w:proofErr w:type="spellStart"/>
      <w:r w:rsidRPr="00E706CF">
        <w:rPr>
          <w:rFonts w:ascii="Segoe UI Historic" w:hAnsi="Segoe UI Historic" w:cs="Segoe UI Historic"/>
        </w:rPr>
        <w:t>starty</w:t>
      </w:r>
      <w:proofErr w:type="spellEnd"/>
      <w:r w:rsidRPr="00E706CF">
        <w:rPr>
          <w:rFonts w:ascii="Segoe UI Historic" w:hAnsi="Segoe UI Historic" w:cs="Segoe UI Historic"/>
        </w:rPr>
        <w:t xml:space="preserve">, int </w:t>
      </w:r>
      <w:proofErr w:type="spellStart"/>
      <w:r w:rsidRPr="00E706CF">
        <w:rPr>
          <w:rFonts w:ascii="Segoe UI Historic" w:hAnsi="Segoe UI Historic" w:cs="Segoe UI Historic"/>
        </w:rPr>
        <w:t>endx</w:t>
      </w:r>
      <w:proofErr w:type="spellEnd"/>
      <w:r w:rsidRPr="00E706CF">
        <w:rPr>
          <w:rFonts w:ascii="Segoe UI Historic" w:hAnsi="Segoe UI Historic" w:cs="Segoe UI Historic"/>
        </w:rPr>
        <w:t xml:space="preserve">, int </w:t>
      </w:r>
      <w:proofErr w:type="spellStart"/>
      <w:r w:rsidRPr="00E706CF">
        <w:rPr>
          <w:rFonts w:ascii="Segoe UI Historic" w:hAnsi="Segoe UI Historic" w:cs="Segoe UI Historic"/>
        </w:rPr>
        <w:t>endy</w:t>
      </w:r>
      <w:proofErr w:type="spellEnd"/>
      <w:r w:rsidRPr="00E706CF">
        <w:rPr>
          <w:rFonts w:ascii="Segoe UI Historic" w:hAnsi="Segoe UI Historic" w:cs="Segoe UI Historic"/>
        </w:rPr>
        <w:t xml:space="preserve">, List&lt;String&gt; </w:t>
      </w:r>
      <w:proofErr w:type="spellStart"/>
      <w:r w:rsidRPr="00E706CF">
        <w:rPr>
          <w:rFonts w:ascii="Segoe UI Historic" w:hAnsi="Segoe UI Historic" w:cs="Segoe UI Historic"/>
        </w:rPr>
        <w:t>wall,Mazecell</w:t>
      </w:r>
      <w:proofErr w:type="spellEnd"/>
      <w:r w:rsidRPr="00E706CF">
        <w:rPr>
          <w:rFonts w:ascii="Segoe UI Historic" w:hAnsi="Segoe UI Historic" w:cs="Segoe UI Historic"/>
        </w:rPr>
        <w:t>[,] cell)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this.cell</w:t>
      </w:r>
      <w:proofErr w:type="spellEnd"/>
      <w:r w:rsidRPr="00E706CF">
        <w:rPr>
          <w:rFonts w:ascii="Segoe UI Historic" w:hAnsi="Segoe UI Historic" w:cs="Segoe UI Historic"/>
        </w:rPr>
        <w:t xml:space="preserve"> = cell;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this.wall</w:t>
      </w:r>
      <w:proofErr w:type="spellEnd"/>
      <w:r w:rsidRPr="00E706CF">
        <w:rPr>
          <w:rFonts w:ascii="Segoe UI Historic" w:hAnsi="Segoe UI Historic" w:cs="Segoe UI Historic"/>
        </w:rPr>
        <w:t xml:space="preserve"> = wall;</w:t>
      </w:r>
      <w:r w:rsidRPr="00E706CF">
        <w:rPr>
          <w:rFonts w:ascii="Segoe UI Historic" w:hAnsi="Segoe UI Historic" w:cs="Segoe UI Historic"/>
        </w:rPr>
        <w:br/>
        <w:t xml:space="preserve">        // </w:t>
      </w:r>
      <w:proofErr w:type="spellStart"/>
      <w:r w:rsidRPr="00E706CF">
        <w:rPr>
          <w:rFonts w:ascii="Segoe UI Historic" w:hAnsi="Segoe UI Historic" w:cs="Segoe UI Historic"/>
        </w:rPr>
        <w:t>unvisitedcell</w:t>
      </w:r>
      <w:proofErr w:type="spellEnd"/>
      <w:r w:rsidRPr="00E706CF">
        <w:rPr>
          <w:rFonts w:ascii="Segoe UI Historic" w:hAnsi="Segoe UI Historic" w:cs="Segoe UI Historic"/>
        </w:rPr>
        <w:t xml:space="preserve"> = new List&lt;</w:t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for (int x = 0; x &lt; </w:t>
      </w:r>
      <w:proofErr w:type="spellStart"/>
      <w:r w:rsidRPr="00E706CF">
        <w:rPr>
          <w:rFonts w:ascii="Segoe UI Historic" w:hAnsi="Segoe UI Historic" w:cs="Segoe UI Historic"/>
        </w:rPr>
        <w:t>cell.GetLength</w:t>
      </w:r>
      <w:proofErr w:type="spellEnd"/>
      <w:r w:rsidRPr="00E706CF">
        <w:rPr>
          <w:rFonts w:ascii="Segoe UI Historic" w:hAnsi="Segoe UI Historic" w:cs="Segoe UI Historic"/>
        </w:rPr>
        <w:t>(0); x++)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for (int y = 0; y &lt; </w:t>
      </w:r>
      <w:proofErr w:type="spellStart"/>
      <w:r w:rsidRPr="00E706CF">
        <w:rPr>
          <w:rFonts w:ascii="Segoe UI Historic" w:hAnsi="Segoe UI Historic" w:cs="Segoe UI Historic"/>
        </w:rPr>
        <w:t>cell.GetLength</w:t>
      </w:r>
      <w:proofErr w:type="spellEnd"/>
      <w:r w:rsidRPr="00E706CF">
        <w:rPr>
          <w:rFonts w:ascii="Segoe UI Historic" w:hAnsi="Segoe UI Historic" w:cs="Segoe UI Historic"/>
        </w:rPr>
        <w:t>(1); y++)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bool </w:t>
      </w:r>
      <w:proofErr w:type="spellStart"/>
      <w:r w:rsidRPr="00E706CF">
        <w:rPr>
          <w:rFonts w:ascii="Segoe UI Historic" w:hAnsi="Segoe UI Historic" w:cs="Segoe UI Historic"/>
        </w:rPr>
        <w:t>xWall</w:t>
      </w:r>
      <w:proofErr w:type="spellEnd"/>
      <w:r w:rsidRPr="00E706CF">
        <w:rPr>
          <w:rFonts w:ascii="Segoe UI Historic" w:hAnsi="Segoe UI Historic" w:cs="Segoe UI Historic"/>
        </w:rPr>
        <w:t xml:space="preserve"> = false, </w:t>
      </w:r>
      <w:proofErr w:type="spellStart"/>
      <w:r w:rsidRPr="00E706CF">
        <w:rPr>
          <w:rFonts w:ascii="Segoe UI Historic" w:hAnsi="Segoe UI Historic" w:cs="Segoe UI Historic"/>
        </w:rPr>
        <w:t>yWall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            if (</w:t>
      </w:r>
      <w:proofErr w:type="spellStart"/>
      <w:r w:rsidRPr="00E706CF">
        <w:rPr>
          <w:rFonts w:ascii="Segoe UI Historic" w:hAnsi="Segoe UI Historic" w:cs="Segoe UI Historic"/>
        </w:rPr>
        <w:t>wall.Contains</w:t>
      </w:r>
      <w:proofErr w:type="spellEnd"/>
      <w:r w:rsidRPr="00E706CF">
        <w:rPr>
          <w:rFonts w:ascii="Segoe UI Historic" w:hAnsi="Segoe UI Historic" w:cs="Segoe UI Historic"/>
        </w:rPr>
        <w:t>($"Wall {x}-{y}-V"))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AvaliableCell</w:t>
      </w:r>
      <w:proofErr w:type="spellEnd"/>
      <w:r w:rsidRPr="00E706CF">
        <w:rPr>
          <w:rFonts w:ascii="Segoe UI Historic" w:hAnsi="Segoe UI Historic" w:cs="Segoe UI Historic"/>
        </w:rPr>
        <w:t>(x, y, true);</w:t>
      </w:r>
      <w:r w:rsidRPr="00E706CF">
        <w:rPr>
          <w:rFonts w:ascii="Segoe UI Historic" w:hAnsi="Segoe UI Historic" w:cs="Segoe UI Historic"/>
        </w:rPr>
        <w:br/>
        <w:t xml:space="preserve">                if (</w:t>
      </w:r>
      <w:proofErr w:type="spellStart"/>
      <w:r w:rsidRPr="00E706CF">
        <w:rPr>
          <w:rFonts w:ascii="Segoe UI Historic" w:hAnsi="Segoe UI Historic" w:cs="Segoe UI Historic"/>
        </w:rPr>
        <w:t>wall.Contains</w:t>
      </w:r>
      <w:proofErr w:type="spellEnd"/>
      <w:r w:rsidRPr="00E706CF">
        <w:rPr>
          <w:rFonts w:ascii="Segoe UI Historic" w:hAnsi="Segoe UI Historic" w:cs="Segoe UI Historic"/>
        </w:rPr>
        <w:t>($"Wall {x}-{y}-H"))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AvaliableCell</w:t>
      </w:r>
      <w:proofErr w:type="spellEnd"/>
      <w:r w:rsidRPr="00E706CF">
        <w:rPr>
          <w:rFonts w:ascii="Segoe UI Historic" w:hAnsi="Segoe UI Historic" w:cs="Segoe UI Historic"/>
        </w:rPr>
        <w:t>(x, y, false);</w:t>
      </w:r>
      <w:r w:rsidRPr="00E706CF">
        <w:rPr>
          <w:rFonts w:ascii="Segoe UI Historic" w:hAnsi="Segoe UI Historic" w:cs="Segoe UI Historic"/>
        </w:rPr>
        <w:br/>
        <w:t xml:space="preserve">                if (x == 0) Sidebar(true, </w:t>
      </w:r>
      <w:proofErr w:type="spellStart"/>
      <w:r w:rsidRPr="00E706CF">
        <w:rPr>
          <w:rFonts w:ascii="Segoe UI Historic" w:hAnsi="Segoe UI Historic" w:cs="Segoe UI Historic"/>
        </w:rPr>
        <w:t>true,x,y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    if(y==0) Sidebar(</w:t>
      </w:r>
      <w:proofErr w:type="spellStart"/>
      <w:r w:rsidRPr="00E706CF">
        <w:rPr>
          <w:rFonts w:ascii="Segoe UI Historic" w:hAnsi="Segoe UI Historic" w:cs="Segoe UI Historic"/>
        </w:rPr>
        <w:t>false,false,x,y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    if(x==</w:t>
      </w:r>
      <w:proofErr w:type="spellStart"/>
      <w:r w:rsidRPr="00E706CF">
        <w:rPr>
          <w:rFonts w:ascii="Segoe UI Historic" w:hAnsi="Segoe UI Historic" w:cs="Segoe UI Historic"/>
        </w:rPr>
        <w:t>cell.GetLength</w:t>
      </w:r>
      <w:proofErr w:type="spellEnd"/>
      <w:r w:rsidRPr="00E706CF">
        <w:rPr>
          <w:rFonts w:ascii="Segoe UI Historic" w:hAnsi="Segoe UI Historic" w:cs="Segoe UI Historic"/>
        </w:rPr>
        <w:t xml:space="preserve">(0)-1) Sidebar(true, </w:t>
      </w:r>
      <w:proofErr w:type="spellStart"/>
      <w:r w:rsidRPr="00E706CF">
        <w:rPr>
          <w:rFonts w:ascii="Segoe UI Historic" w:hAnsi="Segoe UI Historic" w:cs="Segoe UI Historic"/>
        </w:rPr>
        <w:t>false,x,y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    if(y==</w:t>
      </w:r>
      <w:proofErr w:type="spellStart"/>
      <w:r w:rsidRPr="00E706CF">
        <w:rPr>
          <w:rFonts w:ascii="Segoe UI Historic" w:hAnsi="Segoe UI Historic" w:cs="Segoe UI Historic"/>
        </w:rPr>
        <w:t>cell.GetLength</w:t>
      </w:r>
      <w:proofErr w:type="spellEnd"/>
      <w:r w:rsidRPr="00E706CF">
        <w:rPr>
          <w:rFonts w:ascii="Segoe UI Historic" w:hAnsi="Segoe UI Historic" w:cs="Segoe UI Historic"/>
        </w:rPr>
        <w:t xml:space="preserve">(1)-1) Sidebar(false, </w:t>
      </w:r>
      <w:proofErr w:type="spellStart"/>
      <w:r w:rsidRPr="00E706CF">
        <w:rPr>
          <w:rFonts w:ascii="Segoe UI Historic" w:hAnsi="Segoe UI Historic" w:cs="Segoe UI Historic"/>
        </w:rPr>
        <w:t>true,x,y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foreach (var </w:t>
      </w:r>
      <w:proofErr w:type="spellStart"/>
      <w:r w:rsidRPr="00E706CF">
        <w:rPr>
          <w:rFonts w:ascii="Segoe UI Historic" w:hAnsi="Segoe UI Historic" w:cs="Segoe UI Historic"/>
        </w:rPr>
        <w:t>IndividualCell</w:t>
      </w:r>
      <w:proofErr w:type="spellEnd"/>
      <w:r w:rsidRPr="00E706CF">
        <w:rPr>
          <w:rFonts w:ascii="Segoe UI Historic" w:hAnsi="Segoe UI Historic" w:cs="Segoe UI Historic"/>
        </w:rPr>
        <w:t xml:space="preserve"> in cell)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List&lt;int&gt; </w:t>
      </w:r>
      <w:proofErr w:type="spellStart"/>
      <w:r w:rsidRPr="00E706CF">
        <w:rPr>
          <w:rFonts w:ascii="Segoe UI Historic" w:hAnsi="Segoe UI Historic" w:cs="Segoe UI Historic"/>
        </w:rPr>
        <w:t>djkdirXList</w:t>
      </w:r>
      <w:proofErr w:type="spellEnd"/>
      <w:r w:rsidRPr="00E706CF">
        <w:rPr>
          <w:rFonts w:ascii="Segoe UI Historic" w:hAnsi="Segoe UI Historic" w:cs="Segoe UI Historic"/>
        </w:rPr>
        <w:t xml:space="preserve"> = new List&lt;int&gt;(), </w:t>
      </w:r>
      <w:proofErr w:type="spellStart"/>
      <w:r w:rsidRPr="00E706CF">
        <w:rPr>
          <w:rFonts w:ascii="Segoe UI Historic" w:hAnsi="Segoe UI Historic" w:cs="Segoe UI Historic"/>
        </w:rPr>
        <w:t>djkdirYList</w:t>
      </w:r>
      <w:proofErr w:type="spellEnd"/>
      <w:r w:rsidRPr="00E706CF">
        <w:rPr>
          <w:rFonts w:ascii="Segoe UI Historic" w:hAnsi="Segoe UI Historic" w:cs="Segoe UI Historic"/>
        </w:rPr>
        <w:t xml:space="preserve"> = new List&lt;int&gt;();</w:t>
      </w:r>
      <w:r w:rsidRPr="00E706CF">
        <w:rPr>
          <w:rFonts w:ascii="Segoe UI Historic" w:hAnsi="Segoe UI Historic" w:cs="Segoe UI Historic"/>
        </w:rPr>
        <w:br/>
        <w:t xml:space="preserve">            foreach (var VARIABLE in </w:t>
      </w:r>
      <w:proofErr w:type="spellStart"/>
      <w:r w:rsidRPr="00E706CF">
        <w:rPr>
          <w:rFonts w:ascii="Segoe UI Historic" w:hAnsi="Segoe UI Historic" w:cs="Segoe UI Historic"/>
        </w:rPr>
        <w:t>IndividualCell.djkdirX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if (VARIABLE != 5)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djkdirXList.Add</w:t>
      </w:r>
      <w:proofErr w:type="spellEnd"/>
      <w:r w:rsidRPr="00E706CF">
        <w:rPr>
          <w:rFonts w:ascii="Segoe UI Historic" w:hAnsi="Segoe UI Historic" w:cs="Segoe UI Historic"/>
        </w:rPr>
        <w:t>(VARIABLE);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    foreach (var VARIABLE in </w:t>
      </w:r>
      <w:proofErr w:type="spellStart"/>
      <w:r w:rsidRPr="00E706CF">
        <w:rPr>
          <w:rFonts w:ascii="Segoe UI Historic" w:hAnsi="Segoe UI Historic" w:cs="Segoe UI Historic"/>
        </w:rPr>
        <w:t>IndividualCell.djkdirY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if (VARIABLE != 5)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djkdirYList.Add</w:t>
      </w:r>
      <w:proofErr w:type="spellEnd"/>
      <w:r w:rsidRPr="00E706CF">
        <w:rPr>
          <w:rFonts w:ascii="Segoe UI Historic" w:hAnsi="Segoe UI Historic" w:cs="Segoe UI Historic"/>
        </w:rPr>
        <w:t>(VARIABLE);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IndividualCell.djkdirX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djkdirXList.ToArray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IndividualCell.djkdirY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djkdirYList.ToArray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unvisitedcell</w:t>
      </w:r>
      <w:proofErr w:type="spellEnd"/>
      <w:r w:rsidRPr="00E706CF">
        <w:rPr>
          <w:rFonts w:ascii="Segoe UI Historic" w:hAnsi="Segoe UI Historic" w:cs="Segoe UI Historic"/>
        </w:rPr>
        <w:t xml:space="preserve"> = new List&lt;</w:t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this.cell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startx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starty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djkmincost</w:t>
      </w:r>
      <w:proofErr w:type="spellEnd"/>
      <w:r w:rsidRPr="00E706CF">
        <w:rPr>
          <w:rFonts w:ascii="Segoe UI Historic" w:hAnsi="Segoe UI Historic" w:cs="Segoe UI Historic"/>
        </w:rPr>
        <w:t xml:space="preserve"> = 0;</w:t>
      </w:r>
      <w:r w:rsidRPr="00E706CF">
        <w:rPr>
          <w:rFonts w:ascii="Segoe UI Historic" w:hAnsi="Segoe UI Historic" w:cs="Segoe UI Historic"/>
        </w:rPr>
        <w:br/>
        <w:t xml:space="preserve">        Search(</w:t>
      </w:r>
      <w:proofErr w:type="spellStart"/>
      <w:r w:rsidRPr="00E706CF">
        <w:rPr>
          <w:rFonts w:ascii="Segoe UI Historic" w:hAnsi="Segoe UI Historic" w:cs="Segoe UI Historic"/>
        </w:rPr>
        <w:t>startx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starty,endx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endy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void Search(int </w:t>
      </w:r>
      <w:proofErr w:type="spellStart"/>
      <w:r w:rsidRPr="00E706CF">
        <w:rPr>
          <w:rFonts w:ascii="Segoe UI Historic" w:hAnsi="Segoe UI Historic" w:cs="Segoe UI Historic"/>
        </w:rPr>
        <w:t>currX</w:t>
      </w:r>
      <w:proofErr w:type="spellEnd"/>
      <w:r w:rsidRPr="00E706CF">
        <w:rPr>
          <w:rFonts w:ascii="Segoe UI Historic" w:hAnsi="Segoe UI Historic" w:cs="Segoe UI Historic"/>
        </w:rPr>
        <w:t xml:space="preserve">, int </w:t>
      </w:r>
      <w:proofErr w:type="spellStart"/>
      <w:r w:rsidRPr="00E706CF">
        <w:rPr>
          <w:rFonts w:ascii="Segoe UI Historic" w:hAnsi="Segoe UI Historic" w:cs="Segoe UI Historic"/>
        </w:rPr>
        <w:t>currY</w:t>
      </w:r>
      <w:proofErr w:type="spellEnd"/>
      <w:r w:rsidRPr="00E706CF">
        <w:rPr>
          <w:rFonts w:ascii="Segoe UI Historic" w:hAnsi="Segoe UI Historic" w:cs="Segoe UI Historic"/>
        </w:rPr>
        <w:t xml:space="preserve">, int </w:t>
      </w:r>
      <w:proofErr w:type="spellStart"/>
      <w:r w:rsidRPr="00E706CF">
        <w:rPr>
          <w:rFonts w:ascii="Segoe UI Historic" w:hAnsi="Segoe UI Historic" w:cs="Segoe UI Historic"/>
        </w:rPr>
        <w:t>endX</w:t>
      </w:r>
      <w:proofErr w:type="spellEnd"/>
      <w:r w:rsidRPr="00E706CF">
        <w:rPr>
          <w:rFonts w:ascii="Segoe UI Historic" w:hAnsi="Segoe UI Historic" w:cs="Segoe UI Historic"/>
        </w:rPr>
        <w:t xml:space="preserve">, int </w:t>
      </w:r>
      <w:proofErr w:type="spellStart"/>
      <w:r w:rsidRPr="00E706CF">
        <w:rPr>
          <w:rFonts w:ascii="Segoe UI Historic" w:hAnsi="Segoe UI Historic" w:cs="Segoe UI Historic"/>
        </w:rPr>
        <w:t>endY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 xml:space="preserve"> current = cell[</w:t>
      </w:r>
      <w:proofErr w:type="spellStart"/>
      <w:r w:rsidRPr="00E706CF">
        <w:rPr>
          <w:rFonts w:ascii="Segoe UI Historic" w:hAnsi="Segoe UI Historic" w:cs="Segoe UI Historic"/>
        </w:rPr>
        <w:t>currX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currY</w:t>
      </w:r>
      <w:proofErr w:type="spellEnd"/>
      <w:r w:rsidRPr="00E706CF">
        <w:rPr>
          <w:rFonts w:ascii="Segoe UI Historic" w:hAnsi="Segoe UI Historic" w:cs="Segoe UI Historic"/>
        </w:rPr>
        <w:t>];</w:t>
      </w:r>
      <w:r w:rsidRPr="00E706CF">
        <w:rPr>
          <w:rFonts w:ascii="Segoe UI Historic" w:hAnsi="Segoe UI Historic" w:cs="Segoe UI Historic"/>
        </w:rPr>
        <w:br/>
        <w:t xml:space="preserve">        Stack unvisited = new Stack(100),</w:t>
      </w:r>
      <w:proofErr w:type="spellStart"/>
      <w:r w:rsidRPr="00E706CF">
        <w:rPr>
          <w:rFonts w:ascii="Segoe UI Historic" w:hAnsi="Segoe UI Historic" w:cs="Segoe UI Historic"/>
        </w:rPr>
        <w:t>unvistedLoop</w:t>
      </w:r>
      <w:proofErr w:type="spellEnd"/>
      <w:r w:rsidRPr="00E706CF">
        <w:rPr>
          <w:rFonts w:ascii="Segoe UI Historic" w:hAnsi="Segoe UI Historic" w:cs="Segoe UI Historic"/>
        </w:rPr>
        <w:t xml:space="preserve"> = new Stack(1000);</w:t>
      </w:r>
      <w:r w:rsidRPr="00E706CF">
        <w:rPr>
          <w:rFonts w:ascii="Segoe UI Historic" w:hAnsi="Segoe UI Historic" w:cs="Segoe UI Historic"/>
        </w:rPr>
        <w:br/>
        <w:t xml:space="preserve">        if (</w:t>
      </w:r>
      <w:proofErr w:type="spellStart"/>
      <w:r w:rsidRPr="00E706CF">
        <w:rPr>
          <w:rFonts w:ascii="Segoe UI Historic" w:hAnsi="Segoe UI Historic" w:cs="Segoe UI Historic"/>
        </w:rPr>
        <w:t>currX</w:t>
      </w:r>
      <w:proofErr w:type="spellEnd"/>
      <w:r w:rsidRPr="00E706CF">
        <w:rPr>
          <w:rFonts w:ascii="Segoe UI Historic" w:hAnsi="Segoe UI Historic" w:cs="Segoe UI Historic"/>
        </w:rPr>
        <w:t xml:space="preserve"> == </w:t>
      </w:r>
      <w:proofErr w:type="spellStart"/>
      <w:r w:rsidRPr="00E706CF">
        <w:rPr>
          <w:rFonts w:ascii="Segoe UI Historic" w:hAnsi="Segoe UI Historic" w:cs="Segoe UI Historic"/>
        </w:rPr>
        <w:t>endX</w:t>
      </w:r>
      <w:proofErr w:type="spellEnd"/>
      <w:r w:rsidRPr="00E706CF">
        <w:rPr>
          <w:rFonts w:ascii="Segoe UI Historic" w:hAnsi="Segoe UI Historic" w:cs="Segoe UI Historic"/>
        </w:rPr>
        <w:t xml:space="preserve"> &amp;&amp; </w:t>
      </w:r>
      <w:proofErr w:type="spellStart"/>
      <w:r w:rsidRPr="00E706CF">
        <w:rPr>
          <w:rFonts w:ascii="Segoe UI Historic" w:hAnsi="Segoe UI Historic" w:cs="Segoe UI Historic"/>
        </w:rPr>
        <w:t>currY</w:t>
      </w:r>
      <w:proofErr w:type="spellEnd"/>
      <w:r w:rsidRPr="00E706CF">
        <w:rPr>
          <w:rFonts w:ascii="Segoe UI Historic" w:hAnsi="Segoe UI Historic" w:cs="Segoe UI Historic"/>
        </w:rPr>
        <w:t xml:space="preserve"> == </w:t>
      </w:r>
      <w:proofErr w:type="spellStart"/>
      <w:r w:rsidRPr="00E706CF">
        <w:rPr>
          <w:rFonts w:ascii="Segoe UI Historic" w:hAnsi="Segoe UI Historic" w:cs="Segoe UI Historic"/>
        </w:rPr>
        <w:t>endY</w:t>
      </w:r>
      <w:proofErr w:type="spellEnd"/>
      <w:r w:rsidRPr="00E706CF">
        <w:rPr>
          <w:rFonts w:ascii="Segoe UI Historic" w:hAnsi="Segoe UI Historic" w:cs="Segoe UI Historic"/>
        </w:rPr>
        <w:t>)return;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if (</w:t>
      </w:r>
      <w:proofErr w:type="spellStart"/>
      <w:r w:rsidRPr="00E706CF">
        <w:rPr>
          <w:rFonts w:ascii="Segoe UI Historic" w:hAnsi="Segoe UI Historic" w:cs="Segoe UI Historic"/>
        </w:rPr>
        <w:t>current.djkvisited</w:t>
      </w:r>
      <w:proofErr w:type="spellEnd"/>
      <w:r w:rsidRPr="00E706CF">
        <w:rPr>
          <w:rFonts w:ascii="Segoe UI Historic" w:hAnsi="Segoe UI Historic" w:cs="Segoe UI Historic"/>
        </w:rPr>
        <w:t>) return;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current.djkvisited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if (</w:t>
      </w:r>
      <w:proofErr w:type="spellStart"/>
      <w:r w:rsidRPr="00E706CF">
        <w:rPr>
          <w:rFonts w:ascii="Segoe UI Historic" w:hAnsi="Segoe UI Historic" w:cs="Segoe UI Historic"/>
        </w:rPr>
        <w:t>current.djkdirX.Any</w:t>
      </w:r>
      <w:proofErr w:type="spellEnd"/>
      <w:r w:rsidRPr="00E706CF">
        <w:rPr>
          <w:rFonts w:ascii="Segoe UI Historic" w:hAnsi="Segoe UI Historic" w:cs="Segoe UI Historic"/>
        </w:rPr>
        <w:t>()) {</w:t>
      </w:r>
      <w:r w:rsidRPr="00E706CF">
        <w:rPr>
          <w:rFonts w:ascii="Segoe UI Historic" w:hAnsi="Segoe UI Historic" w:cs="Segoe UI Historic"/>
        </w:rPr>
        <w:br/>
        <w:t xml:space="preserve">            Vector2 temp;</w:t>
      </w:r>
      <w:r w:rsidRPr="00E706CF">
        <w:rPr>
          <w:rFonts w:ascii="Segoe UI Historic" w:hAnsi="Segoe UI Historic" w:cs="Segoe UI Historic"/>
        </w:rPr>
        <w:br/>
        <w:t xml:space="preserve">    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</w:t>
      </w:r>
      <w:proofErr w:type="spellStart"/>
      <w:r w:rsidRPr="00E706CF">
        <w:rPr>
          <w:rFonts w:ascii="Segoe UI Historic" w:hAnsi="Segoe UI Historic" w:cs="Segoe UI Historic"/>
        </w:rPr>
        <w:t>current.djkdirX.Length</w:t>
      </w:r>
      <w:proofErr w:type="spellEnd"/>
      <w:r w:rsidRPr="00E706CF">
        <w:rPr>
          <w:rFonts w:ascii="Segoe UI Historic" w:hAnsi="Segoe UI Historic" w:cs="Segoe UI Historic"/>
        </w:rPr>
        <w:t xml:space="preserve">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++)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temp = new Vector2(</w:t>
      </w:r>
      <w:proofErr w:type="spellStart"/>
      <w:r w:rsidRPr="00E706CF">
        <w:rPr>
          <w:rFonts w:ascii="Segoe UI Historic" w:hAnsi="Segoe UI Historic" w:cs="Segoe UI Historic"/>
        </w:rPr>
        <w:t>currX</w:t>
      </w:r>
      <w:proofErr w:type="spellEnd"/>
      <w:r w:rsidRPr="00E706CF">
        <w:rPr>
          <w:rFonts w:ascii="Segoe UI Historic" w:hAnsi="Segoe UI Historic" w:cs="Segoe UI Historic"/>
        </w:rPr>
        <w:t xml:space="preserve"> + </w:t>
      </w:r>
      <w:proofErr w:type="spellStart"/>
      <w:r w:rsidRPr="00E706CF">
        <w:rPr>
          <w:rFonts w:ascii="Segoe UI Historic" w:hAnsi="Segoe UI Historic" w:cs="Segoe UI Historic"/>
        </w:rPr>
        <w:t>current.djkdirX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],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currY</w:t>
      </w:r>
      <w:proofErr w:type="spellEnd"/>
      <w:r w:rsidRPr="00E706CF">
        <w:rPr>
          <w:rFonts w:ascii="Segoe UI Historic" w:hAnsi="Segoe UI Historic" w:cs="Segoe UI Historic"/>
        </w:rPr>
        <w:t xml:space="preserve"> + </w:t>
      </w:r>
      <w:proofErr w:type="spellStart"/>
      <w:r w:rsidRPr="00E706CF">
        <w:rPr>
          <w:rFonts w:ascii="Segoe UI Historic" w:hAnsi="Segoe UI Historic" w:cs="Segoe UI Historic"/>
        </w:rPr>
        <w:t>current.djkdirY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]);</w:t>
      </w:r>
      <w:r w:rsidRPr="00E706CF">
        <w:rPr>
          <w:rFonts w:ascii="Segoe UI Historic" w:hAnsi="Segoe UI Historic" w:cs="Segoe UI Historic"/>
        </w:rPr>
        <w:br/>
        <w:t xml:space="preserve">                try{if (!</w:t>
      </w:r>
      <w:proofErr w:type="spellStart"/>
      <w:r w:rsidRPr="00E706CF">
        <w:rPr>
          <w:rFonts w:ascii="Segoe UI Historic" w:hAnsi="Segoe UI Historic" w:cs="Segoe UI Historic"/>
        </w:rPr>
        <w:t>unvisited.Contains</w:t>
      </w:r>
      <w:proofErr w:type="spellEnd"/>
      <w:r w:rsidRPr="00E706CF">
        <w:rPr>
          <w:rFonts w:ascii="Segoe UI Historic" w:hAnsi="Segoe UI Historic" w:cs="Segoe UI Historic"/>
        </w:rPr>
        <w:t>(temp) &amp;&amp; cell[(int)</w:t>
      </w:r>
      <w:proofErr w:type="spellStart"/>
      <w:r w:rsidRPr="00E706CF">
        <w:rPr>
          <w:rFonts w:ascii="Segoe UI Historic" w:hAnsi="Segoe UI Historic" w:cs="Segoe UI Historic"/>
        </w:rPr>
        <w:t>temp.x</w:t>
      </w:r>
      <w:proofErr w:type="spellEnd"/>
      <w:r w:rsidRPr="00E706CF">
        <w:rPr>
          <w:rFonts w:ascii="Segoe UI Historic" w:hAnsi="Segoe UI Historic" w:cs="Segoe UI Historic"/>
        </w:rPr>
        <w:t>,(int)</w:t>
      </w:r>
      <w:proofErr w:type="spellStart"/>
      <w:r w:rsidRPr="00E706CF">
        <w:rPr>
          <w:rFonts w:ascii="Segoe UI Historic" w:hAnsi="Segoe UI Historic" w:cs="Segoe UI Historic"/>
        </w:rPr>
        <w:t>temp.y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djkvisited</w:t>
      </w:r>
      <w:proofErr w:type="spellEnd"/>
      <w:r w:rsidRPr="00E706CF">
        <w:rPr>
          <w:rFonts w:ascii="Segoe UI Historic" w:hAnsi="Segoe UI Historic" w:cs="Segoe UI Historic"/>
        </w:rPr>
        <w:t xml:space="preserve"> == false)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unvisited.Push</w:t>
      </w:r>
      <w:proofErr w:type="spellEnd"/>
      <w:r w:rsidRPr="00E706CF">
        <w:rPr>
          <w:rFonts w:ascii="Segoe UI Historic" w:hAnsi="Segoe UI Historic" w:cs="Segoe UI Historic"/>
        </w:rPr>
        <w:t>(temp);}catch{}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unvistedLoop</w:t>
      </w:r>
      <w:proofErr w:type="spellEnd"/>
      <w:r w:rsidRPr="00E706CF">
        <w:rPr>
          <w:rFonts w:ascii="Segoe UI Historic" w:hAnsi="Segoe UI Historic" w:cs="Segoe UI Historic"/>
        </w:rPr>
        <w:t xml:space="preserve"> = unvisited;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if (</w:t>
      </w:r>
      <w:proofErr w:type="spellStart"/>
      <w:r w:rsidRPr="00E706CF">
        <w:rPr>
          <w:rFonts w:ascii="Segoe UI Historic" w:hAnsi="Segoe UI Historic" w:cs="Segoe UI Historic"/>
        </w:rPr>
        <w:t>unvisited.Peek</w:t>
      </w:r>
      <w:proofErr w:type="spellEnd"/>
      <w:r w:rsidRPr="00E706CF">
        <w:rPr>
          <w:rFonts w:ascii="Segoe UI Historic" w:hAnsi="Segoe UI Historic" w:cs="Segoe UI Historic"/>
        </w:rPr>
        <w:t>() != null)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calcost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currX,currY</w:t>
      </w:r>
      <w:proofErr w:type="spellEnd"/>
      <w:r w:rsidRPr="00E706CF">
        <w:rPr>
          <w:rFonts w:ascii="Segoe UI Historic" w:hAnsi="Segoe UI Historic" w:cs="Segoe UI Historic"/>
        </w:rPr>
        <w:t>, (Vector2)</w:t>
      </w:r>
      <w:proofErr w:type="spellStart"/>
      <w:r w:rsidRPr="00E706CF">
        <w:rPr>
          <w:rFonts w:ascii="Segoe UI Historic" w:hAnsi="Segoe UI Historic" w:cs="Segoe UI Historic"/>
        </w:rPr>
        <w:t>unvisited.Pop</w:t>
      </w:r>
      <w:proofErr w:type="spellEnd"/>
      <w:r w:rsidRPr="00E706CF">
        <w:rPr>
          <w:rFonts w:ascii="Segoe UI Historic" w:hAnsi="Segoe UI Historic" w:cs="Segoe UI Historic"/>
        </w:rPr>
        <w:t>());//maybe underflow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Vector2 next;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if(</w:t>
      </w:r>
      <w:proofErr w:type="spellStart"/>
      <w:r w:rsidRPr="00E706CF">
        <w:rPr>
          <w:rFonts w:ascii="Segoe UI Historic" w:hAnsi="Segoe UI Historic" w:cs="Segoe UI Historic"/>
        </w:rPr>
        <w:t>unvisited.Peek</w:t>
      </w:r>
      <w:proofErr w:type="spellEnd"/>
      <w:r w:rsidRPr="00E706CF">
        <w:rPr>
          <w:rFonts w:ascii="Segoe UI Historic" w:hAnsi="Segoe UI Historic" w:cs="Segoe UI Historic"/>
        </w:rPr>
        <w:t>() != null){next = (Vector2)</w:t>
      </w:r>
      <w:proofErr w:type="spellStart"/>
      <w:r w:rsidRPr="00E706CF">
        <w:rPr>
          <w:rFonts w:ascii="Segoe UI Historic" w:hAnsi="Segoe UI Historic" w:cs="Segoe UI Historic"/>
        </w:rPr>
        <w:t>unvistedLoop.Pop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Search((int)</w:t>
      </w:r>
      <w:proofErr w:type="spellStart"/>
      <w:r w:rsidRPr="00E706CF">
        <w:rPr>
          <w:rFonts w:ascii="Segoe UI Historic" w:hAnsi="Segoe UI Historic" w:cs="Segoe UI Historic"/>
        </w:rPr>
        <w:t>next.x</w:t>
      </w:r>
      <w:proofErr w:type="spellEnd"/>
      <w:r w:rsidRPr="00E706CF">
        <w:rPr>
          <w:rFonts w:ascii="Segoe UI Historic" w:hAnsi="Segoe UI Historic" w:cs="Segoe UI Historic"/>
        </w:rPr>
        <w:t>,(int)</w:t>
      </w:r>
      <w:proofErr w:type="spellStart"/>
      <w:r w:rsidRPr="00E706CF">
        <w:rPr>
          <w:rFonts w:ascii="Segoe UI Historic" w:hAnsi="Segoe UI Historic" w:cs="Segoe UI Historic"/>
        </w:rPr>
        <w:t>next.y,endX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endY</w:t>
      </w:r>
      <w:proofErr w:type="spellEnd"/>
      <w:r w:rsidRPr="00E706CF">
        <w:rPr>
          <w:rFonts w:ascii="Segoe UI Historic" w:hAnsi="Segoe UI Historic" w:cs="Segoe UI Historic"/>
        </w:rPr>
        <w:t>);}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void </w:t>
      </w:r>
      <w:proofErr w:type="spellStart"/>
      <w:r w:rsidRPr="00E706CF">
        <w:rPr>
          <w:rFonts w:ascii="Segoe UI Historic" w:hAnsi="Segoe UI Historic" w:cs="Segoe UI Historic"/>
        </w:rPr>
        <w:t>calcost</w:t>
      </w:r>
      <w:proofErr w:type="spellEnd"/>
      <w:r w:rsidRPr="00E706CF">
        <w:rPr>
          <w:rFonts w:ascii="Segoe UI Historic" w:hAnsi="Segoe UI Historic" w:cs="Segoe UI Historic"/>
        </w:rPr>
        <w:t xml:space="preserve">(int </w:t>
      </w:r>
      <w:proofErr w:type="spellStart"/>
      <w:r w:rsidRPr="00E706CF">
        <w:rPr>
          <w:rFonts w:ascii="Segoe UI Historic" w:hAnsi="Segoe UI Historic" w:cs="Segoe UI Historic"/>
        </w:rPr>
        <w:t>currentx</w:t>
      </w:r>
      <w:proofErr w:type="spellEnd"/>
      <w:r w:rsidRPr="00E706CF">
        <w:rPr>
          <w:rFonts w:ascii="Segoe UI Historic" w:hAnsi="Segoe UI Historic" w:cs="Segoe UI Historic"/>
        </w:rPr>
        <w:t xml:space="preserve">, int currenty,Vector2 </w:t>
      </w:r>
      <w:proofErr w:type="spellStart"/>
      <w:r w:rsidRPr="00E706CF">
        <w:rPr>
          <w:rFonts w:ascii="Segoe UI Historic" w:hAnsi="Segoe UI Historic" w:cs="Segoe UI Historic"/>
        </w:rPr>
        <w:t>cellPosition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currentx</w:t>
      </w:r>
      <w:proofErr w:type="spellEnd"/>
      <w:r w:rsidRPr="00E706CF">
        <w:rPr>
          <w:rFonts w:ascii="Segoe UI Historic" w:hAnsi="Segoe UI Historic" w:cs="Segoe UI Historic"/>
        </w:rPr>
        <w:t xml:space="preserve"> +""+ </w:t>
      </w:r>
      <w:proofErr w:type="spellStart"/>
      <w:r w:rsidRPr="00E706CF">
        <w:rPr>
          <w:rFonts w:ascii="Segoe UI Historic" w:hAnsi="Segoe UI Historic" w:cs="Segoe UI Historic"/>
        </w:rPr>
        <w:t>currenty</w:t>
      </w:r>
      <w:proofErr w:type="spellEnd"/>
      <w:r w:rsidRPr="00E706CF">
        <w:rPr>
          <w:rFonts w:ascii="Segoe UI Historic" w:hAnsi="Segoe UI Historic" w:cs="Segoe UI Historic"/>
        </w:rPr>
        <w:t xml:space="preserve"> +""+</w:t>
      </w:r>
      <w:proofErr w:type="spellStart"/>
      <w:r w:rsidRPr="00E706CF">
        <w:rPr>
          <w:rFonts w:ascii="Segoe UI Historic" w:hAnsi="Segoe UI Historic" w:cs="Segoe UI Historic"/>
        </w:rPr>
        <w:t>cellPosition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try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neighbour</w:t>
      </w:r>
      <w:proofErr w:type="spellEnd"/>
      <w:r w:rsidRPr="00E706CF">
        <w:rPr>
          <w:rFonts w:ascii="Segoe UI Historic" w:hAnsi="Segoe UI Historic" w:cs="Segoe UI Historic"/>
        </w:rPr>
        <w:t xml:space="preserve"> = cell[</w:t>
      </w:r>
      <w:proofErr w:type="spellStart"/>
      <w:r w:rsidRPr="00E706CF">
        <w:rPr>
          <w:rFonts w:ascii="Segoe UI Historic" w:hAnsi="Segoe UI Historic" w:cs="Segoe UI Historic"/>
        </w:rPr>
        <w:t>currentx</w:t>
      </w:r>
      <w:proofErr w:type="spellEnd"/>
      <w:r w:rsidRPr="00E706CF">
        <w:rPr>
          <w:rFonts w:ascii="Segoe UI Historic" w:hAnsi="Segoe UI Historic" w:cs="Segoe UI Historic"/>
        </w:rPr>
        <w:t xml:space="preserve"> + (int)</w:t>
      </w:r>
      <w:proofErr w:type="spellStart"/>
      <w:r w:rsidRPr="00E706CF">
        <w:rPr>
          <w:rFonts w:ascii="Segoe UI Historic" w:hAnsi="Segoe UI Historic" w:cs="Segoe UI Historic"/>
        </w:rPr>
        <w:t>cellPosition.x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currenty</w:t>
      </w:r>
      <w:proofErr w:type="spellEnd"/>
      <w:r w:rsidRPr="00E706CF">
        <w:rPr>
          <w:rFonts w:ascii="Segoe UI Historic" w:hAnsi="Segoe UI Historic" w:cs="Segoe UI Historic"/>
        </w:rPr>
        <w:t xml:space="preserve"> + (int)</w:t>
      </w:r>
      <w:proofErr w:type="spellStart"/>
      <w:r w:rsidRPr="00E706CF">
        <w:rPr>
          <w:rFonts w:ascii="Segoe UI Historic" w:hAnsi="Segoe UI Historic" w:cs="Segoe UI Historic"/>
        </w:rPr>
        <w:t>cellPosition.y</w:t>
      </w:r>
      <w:proofErr w:type="spellEnd"/>
      <w:r w:rsidRPr="00E706CF">
        <w:rPr>
          <w:rFonts w:ascii="Segoe UI Historic" w:hAnsi="Segoe UI Historic" w:cs="Segoe UI Historic"/>
        </w:rPr>
        <w:t>],</w:t>
      </w:r>
      <w:r w:rsidRPr="00E706CF">
        <w:rPr>
          <w:rFonts w:ascii="Segoe UI Historic" w:hAnsi="Segoe UI Historic" w:cs="Segoe UI Historic"/>
        </w:rPr>
        <w:br/>
        <w:t xml:space="preserve">                current = cell[</w:t>
      </w:r>
      <w:proofErr w:type="spellStart"/>
      <w:r w:rsidRPr="00E706CF">
        <w:rPr>
          <w:rFonts w:ascii="Segoe UI Historic" w:hAnsi="Segoe UI Historic" w:cs="Segoe UI Historic"/>
        </w:rPr>
        <w:t>currentx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currentx</w:t>
      </w:r>
      <w:proofErr w:type="spellEnd"/>
      <w:r w:rsidRPr="00E706CF">
        <w:rPr>
          <w:rFonts w:ascii="Segoe UI Historic" w:hAnsi="Segoe UI Historic" w:cs="Segoe UI Historic"/>
        </w:rPr>
        <w:t>];</w:t>
      </w:r>
      <w:r w:rsidRPr="00E706CF">
        <w:rPr>
          <w:rFonts w:ascii="Segoe UI Historic" w:hAnsi="Segoe UI Historic" w:cs="Segoe UI Historic"/>
        </w:rPr>
        <w:br/>
        <w:t xml:space="preserve">            float cost = </w:t>
      </w:r>
      <w:proofErr w:type="spellStart"/>
      <w:r w:rsidRPr="00E706CF">
        <w:rPr>
          <w:rFonts w:ascii="Segoe UI Historic" w:hAnsi="Segoe UI Historic" w:cs="Segoe UI Historic"/>
        </w:rPr>
        <w:t>current.djkmincost</w:t>
      </w:r>
      <w:proofErr w:type="spellEnd"/>
      <w:r w:rsidRPr="00E706CF">
        <w:rPr>
          <w:rFonts w:ascii="Segoe UI Historic" w:hAnsi="Segoe UI Historic" w:cs="Segoe UI Historic"/>
        </w:rPr>
        <w:t xml:space="preserve"> + </w:t>
      </w:r>
      <w:proofErr w:type="spellStart"/>
      <w:r w:rsidRPr="00E706CF">
        <w:rPr>
          <w:rFonts w:ascii="Segoe UI Historic" w:hAnsi="Segoe UI Historic" w:cs="Segoe UI Historic"/>
        </w:rPr>
        <w:t>obcheck</w:t>
      </w:r>
      <w:proofErr w:type="spellEnd"/>
      <w:r w:rsidRPr="00E706CF">
        <w:rPr>
          <w:rFonts w:ascii="Segoe UI Historic" w:hAnsi="Segoe UI Historic" w:cs="Segoe UI Historic"/>
        </w:rPr>
        <w:t>((int)</w:t>
      </w:r>
      <w:proofErr w:type="spellStart"/>
      <w:r w:rsidRPr="00E706CF">
        <w:rPr>
          <w:rFonts w:ascii="Segoe UI Historic" w:hAnsi="Segoe UI Historic" w:cs="Segoe UI Historic"/>
        </w:rPr>
        <w:t>cellPosition.x</w:t>
      </w:r>
      <w:proofErr w:type="spellEnd"/>
      <w:r w:rsidRPr="00E706CF">
        <w:rPr>
          <w:rFonts w:ascii="Segoe UI Historic" w:hAnsi="Segoe UI Historic" w:cs="Segoe UI Historic"/>
        </w:rPr>
        <w:t>, (int)</w:t>
      </w:r>
      <w:proofErr w:type="spellStart"/>
      <w:r w:rsidRPr="00E706CF">
        <w:rPr>
          <w:rFonts w:ascii="Segoe UI Historic" w:hAnsi="Segoe UI Historic" w:cs="Segoe UI Historic"/>
        </w:rPr>
        <w:t>cellPosition.y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if (</w:t>
      </w:r>
      <w:proofErr w:type="spellStart"/>
      <w:r w:rsidRPr="00E706CF">
        <w:rPr>
          <w:rFonts w:ascii="Segoe UI Historic" w:hAnsi="Segoe UI Historic" w:cs="Segoe UI Historic"/>
        </w:rPr>
        <w:t>neighbour.djkmincost</w:t>
      </w:r>
      <w:proofErr w:type="spellEnd"/>
      <w:r w:rsidRPr="00E706CF">
        <w:rPr>
          <w:rFonts w:ascii="Segoe UI Historic" w:hAnsi="Segoe UI Historic" w:cs="Segoe UI Historic"/>
        </w:rPr>
        <w:t xml:space="preserve"> &gt; cost)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neighbour.djkmincost</w:t>
      </w:r>
      <w:proofErr w:type="spellEnd"/>
      <w:r w:rsidRPr="00E706CF">
        <w:rPr>
          <w:rFonts w:ascii="Segoe UI Historic" w:hAnsi="Segoe UI Historic" w:cs="Segoe UI Historic"/>
        </w:rPr>
        <w:t xml:space="preserve"> = cost;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neighbour.djkprevious</w:t>
      </w:r>
      <w:proofErr w:type="spellEnd"/>
      <w:r w:rsidRPr="00E706CF">
        <w:rPr>
          <w:rFonts w:ascii="Segoe UI Historic" w:hAnsi="Segoe UI Historic" w:cs="Segoe UI Historic"/>
        </w:rPr>
        <w:t xml:space="preserve"> = new Vector2(</w:t>
      </w:r>
      <w:proofErr w:type="spellStart"/>
      <w:r w:rsidRPr="00E706CF">
        <w:rPr>
          <w:rFonts w:ascii="Segoe UI Historic" w:hAnsi="Segoe UI Historic" w:cs="Segoe UI Historic"/>
        </w:rPr>
        <w:t>currentx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currenty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}catch {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int </w:t>
      </w:r>
      <w:proofErr w:type="spellStart"/>
      <w:r w:rsidRPr="00E706CF">
        <w:rPr>
          <w:rFonts w:ascii="Segoe UI Historic" w:hAnsi="Segoe UI Historic" w:cs="Segoe UI Historic"/>
        </w:rPr>
        <w:t>obcheck</w:t>
      </w:r>
      <w:proofErr w:type="spellEnd"/>
      <w:r w:rsidRPr="00E706CF">
        <w:rPr>
          <w:rFonts w:ascii="Segoe UI Historic" w:hAnsi="Segoe UI Historic" w:cs="Segoe UI Historic"/>
        </w:rPr>
        <w:t xml:space="preserve">(int 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int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switch ((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))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case (1, 1):</w:t>
      </w:r>
      <w:r w:rsidRPr="00E706CF">
        <w:rPr>
          <w:rFonts w:ascii="Segoe UI Historic" w:hAnsi="Segoe UI Historic" w:cs="Segoe UI Historic"/>
        </w:rPr>
        <w:br/>
        <w:t xml:space="preserve">            case (1, -1):</w:t>
      </w:r>
      <w:r w:rsidRPr="00E706CF">
        <w:rPr>
          <w:rFonts w:ascii="Segoe UI Historic" w:hAnsi="Segoe UI Historic" w:cs="Segoe UI Historic"/>
        </w:rPr>
        <w:br/>
        <w:t xml:space="preserve">            case (-1, -1):</w:t>
      </w:r>
      <w:r w:rsidRPr="00E706CF">
        <w:rPr>
          <w:rFonts w:ascii="Segoe UI Historic" w:hAnsi="Segoe UI Historic" w:cs="Segoe UI Historic"/>
        </w:rPr>
        <w:br/>
        <w:t xml:space="preserve">            case (-1, 1):</w:t>
      </w:r>
      <w:r w:rsidRPr="00E706CF">
        <w:rPr>
          <w:rFonts w:ascii="Segoe UI Historic" w:hAnsi="Segoe UI Historic" w:cs="Segoe UI Historic"/>
        </w:rPr>
        <w:br/>
        <w:t xml:space="preserve">                return 14;</w:t>
      </w:r>
      <w:r w:rsidRPr="00E706CF">
        <w:rPr>
          <w:rFonts w:ascii="Segoe UI Historic" w:hAnsi="Segoe UI Historic" w:cs="Segoe UI Historic"/>
        </w:rPr>
        <w:br/>
        <w:t xml:space="preserve">            case (0, -1):</w:t>
      </w:r>
      <w:r w:rsidRPr="00E706CF">
        <w:rPr>
          <w:rFonts w:ascii="Segoe UI Historic" w:hAnsi="Segoe UI Historic" w:cs="Segoe UI Historic"/>
        </w:rPr>
        <w:br/>
        <w:t xml:space="preserve">            case (1, 0):</w:t>
      </w:r>
      <w:r w:rsidRPr="00E706CF">
        <w:rPr>
          <w:rFonts w:ascii="Segoe UI Historic" w:hAnsi="Segoe UI Historic" w:cs="Segoe UI Historic"/>
        </w:rPr>
        <w:br/>
        <w:t xml:space="preserve">            case (-1, 0):</w:t>
      </w:r>
      <w:r w:rsidRPr="00E706CF">
        <w:rPr>
          <w:rFonts w:ascii="Segoe UI Historic" w:hAnsi="Segoe UI Historic" w:cs="Segoe UI Historic"/>
        </w:rPr>
        <w:br/>
        <w:t xml:space="preserve">            case (0, 1):</w:t>
      </w:r>
      <w:r w:rsidRPr="00E706CF">
        <w:rPr>
          <w:rFonts w:ascii="Segoe UI Historic" w:hAnsi="Segoe UI Historic" w:cs="Segoe UI Historic"/>
        </w:rPr>
        <w:br/>
        <w:t xml:space="preserve">                return 10;</w:t>
      </w:r>
      <w:r w:rsidRPr="00E706CF">
        <w:rPr>
          <w:rFonts w:ascii="Segoe UI Historic" w:hAnsi="Segoe UI Historic" w:cs="Segoe UI Historic"/>
        </w:rPr>
        <w:br/>
        <w:t xml:space="preserve">            default:</w:t>
      </w:r>
      <w:r w:rsidRPr="00E706CF">
        <w:rPr>
          <w:rFonts w:ascii="Segoe UI Historic" w:hAnsi="Segoe UI Historic" w:cs="Segoe UI Historic"/>
        </w:rPr>
        <w:br/>
        <w:t xml:space="preserve">                return 0;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void Sidebar(bool </w:t>
      </w:r>
      <w:proofErr w:type="spellStart"/>
      <w:r w:rsidRPr="00E706CF">
        <w:rPr>
          <w:rFonts w:ascii="Segoe UI Historic" w:hAnsi="Segoe UI Historic" w:cs="Segoe UI Historic"/>
        </w:rPr>
        <w:t>isVertical</w:t>
      </w:r>
      <w:proofErr w:type="spellEnd"/>
      <w:r w:rsidRPr="00E706CF">
        <w:rPr>
          <w:rFonts w:ascii="Segoe UI Historic" w:hAnsi="Segoe UI Historic" w:cs="Segoe UI Historic"/>
        </w:rPr>
        <w:t xml:space="preserve">, bool </w:t>
      </w:r>
      <w:proofErr w:type="spellStart"/>
      <w:r w:rsidRPr="00E706CF">
        <w:rPr>
          <w:rFonts w:ascii="Segoe UI Historic" w:hAnsi="Segoe UI Historic" w:cs="Segoe UI Historic"/>
        </w:rPr>
        <w:t>isLeftorTop</w:t>
      </w:r>
      <w:proofErr w:type="spellEnd"/>
      <w:r w:rsidRPr="00E706CF">
        <w:rPr>
          <w:rFonts w:ascii="Segoe UI Historic" w:hAnsi="Segoe UI Historic" w:cs="Segoe UI Historic"/>
        </w:rPr>
        <w:t xml:space="preserve">, int 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int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switch ((</w:t>
      </w:r>
      <w:proofErr w:type="spellStart"/>
      <w:r w:rsidRPr="00E706CF">
        <w:rPr>
          <w:rFonts w:ascii="Segoe UI Historic" w:hAnsi="Segoe UI Historic" w:cs="Segoe UI Historic"/>
        </w:rPr>
        <w:t>isVertical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isLeftorTop</w:t>
      </w:r>
      <w:proofErr w:type="spellEnd"/>
      <w:r w:rsidRPr="00E706CF">
        <w:rPr>
          <w:rFonts w:ascii="Segoe UI Historic" w:hAnsi="Segoe UI Historic" w:cs="Segoe UI Historic"/>
        </w:rPr>
        <w:t>))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case (true, true) when </w:t>
      </w:r>
      <w:proofErr w:type="spellStart"/>
      <w:r w:rsidRPr="00E706CF">
        <w:rPr>
          <w:rFonts w:ascii="Segoe UI Historic" w:hAnsi="Segoe UI Historic" w:cs="Segoe UI Historic"/>
        </w:rPr>
        <w:t>isVertical</w:t>
      </w:r>
      <w:proofErr w:type="spellEnd"/>
      <w:r w:rsidRPr="00E706CF">
        <w:rPr>
          <w:rFonts w:ascii="Segoe UI Historic" w:hAnsi="Segoe UI Historic" w:cs="Segoe UI Historic"/>
        </w:rPr>
        <w:t xml:space="preserve"> == </w:t>
      </w:r>
      <w:proofErr w:type="spellStart"/>
      <w:r w:rsidRPr="00E706CF">
        <w:rPr>
          <w:rFonts w:ascii="Segoe UI Historic" w:hAnsi="Segoe UI Historic" w:cs="Segoe UI Historic"/>
        </w:rPr>
        <w:t>isLeftorTop</w:t>
      </w:r>
      <w:proofErr w:type="spellEnd"/>
      <w:r w:rsidRPr="00E706CF">
        <w:rPr>
          <w:rFonts w:ascii="Segoe UI Historic" w:hAnsi="Segoe UI Historic" w:cs="Segoe UI Historic"/>
        </w:rPr>
        <w:t>:</w:t>
      </w:r>
      <w:r w:rsidRPr="00E706CF">
        <w:rPr>
          <w:rFonts w:ascii="Segoe UI Historic" w:hAnsi="Segoe UI Historic" w:cs="Segoe UI Historic"/>
        </w:rPr>
        <w:br/>
        <w:t xml:space="preserve">               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[4]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[4] = 5;</w:t>
      </w:r>
      <w:r w:rsidRPr="00E706CF">
        <w:rPr>
          <w:rFonts w:ascii="Segoe UI Historic" w:hAnsi="Segoe UI Historic" w:cs="Segoe UI Historic"/>
        </w:rPr>
        <w:br/>
        <w:t xml:space="preserve">               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[5]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[5] = 5;</w:t>
      </w:r>
      <w:r w:rsidRPr="00E706CF">
        <w:rPr>
          <w:rFonts w:ascii="Segoe UI Historic" w:hAnsi="Segoe UI Historic" w:cs="Segoe UI Historic"/>
        </w:rPr>
        <w:br/>
        <w:t xml:space="preserve">               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[6]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[6] = 5;</w:t>
      </w:r>
      <w:r w:rsidRPr="00E706CF">
        <w:rPr>
          <w:rFonts w:ascii="Segoe UI Historic" w:hAnsi="Segoe UI Historic" w:cs="Segoe UI Historic"/>
        </w:rPr>
        <w:br/>
        <w:t xml:space="preserve">                break;</w:t>
      </w:r>
      <w:r w:rsidRPr="00E706CF">
        <w:rPr>
          <w:rFonts w:ascii="Segoe UI Historic" w:hAnsi="Segoe UI Historic" w:cs="Segoe UI Historic"/>
        </w:rPr>
        <w:br/>
        <w:t xml:space="preserve">            case (false, false) when </w:t>
      </w:r>
      <w:proofErr w:type="spellStart"/>
      <w:r w:rsidRPr="00E706CF">
        <w:rPr>
          <w:rFonts w:ascii="Segoe UI Historic" w:hAnsi="Segoe UI Historic" w:cs="Segoe UI Historic"/>
        </w:rPr>
        <w:t>isVertical</w:t>
      </w:r>
      <w:proofErr w:type="spellEnd"/>
      <w:r w:rsidRPr="00E706CF">
        <w:rPr>
          <w:rFonts w:ascii="Segoe UI Historic" w:hAnsi="Segoe UI Historic" w:cs="Segoe UI Historic"/>
        </w:rPr>
        <w:t xml:space="preserve"> == </w:t>
      </w:r>
      <w:proofErr w:type="spellStart"/>
      <w:r w:rsidRPr="00E706CF">
        <w:rPr>
          <w:rFonts w:ascii="Segoe UI Historic" w:hAnsi="Segoe UI Historic" w:cs="Segoe UI Historic"/>
        </w:rPr>
        <w:t>isLeftorTop</w:t>
      </w:r>
      <w:proofErr w:type="spellEnd"/>
      <w:r w:rsidRPr="00E706CF">
        <w:rPr>
          <w:rFonts w:ascii="Segoe UI Historic" w:hAnsi="Segoe UI Historic" w:cs="Segoe UI Historic"/>
        </w:rPr>
        <w:t>:</w:t>
      </w:r>
      <w:r w:rsidRPr="00E706CF">
        <w:rPr>
          <w:rFonts w:ascii="Segoe UI Historic" w:hAnsi="Segoe UI Historic" w:cs="Segoe UI Historic"/>
        </w:rPr>
        <w:br/>
        <w:t xml:space="preserve">               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[2]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[2] = 5;</w:t>
      </w:r>
      <w:r w:rsidRPr="00E706CF">
        <w:rPr>
          <w:rFonts w:ascii="Segoe UI Historic" w:hAnsi="Segoe UI Historic" w:cs="Segoe UI Historic"/>
        </w:rPr>
        <w:br/>
        <w:t xml:space="preserve">               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[3]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[3] = 5;</w:t>
      </w:r>
      <w:r w:rsidRPr="00E706CF">
        <w:rPr>
          <w:rFonts w:ascii="Segoe UI Historic" w:hAnsi="Segoe UI Historic" w:cs="Segoe UI Historic"/>
        </w:rPr>
        <w:br/>
        <w:t xml:space="preserve">               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[4]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[4] = 5;</w:t>
      </w:r>
      <w:r w:rsidRPr="00E706CF">
        <w:rPr>
          <w:rFonts w:ascii="Segoe UI Historic" w:hAnsi="Segoe UI Historic" w:cs="Segoe UI Historic"/>
        </w:rPr>
        <w:br/>
        <w:t xml:space="preserve">                break;</w:t>
      </w:r>
      <w:r w:rsidRPr="00E706CF">
        <w:rPr>
          <w:rFonts w:ascii="Segoe UI Historic" w:hAnsi="Segoe UI Historic" w:cs="Segoe UI Historic"/>
        </w:rPr>
        <w:br/>
        <w:t xml:space="preserve">            case (false, true):</w:t>
      </w:r>
      <w:r w:rsidRPr="00E706CF">
        <w:rPr>
          <w:rFonts w:ascii="Segoe UI Historic" w:hAnsi="Segoe UI Historic" w:cs="Segoe UI Historic"/>
        </w:rPr>
        <w:br/>
        <w:t xml:space="preserve">               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[6]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[6] = 5;</w:t>
      </w:r>
      <w:r w:rsidRPr="00E706CF">
        <w:rPr>
          <w:rFonts w:ascii="Segoe UI Historic" w:hAnsi="Segoe UI Historic" w:cs="Segoe UI Historic"/>
        </w:rPr>
        <w:br/>
        <w:t xml:space="preserve">               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[7]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[7] = 5;</w:t>
      </w:r>
      <w:r w:rsidRPr="00E706CF">
        <w:rPr>
          <w:rFonts w:ascii="Segoe UI Historic" w:hAnsi="Segoe UI Historic" w:cs="Segoe UI Historic"/>
        </w:rPr>
        <w:br/>
        <w:t xml:space="preserve">               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[0]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[0] = 5;</w:t>
      </w:r>
      <w:r w:rsidRPr="00E706CF">
        <w:rPr>
          <w:rFonts w:ascii="Segoe UI Historic" w:hAnsi="Segoe UI Historic" w:cs="Segoe UI Historic"/>
        </w:rPr>
        <w:br/>
        <w:t xml:space="preserve">                break;</w:t>
      </w:r>
      <w:r w:rsidRPr="00E706CF">
        <w:rPr>
          <w:rFonts w:ascii="Segoe UI Historic" w:hAnsi="Segoe UI Historic" w:cs="Segoe UI Historic"/>
        </w:rPr>
        <w:br/>
        <w:t xml:space="preserve">            case (true, false): </w:t>
      </w:r>
      <w:r w:rsidRPr="00E706CF">
        <w:rPr>
          <w:rFonts w:ascii="Segoe UI Historic" w:hAnsi="Segoe UI Historic" w:cs="Segoe UI Historic"/>
        </w:rPr>
        <w:br/>
        <w:t xml:space="preserve">               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[0]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[0] = 5;</w:t>
      </w:r>
      <w:r w:rsidRPr="00E706CF">
        <w:rPr>
          <w:rFonts w:ascii="Segoe UI Historic" w:hAnsi="Segoe UI Historic" w:cs="Segoe UI Historic"/>
        </w:rPr>
        <w:br/>
        <w:t xml:space="preserve">               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[1]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[1] = 5;</w:t>
      </w:r>
      <w:r w:rsidRPr="00E706CF">
        <w:rPr>
          <w:rFonts w:ascii="Segoe UI Historic" w:hAnsi="Segoe UI Historic" w:cs="Segoe UI Historic"/>
        </w:rPr>
        <w:br/>
        <w:t xml:space="preserve">               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[2]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[2] = 5;</w:t>
      </w:r>
      <w:r w:rsidRPr="00E706CF">
        <w:rPr>
          <w:rFonts w:ascii="Segoe UI Historic" w:hAnsi="Segoe UI Historic" w:cs="Segoe UI Historic"/>
        </w:rPr>
        <w:br/>
        <w:t xml:space="preserve">                break;</w:t>
      </w:r>
      <w:r w:rsidRPr="00E706CF">
        <w:rPr>
          <w:rFonts w:ascii="Segoe UI Historic" w:hAnsi="Segoe UI Historic" w:cs="Segoe UI Historic"/>
        </w:rPr>
        <w:br/>
        <w:t xml:space="preserve">            default: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("One or both measurements are not valid.");</w:t>
      </w:r>
      <w:r w:rsidRPr="00E706CF">
        <w:rPr>
          <w:rFonts w:ascii="Segoe UI Historic" w:hAnsi="Segoe UI Historic" w:cs="Segoe UI Historic"/>
        </w:rPr>
        <w:br/>
        <w:t xml:space="preserve">                break;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void </w:t>
      </w:r>
      <w:proofErr w:type="spellStart"/>
      <w:r w:rsidRPr="00E706CF">
        <w:rPr>
          <w:rFonts w:ascii="Segoe UI Historic" w:hAnsi="Segoe UI Historic" w:cs="Segoe UI Historic"/>
        </w:rPr>
        <w:t>AvaliableCell</w:t>
      </w:r>
      <w:proofErr w:type="spellEnd"/>
      <w:r w:rsidRPr="00E706CF">
        <w:rPr>
          <w:rFonts w:ascii="Segoe UI Historic" w:hAnsi="Segoe UI Historic" w:cs="Segoe UI Historic"/>
        </w:rPr>
        <w:t xml:space="preserve">( int 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int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 xml:space="preserve">, bool </w:t>
      </w:r>
      <w:proofErr w:type="spellStart"/>
      <w:r w:rsidRPr="00E706CF">
        <w:rPr>
          <w:rFonts w:ascii="Segoe UI Historic" w:hAnsi="Segoe UI Historic" w:cs="Segoe UI Historic"/>
        </w:rPr>
        <w:t>isVertical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if (</w:t>
      </w:r>
      <w:proofErr w:type="spellStart"/>
      <w:r w:rsidRPr="00E706CF">
        <w:rPr>
          <w:rFonts w:ascii="Segoe UI Historic" w:hAnsi="Segoe UI Historic" w:cs="Segoe UI Historic"/>
        </w:rPr>
        <w:t>isVertical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[6]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[6] = 5;</w:t>
      </w:r>
      <w:r w:rsidRPr="00E706CF">
        <w:rPr>
          <w:rFonts w:ascii="Segoe UI Historic" w:hAnsi="Segoe UI Historic" w:cs="Segoe UI Historic"/>
        </w:rPr>
        <w:br/>
        <w:t xml:space="preserve">           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[7]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[7] = 5;</w:t>
      </w:r>
      <w:r w:rsidRPr="00E706CF">
        <w:rPr>
          <w:rFonts w:ascii="Segoe UI Historic" w:hAnsi="Segoe UI Historic" w:cs="Segoe UI Historic"/>
        </w:rPr>
        <w:br/>
        <w:t xml:space="preserve">           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[0]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[0] = 5;</w:t>
      </w:r>
      <w:r w:rsidRPr="00E706CF">
        <w:rPr>
          <w:rFonts w:ascii="Segoe UI Historic" w:hAnsi="Segoe UI Historic" w:cs="Segoe UI Historic"/>
        </w:rPr>
        <w:br/>
        <w:t xml:space="preserve">            try{cell[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>, yPos+1].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[2]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>, yPos+1].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[2] = 5;</w:t>
      </w:r>
      <w:r w:rsidRPr="00E706CF">
        <w:rPr>
          <w:rFonts w:ascii="Segoe UI Historic" w:hAnsi="Segoe UI Historic" w:cs="Segoe UI Historic"/>
        </w:rPr>
        <w:br/>
        <w:t xml:space="preserve">               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>, yPos+1].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[3]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>, yPos+1].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[3] = 5;</w:t>
      </w:r>
      <w:r w:rsidRPr="00E706CF">
        <w:rPr>
          <w:rFonts w:ascii="Segoe UI Historic" w:hAnsi="Segoe UI Historic" w:cs="Segoe UI Historic"/>
        </w:rPr>
        <w:br/>
        <w:t xml:space="preserve">               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>, yPos+1].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[4]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>, yPos+1].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[4] = 5;}catch{ }</w:t>
      </w:r>
      <w:r w:rsidRPr="00E706CF">
        <w:rPr>
          <w:rFonts w:ascii="Segoe UI Historic" w:hAnsi="Segoe UI Historic" w:cs="Segoe UI Historic"/>
        </w:rPr>
        <w:br/>
        <w:t xml:space="preserve">            try{cell[xPos-1, yPos+1].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[2] = 5; cell[xPos-1, yPos+1].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[2] = 5;}catch{ }</w:t>
      </w:r>
      <w:r w:rsidRPr="00E706CF">
        <w:rPr>
          <w:rFonts w:ascii="Segoe UI Historic" w:hAnsi="Segoe UI Historic" w:cs="Segoe UI Historic"/>
        </w:rPr>
        <w:br/>
        <w:t xml:space="preserve">            try{cell[xPos-1,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 xml:space="preserve">[0] = 5; cell[xPos-1,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[0] = 5;}catch{ }</w:t>
      </w:r>
      <w:r w:rsidRPr="00E706CF">
        <w:rPr>
          <w:rFonts w:ascii="Segoe UI Historic" w:hAnsi="Segoe UI Historic" w:cs="Segoe UI Historic"/>
        </w:rPr>
        <w:br/>
        <w:t xml:space="preserve">            try{cell[xPos+1, yPos+1].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[4] = 5; cell[xPos+1, yPos+1].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[4] = 5;}catch{ }</w:t>
      </w:r>
      <w:r w:rsidRPr="00E706CF">
        <w:rPr>
          <w:rFonts w:ascii="Segoe UI Historic" w:hAnsi="Segoe UI Historic" w:cs="Segoe UI Historic"/>
        </w:rPr>
        <w:br/>
        <w:t xml:space="preserve">            try{cell[xPos+1,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 xml:space="preserve">[6] = 5; cell[xPos+1,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[6] = 5;}catch{ }</w:t>
      </w:r>
      <w:r w:rsidRPr="00E706CF">
        <w:rPr>
          <w:rFonts w:ascii="Segoe UI Historic" w:hAnsi="Segoe UI Historic" w:cs="Segoe UI Historic"/>
        </w:rPr>
        <w:br/>
        <w:t xml:space="preserve">        }else if (!</w:t>
      </w:r>
      <w:proofErr w:type="spellStart"/>
      <w:r w:rsidRPr="00E706CF">
        <w:rPr>
          <w:rFonts w:ascii="Segoe UI Historic" w:hAnsi="Segoe UI Historic" w:cs="Segoe UI Historic"/>
        </w:rPr>
        <w:t>isVertical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[0]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[0] = 5;</w:t>
      </w:r>
      <w:r w:rsidRPr="00E706CF">
        <w:rPr>
          <w:rFonts w:ascii="Segoe UI Historic" w:hAnsi="Segoe UI Historic" w:cs="Segoe UI Historic"/>
        </w:rPr>
        <w:br/>
        <w:t xml:space="preserve">           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[1]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[1] = 5;</w:t>
      </w:r>
      <w:r w:rsidRPr="00E706CF">
        <w:rPr>
          <w:rFonts w:ascii="Segoe UI Historic" w:hAnsi="Segoe UI Historic" w:cs="Segoe UI Historic"/>
        </w:rPr>
        <w:br/>
        <w:t xml:space="preserve">           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[2]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[2] = 5;</w:t>
      </w:r>
      <w:r w:rsidRPr="00E706CF">
        <w:rPr>
          <w:rFonts w:ascii="Segoe UI Historic" w:hAnsi="Segoe UI Historic" w:cs="Segoe UI Historic"/>
        </w:rPr>
        <w:br/>
        <w:t xml:space="preserve">            try{cell[xPos+1,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 xml:space="preserve">[4] = 5; cell[xPos+1,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[4] = 5;</w:t>
      </w:r>
      <w:r w:rsidRPr="00E706CF">
        <w:rPr>
          <w:rFonts w:ascii="Segoe UI Historic" w:hAnsi="Segoe UI Historic" w:cs="Segoe UI Historic"/>
        </w:rPr>
        <w:br/>
        <w:t xml:space="preserve">                cell[xPos+1,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 xml:space="preserve">[5] = 5; cell[xPos+1,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[5] = 5;</w:t>
      </w:r>
      <w:r w:rsidRPr="00E706CF">
        <w:rPr>
          <w:rFonts w:ascii="Segoe UI Historic" w:hAnsi="Segoe UI Historic" w:cs="Segoe UI Historic"/>
        </w:rPr>
        <w:br/>
        <w:t xml:space="preserve">                cell[xPos+1,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 xml:space="preserve">[6] = 5; cell[xPos+1, </w:t>
      </w:r>
      <w:proofErr w:type="spellStart"/>
      <w:r w:rsidRPr="00E706CF">
        <w:rPr>
          <w:rFonts w:ascii="Segoe UI Historic" w:hAnsi="Segoe UI Historic" w:cs="Segoe UI Historic"/>
        </w:rPr>
        <w:t>yPos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[6] = 5;}catch{ }</w:t>
      </w:r>
      <w:r w:rsidRPr="00E706CF">
        <w:rPr>
          <w:rFonts w:ascii="Segoe UI Historic" w:hAnsi="Segoe UI Historic" w:cs="Segoe UI Historic"/>
        </w:rPr>
        <w:br/>
        <w:t xml:space="preserve">            try{cell[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>, yPos-1].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[0]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>, yPos-1].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[0] = 5;}catch{ }</w:t>
      </w:r>
      <w:r w:rsidRPr="00E706CF">
        <w:rPr>
          <w:rFonts w:ascii="Segoe UI Historic" w:hAnsi="Segoe UI Historic" w:cs="Segoe UI Historic"/>
        </w:rPr>
        <w:br/>
        <w:t xml:space="preserve">            try{cell[xPos+1, yPos-1].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[6] = 5; cell[xPos+1, yPos-1].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[6] = 5;}catch{ }</w:t>
      </w:r>
      <w:r w:rsidRPr="00E706CF">
        <w:rPr>
          <w:rFonts w:ascii="Segoe UI Historic" w:hAnsi="Segoe UI Historic" w:cs="Segoe UI Historic"/>
        </w:rPr>
        <w:br/>
        <w:t xml:space="preserve">            try{cell[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>, yPos+1].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[2] = 5; cell[</w:t>
      </w:r>
      <w:proofErr w:type="spellStart"/>
      <w:r w:rsidRPr="00E706CF">
        <w:rPr>
          <w:rFonts w:ascii="Segoe UI Historic" w:hAnsi="Segoe UI Historic" w:cs="Segoe UI Historic"/>
        </w:rPr>
        <w:t>xPos</w:t>
      </w:r>
      <w:proofErr w:type="spellEnd"/>
      <w:r w:rsidRPr="00E706CF">
        <w:rPr>
          <w:rFonts w:ascii="Segoe UI Historic" w:hAnsi="Segoe UI Historic" w:cs="Segoe UI Historic"/>
        </w:rPr>
        <w:t>, yPos+1].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[2] = 5;}catch{ }</w:t>
      </w:r>
      <w:r w:rsidRPr="00E706CF">
        <w:rPr>
          <w:rFonts w:ascii="Segoe UI Historic" w:hAnsi="Segoe UI Historic" w:cs="Segoe UI Historic"/>
        </w:rPr>
        <w:br/>
        <w:t xml:space="preserve">            try{cell[xPos+1, yPos+1].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>[4] = 5; cell[xPos+1, yPos+1].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>[4] = 5;}catch{ }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588DED29" w14:textId="6AA80CAF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34" w:name="_Toc130588577"/>
      <w:proofErr w:type="spellStart"/>
      <w:r w:rsidRPr="00E706CF">
        <w:rPr>
          <w:rFonts w:ascii="Segoe UI Historic" w:hAnsi="Segoe UI Historic" w:cs="Segoe UI Historic"/>
        </w:rPr>
        <w:t>goto.cs</w:t>
      </w:r>
      <w:bookmarkEnd w:id="34"/>
      <w:proofErr w:type="spellEnd"/>
    </w:p>
    <w:p w14:paraId="57D01124" w14:textId="72168B44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returndijsktra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bool </w:t>
      </w:r>
      <w:proofErr w:type="spellStart"/>
      <w:r w:rsidRPr="00E706CF">
        <w:rPr>
          <w:rFonts w:ascii="Segoe UI Historic" w:hAnsi="Segoe UI Historic" w:cs="Segoe UI Historic"/>
        </w:rPr>
        <w:t>shouldmove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Vector2 pos;</w:t>
      </w:r>
      <w:r w:rsidRPr="00E706CF">
        <w:rPr>
          <w:rFonts w:ascii="Segoe UI Historic" w:hAnsi="Segoe UI Historic" w:cs="Segoe UI Historic"/>
        </w:rPr>
        <w:br/>
        <w:t xml:space="preserve">    float speed;</w:t>
      </w:r>
      <w:r w:rsidRPr="00E706CF">
        <w:rPr>
          <w:rFonts w:ascii="Segoe UI Historic" w:hAnsi="Segoe UI Historic" w:cs="Segoe UI Historic"/>
        </w:rPr>
        <w:br/>
        <w:t xml:space="preserve">   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hello;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goto12(Vector2 _pos, float _speed,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_hello){</w:t>
      </w:r>
      <w:r w:rsidRPr="00E706CF">
        <w:rPr>
          <w:rFonts w:ascii="Segoe UI Historic" w:hAnsi="Segoe UI Historic" w:cs="Segoe UI Historic"/>
        </w:rPr>
        <w:br/>
        <w:t xml:space="preserve">        hello = _hello;</w:t>
      </w:r>
      <w:r w:rsidRPr="00E706CF">
        <w:rPr>
          <w:rFonts w:ascii="Segoe UI Historic" w:hAnsi="Segoe UI Historic" w:cs="Segoe UI Historic"/>
        </w:rPr>
        <w:br/>
        <w:t xml:space="preserve">        pos = _pos;</w:t>
      </w:r>
      <w:r w:rsidRPr="00E706CF">
        <w:rPr>
          <w:rFonts w:ascii="Segoe UI Historic" w:hAnsi="Segoe UI Historic" w:cs="Segoe UI Historic"/>
        </w:rPr>
        <w:br/>
        <w:t xml:space="preserve">        speed = _speed;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("setup complete");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void Update(){</w:t>
      </w:r>
      <w:r w:rsidRPr="00E706CF">
        <w:rPr>
          <w:rFonts w:ascii="Segoe UI Historic" w:hAnsi="Segoe UI Historic" w:cs="Segoe UI Historic"/>
        </w:rPr>
        <w:br/>
        <w:t xml:space="preserve">        Move();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void Move(){</w:t>
      </w:r>
      <w:r w:rsidRPr="00E706CF">
        <w:rPr>
          <w:rFonts w:ascii="Segoe UI Historic" w:hAnsi="Segoe UI Historic" w:cs="Segoe UI Historic"/>
        </w:rPr>
        <w:br/>
        <w:t xml:space="preserve">        Transform hell = </w:t>
      </w:r>
      <w:proofErr w:type="spellStart"/>
      <w:r w:rsidRPr="00E706CF">
        <w:rPr>
          <w:rFonts w:ascii="Segoe UI Historic" w:hAnsi="Segoe UI Historic" w:cs="Segoe UI Historic"/>
        </w:rPr>
        <w:t>hello.transform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Vector3 </w:t>
      </w:r>
      <w:proofErr w:type="spellStart"/>
      <w:r w:rsidRPr="00E706CF">
        <w:rPr>
          <w:rFonts w:ascii="Segoe UI Historic" w:hAnsi="Segoe UI Historic" w:cs="Segoe UI Historic"/>
        </w:rPr>
        <w:t>gotopos</w:t>
      </w:r>
      <w:proofErr w:type="spellEnd"/>
      <w:r w:rsidRPr="00E706CF">
        <w:rPr>
          <w:rFonts w:ascii="Segoe UI Historic" w:hAnsi="Segoe UI Historic" w:cs="Segoe UI Historic"/>
        </w:rPr>
        <w:t xml:space="preserve"> = new Vector3(</w:t>
      </w:r>
      <w:proofErr w:type="spellStart"/>
      <w:r w:rsidRPr="00E706CF">
        <w:rPr>
          <w:rFonts w:ascii="Segoe UI Historic" w:hAnsi="Segoe UI Historic" w:cs="Segoe UI Historic"/>
        </w:rPr>
        <w:t>pos.x</w:t>
      </w:r>
      <w:proofErr w:type="spellEnd"/>
      <w:r w:rsidRPr="00E706CF">
        <w:rPr>
          <w:rFonts w:ascii="Segoe UI Historic" w:hAnsi="Segoe UI Historic" w:cs="Segoe UI Historic"/>
        </w:rPr>
        <w:t xml:space="preserve">, 0, </w:t>
      </w:r>
      <w:proofErr w:type="spellStart"/>
      <w:r w:rsidRPr="00E706CF">
        <w:rPr>
          <w:rFonts w:ascii="Segoe UI Historic" w:hAnsi="Segoe UI Historic" w:cs="Segoe UI Historic"/>
        </w:rPr>
        <w:t>pos.y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if(</w:t>
      </w:r>
      <w:proofErr w:type="spellStart"/>
      <w:r w:rsidRPr="00E706CF">
        <w:rPr>
          <w:rFonts w:ascii="Segoe UI Historic" w:hAnsi="Segoe UI Historic" w:cs="Segoe UI Historic"/>
        </w:rPr>
        <w:t>hell.position</w:t>
      </w:r>
      <w:proofErr w:type="spellEnd"/>
      <w:r w:rsidRPr="00E706CF">
        <w:rPr>
          <w:rFonts w:ascii="Segoe UI Historic" w:hAnsi="Segoe UI Historic" w:cs="Segoe UI Historic"/>
        </w:rPr>
        <w:t xml:space="preserve"> == </w:t>
      </w:r>
      <w:proofErr w:type="spellStart"/>
      <w:r w:rsidRPr="00E706CF">
        <w:rPr>
          <w:rFonts w:ascii="Segoe UI Historic" w:hAnsi="Segoe UI Historic" w:cs="Segoe UI Historic"/>
        </w:rPr>
        <w:t>gotopos</w:t>
      </w:r>
      <w:proofErr w:type="spellEnd"/>
      <w:r w:rsidRPr="00E706CF">
        <w:rPr>
          <w:rFonts w:ascii="Segoe UI Historic" w:hAnsi="Segoe UI Historic" w:cs="Segoe UI Historic"/>
        </w:rPr>
        <w:t>){</w:t>
      </w:r>
      <w:r w:rsidRPr="00E706CF">
        <w:rPr>
          <w:rFonts w:ascii="Segoe UI Historic" w:hAnsi="Segoe UI Historic" w:cs="Segoe UI Historic"/>
        </w:rPr>
        <w:br/>
        <w:t xml:space="preserve">            Destroy(this);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hell.LookAt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hello.transform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gotopos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Vector3 trans = </w:t>
      </w:r>
      <w:proofErr w:type="spellStart"/>
      <w:r w:rsidRPr="00E706CF">
        <w:rPr>
          <w:rFonts w:ascii="Segoe UI Historic" w:hAnsi="Segoe UI Historic" w:cs="Segoe UI Historic"/>
        </w:rPr>
        <w:t>hell.TransformDirection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gotopos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hell.position</w:t>
      </w:r>
      <w:proofErr w:type="spellEnd"/>
      <w:r w:rsidRPr="00E706CF">
        <w:rPr>
          <w:rFonts w:ascii="Segoe UI Historic" w:hAnsi="Segoe UI Historic" w:cs="Segoe UI Historic"/>
        </w:rPr>
        <w:t xml:space="preserve"> = new Vector3(</w:t>
      </w:r>
      <w:proofErr w:type="spellStart"/>
      <w:r w:rsidRPr="00E706CF">
        <w:rPr>
          <w:rFonts w:ascii="Segoe UI Historic" w:hAnsi="Segoe UI Historic" w:cs="Segoe UI Historic"/>
        </w:rPr>
        <w:t>hell.position.x</w:t>
      </w:r>
      <w:proofErr w:type="spellEnd"/>
      <w:r w:rsidRPr="00E706CF">
        <w:rPr>
          <w:rFonts w:ascii="Segoe UI Historic" w:hAnsi="Segoe UI Historic" w:cs="Segoe UI Historic"/>
        </w:rPr>
        <w:t xml:space="preserve"> + </w:t>
      </w:r>
      <w:proofErr w:type="spellStart"/>
      <w:r w:rsidRPr="00E706CF">
        <w:rPr>
          <w:rFonts w:ascii="Segoe UI Historic" w:hAnsi="Segoe UI Historic" w:cs="Segoe UI Historic"/>
        </w:rPr>
        <w:t>trans.x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hell.position.y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hell.position.z</w:t>
      </w:r>
      <w:proofErr w:type="spellEnd"/>
      <w:r w:rsidRPr="00E706CF">
        <w:rPr>
          <w:rFonts w:ascii="Segoe UI Historic" w:hAnsi="Segoe UI Historic" w:cs="Segoe UI Historic"/>
        </w:rPr>
        <w:t xml:space="preserve"> + </w:t>
      </w:r>
      <w:proofErr w:type="spellStart"/>
      <w:r w:rsidRPr="00E706CF">
        <w:rPr>
          <w:rFonts w:ascii="Segoe UI Historic" w:hAnsi="Segoe UI Historic" w:cs="Segoe UI Historic"/>
        </w:rPr>
        <w:t>trans.z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642E6459" w14:textId="2D5878CD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35" w:name="_Toc130588578"/>
      <w:proofErr w:type="spellStart"/>
      <w:r w:rsidRPr="00E706CF">
        <w:rPr>
          <w:rFonts w:ascii="Segoe UI Historic" w:hAnsi="Segoe UI Historic" w:cs="Segoe UI Historic"/>
        </w:rPr>
        <w:t>Maze.cs</w:t>
      </w:r>
      <w:bookmarkEnd w:id="35"/>
      <w:proofErr w:type="spellEnd"/>
    </w:p>
    <w:p w14:paraId="62CC951A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>using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System.Linq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Maze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>private int _</w:t>
      </w:r>
      <w:proofErr w:type="spellStart"/>
      <w:r w:rsidRPr="00E706CF">
        <w:rPr>
          <w:rFonts w:ascii="Segoe UI Historic" w:hAnsi="Segoe UI Historic" w:cs="Segoe UI Historic"/>
        </w:rPr>
        <w:t>sizeX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>private int _</w:t>
      </w:r>
      <w:proofErr w:type="spellStart"/>
      <w:r w:rsidRPr="00E706CF">
        <w:rPr>
          <w:rFonts w:ascii="Segoe UI Historic" w:hAnsi="Segoe UI Historic" w:cs="Segoe UI Historic"/>
        </w:rPr>
        <w:t>sizeZ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 xml:space="preserve">private </w:t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 xml:space="preserve"> _</w:t>
      </w:r>
      <w:proofErr w:type="spellStart"/>
      <w:r w:rsidRPr="00E706CF">
        <w:rPr>
          <w:rFonts w:ascii="Segoe UI Historic" w:hAnsi="Segoe UI Historic" w:cs="Segoe UI Historic"/>
        </w:rPr>
        <w:t>cellPrefab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 xml:space="preserve">private </w:t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>[,] _cells; //need to access by others</w:t>
      </w:r>
      <w:r w:rsidRPr="00E706CF">
        <w:rPr>
          <w:rFonts w:ascii="Segoe UI Historic" w:hAnsi="Segoe UI Historic" w:cs="Segoe UI Historic"/>
        </w:rPr>
        <w:br/>
        <w:t xml:space="preserve">    private List&lt;String&gt; _walls;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 xml:space="preserve">private </w:t>
      </w:r>
      <w:proofErr w:type="spellStart"/>
      <w:r w:rsidRPr="00E706CF">
        <w:rPr>
          <w:rFonts w:ascii="Segoe UI Historic" w:hAnsi="Segoe UI Historic" w:cs="Segoe UI Historic"/>
        </w:rPr>
        <w:t>WallCell</w:t>
      </w:r>
      <w:proofErr w:type="spellEnd"/>
      <w:r w:rsidRPr="00E706CF">
        <w:rPr>
          <w:rFonts w:ascii="Segoe UI Historic" w:hAnsi="Segoe UI Historic" w:cs="Segoe UI Historic"/>
        </w:rPr>
        <w:t xml:space="preserve"> _</w:t>
      </w:r>
      <w:proofErr w:type="spellStart"/>
      <w:r w:rsidRPr="00E706CF">
        <w:rPr>
          <w:rFonts w:ascii="Segoe UI Historic" w:hAnsi="Segoe UI Historic" w:cs="Segoe UI Historic"/>
        </w:rPr>
        <w:t>wallPrefab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 xml:space="preserve">// public float </w:t>
      </w:r>
      <w:proofErr w:type="spellStart"/>
      <w:r w:rsidRPr="00E706CF">
        <w:rPr>
          <w:rFonts w:ascii="Segoe UI Historic" w:hAnsi="Segoe UI Historic" w:cs="Segoe UI Historic"/>
        </w:rPr>
        <w:t>generationStepDelay</w:t>
      </w:r>
      <w:proofErr w:type="spellEnd"/>
      <w:r w:rsidRPr="00E706CF">
        <w:rPr>
          <w:rFonts w:ascii="Segoe UI Historic" w:hAnsi="Segoe UI Historic" w:cs="Segoe UI Historic"/>
        </w:rPr>
        <w:t xml:space="preserve"> = 0;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 xml:space="preserve">public int </w:t>
      </w:r>
      <w:proofErr w:type="spellStart"/>
      <w:r w:rsidRPr="00E706CF">
        <w:rPr>
          <w:rFonts w:ascii="Segoe UI Historic" w:hAnsi="Segoe UI Historic" w:cs="Segoe UI Historic"/>
        </w:rPr>
        <w:t>sizeX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_</w:t>
      </w:r>
      <w:proofErr w:type="spellStart"/>
      <w:r w:rsidRPr="00E706CF">
        <w:rPr>
          <w:rFonts w:ascii="Segoe UI Historic" w:hAnsi="Segoe UI Historic" w:cs="Segoe UI Historic"/>
        </w:rPr>
        <w:t>sizeX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set =&gt; _</w:t>
      </w:r>
      <w:proofErr w:type="spellStart"/>
      <w:r w:rsidRPr="00E706CF">
        <w:rPr>
          <w:rFonts w:ascii="Segoe UI Historic" w:hAnsi="Segoe UI Historic" w:cs="Segoe UI Historic"/>
        </w:rPr>
        <w:t>sizeX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 xml:space="preserve">public int </w:t>
      </w:r>
      <w:proofErr w:type="spellStart"/>
      <w:r w:rsidRPr="00E706CF">
        <w:rPr>
          <w:rFonts w:ascii="Segoe UI Historic" w:hAnsi="Segoe UI Historic" w:cs="Segoe UI Historic"/>
        </w:rPr>
        <w:t>sizeZ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_</w:t>
      </w:r>
      <w:proofErr w:type="spellStart"/>
      <w:r w:rsidRPr="00E706CF">
        <w:rPr>
          <w:rFonts w:ascii="Segoe UI Historic" w:hAnsi="Segoe UI Historic" w:cs="Segoe UI Historic"/>
        </w:rPr>
        <w:t>sizeZ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set =&gt; _</w:t>
      </w:r>
      <w:proofErr w:type="spellStart"/>
      <w:r w:rsidRPr="00E706CF">
        <w:rPr>
          <w:rFonts w:ascii="Segoe UI Historic" w:hAnsi="Segoe UI Historic" w:cs="Segoe UI Historic"/>
        </w:rPr>
        <w:t>sizeZ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</w:t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cellPrefab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 xml:space="preserve">    get =&gt; _</w:t>
      </w:r>
      <w:proofErr w:type="spellStart"/>
      <w:r w:rsidRPr="00E706CF">
        <w:rPr>
          <w:rFonts w:ascii="Segoe UI Historic" w:hAnsi="Segoe UI Historic" w:cs="Segoe UI Historic"/>
        </w:rPr>
        <w:t>cellPrefab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 xml:space="preserve">    set =&gt; _</w:t>
      </w:r>
      <w:proofErr w:type="spellStart"/>
      <w:r w:rsidRPr="00E706CF">
        <w:rPr>
          <w:rFonts w:ascii="Segoe UI Historic" w:hAnsi="Segoe UI Historic" w:cs="Segoe UI Historic"/>
        </w:rPr>
        <w:t>cellPrefab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 xml:space="preserve">public </w:t>
      </w:r>
      <w:proofErr w:type="spellStart"/>
      <w:r w:rsidRPr="00E706CF">
        <w:rPr>
          <w:rFonts w:ascii="Segoe UI Historic" w:hAnsi="Segoe UI Historic" w:cs="Segoe UI Historic"/>
        </w:rPr>
        <w:t>WallCell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wallPrefab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 xml:space="preserve">    get =&gt; _</w:t>
      </w:r>
      <w:proofErr w:type="spellStart"/>
      <w:r w:rsidRPr="00E706CF">
        <w:rPr>
          <w:rFonts w:ascii="Segoe UI Historic" w:hAnsi="Segoe UI Historic" w:cs="Segoe UI Historic"/>
        </w:rPr>
        <w:t>wallPrefab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 xml:space="preserve">    set =&gt; _</w:t>
      </w:r>
      <w:proofErr w:type="spellStart"/>
      <w:r w:rsidRPr="00E706CF">
        <w:rPr>
          <w:rFonts w:ascii="Segoe UI Historic" w:hAnsi="Segoe UI Historic" w:cs="Segoe UI Historic"/>
        </w:rPr>
        <w:t>wallPrefab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>public List&lt;string&gt; walls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>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get =&gt; _walls;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set =&gt; _walls = value;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>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br/>
      </w:r>
      <w:r w:rsidRPr="00E706CF">
        <w:rPr>
          <w:rFonts w:ascii="Segoe UI Historic" w:hAnsi="Segoe UI Historic" w:cs="Segoe UI Historic"/>
        </w:rPr>
        <w:tab/>
        <w:t xml:space="preserve">public </w:t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>[,] cells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>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get =&gt; _cells;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set =&gt; _cells = value;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>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>public void Generate (bool generate = true) 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 xml:space="preserve">// </w:t>
      </w:r>
      <w:proofErr w:type="spellStart"/>
      <w:r w:rsidRPr="00E706CF">
        <w:rPr>
          <w:rFonts w:ascii="Segoe UI Historic" w:hAnsi="Segoe UI Historic" w:cs="Segoe UI Historic"/>
        </w:rPr>
        <w:t>WaitForSeconds</w:t>
      </w:r>
      <w:proofErr w:type="spellEnd"/>
      <w:r w:rsidRPr="00E706CF">
        <w:rPr>
          <w:rFonts w:ascii="Segoe UI Historic" w:hAnsi="Segoe UI Historic" w:cs="Segoe UI Historic"/>
        </w:rPr>
        <w:t xml:space="preserve"> delay = new </w:t>
      </w:r>
      <w:proofErr w:type="spellStart"/>
      <w:r w:rsidRPr="00E706CF">
        <w:rPr>
          <w:rFonts w:ascii="Segoe UI Historic" w:hAnsi="Segoe UI Historic" w:cs="Segoe UI Historic"/>
        </w:rPr>
        <w:t>WaitForSeconds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generationStepDelay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_walls = new List&lt;String&gt;();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 xml:space="preserve">_cells = new </w:t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>[_</w:t>
      </w:r>
      <w:proofErr w:type="spellStart"/>
      <w:r w:rsidRPr="00E706CF">
        <w:rPr>
          <w:rFonts w:ascii="Segoe UI Historic" w:hAnsi="Segoe UI Historic" w:cs="Segoe UI Historic"/>
        </w:rPr>
        <w:t>sizeX</w:t>
      </w:r>
      <w:proofErr w:type="spellEnd"/>
      <w:r w:rsidRPr="00E706CF">
        <w:rPr>
          <w:rFonts w:ascii="Segoe UI Historic" w:hAnsi="Segoe UI Historic" w:cs="Segoe UI Historic"/>
        </w:rPr>
        <w:t>, _</w:t>
      </w:r>
      <w:proofErr w:type="spellStart"/>
      <w:r w:rsidRPr="00E706CF">
        <w:rPr>
          <w:rFonts w:ascii="Segoe UI Historic" w:hAnsi="Segoe UI Historic" w:cs="Segoe UI Historic"/>
        </w:rPr>
        <w:t>sizeZ</w:t>
      </w:r>
      <w:proofErr w:type="spellEnd"/>
      <w:r w:rsidRPr="00E706CF">
        <w:rPr>
          <w:rFonts w:ascii="Segoe UI Historic" w:hAnsi="Segoe UI Historic" w:cs="Segoe UI Historic"/>
        </w:rPr>
        <w:t>];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for (int x = 0; x &lt; _</w:t>
      </w:r>
      <w:proofErr w:type="spellStart"/>
      <w:r w:rsidRPr="00E706CF">
        <w:rPr>
          <w:rFonts w:ascii="Segoe UI Historic" w:hAnsi="Segoe UI Historic" w:cs="Segoe UI Historic"/>
        </w:rPr>
        <w:t>sizeX</w:t>
      </w:r>
      <w:proofErr w:type="spellEnd"/>
      <w:r w:rsidRPr="00E706CF">
        <w:rPr>
          <w:rFonts w:ascii="Segoe UI Historic" w:hAnsi="Segoe UI Historic" w:cs="Segoe UI Historic"/>
        </w:rPr>
        <w:t>; x++) 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for (int z = 0; z &lt; _</w:t>
      </w:r>
      <w:proofErr w:type="spellStart"/>
      <w:r w:rsidRPr="00E706CF">
        <w:rPr>
          <w:rFonts w:ascii="Segoe UI Historic" w:hAnsi="Segoe UI Historic" w:cs="Segoe UI Historic"/>
        </w:rPr>
        <w:t>sizeZ</w:t>
      </w:r>
      <w:proofErr w:type="spellEnd"/>
      <w:r w:rsidRPr="00E706CF">
        <w:rPr>
          <w:rFonts w:ascii="Segoe UI Historic" w:hAnsi="Segoe UI Historic" w:cs="Segoe UI Historic"/>
        </w:rPr>
        <w:t>; z++) 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// yield return delay;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proofErr w:type="spellStart"/>
      <w:r w:rsidRPr="00E706CF">
        <w:rPr>
          <w:rFonts w:ascii="Segoe UI Historic" w:hAnsi="Segoe UI Historic" w:cs="Segoe UI Historic"/>
        </w:rPr>
        <w:t>CreateCell</w:t>
      </w:r>
      <w:proofErr w:type="spellEnd"/>
      <w:r w:rsidRPr="00E706CF">
        <w:rPr>
          <w:rFonts w:ascii="Segoe UI Historic" w:hAnsi="Segoe UI Historic" w:cs="Segoe UI Historic"/>
        </w:rPr>
        <w:t>(x, z, generate);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>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 xml:space="preserve">private void </w:t>
      </w:r>
      <w:proofErr w:type="spellStart"/>
      <w:r w:rsidRPr="00E706CF">
        <w:rPr>
          <w:rFonts w:ascii="Segoe UI Historic" w:hAnsi="Segoe UI Historic" w:cs="Segoe UI Historic"/>
        </w:rPr>
        <w:t>CreateCell</w:t>
      </w:r>
      <w:proofErr w:type="spellEnd"/>
      <w:r w:rsidRPr="00E706CF">
        <w:rPr>
          <w:rFonts w:ascii="Segoe UI Historic" w:hAnsi="Segoe UI Historic" w:cs="Segoe UI Historic"/>
        </w:rPr>
        <w:t xml:space="preserve"> (int x, int z, bool generate)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  <w:t>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Vector3 scale= _</w:t>
      </w:r>
      <w:proofErr w:type="spellStart"/>
      <w:r w:rsidRPr="00E706CF">
        <w:rPr>
          <w:rFonts w:ascii="Segoe UI Historic" w:hAnsi="Segoe UI Historic" w:cs="Segoe UI Historic"/>
        </w:rPr>
        <w:t>cellPrefab.transform.localScale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if (x &gt;= 0 &amp;&amp; z &gt;= 0)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newCell</w:t>
      </w:r>
      <w:proofErr w:type="spellEnd"/>
      <w:r w:rsidRPr="00E706CF">
        <w:rPr>
          <w:rFonts w:ascii="Segoe UI Historic" w:hAnsi="Segoe UI Historic" w:cs="Segoe UI Historic"/>
        </w:rPr>
        <w:t xml:space="preserve"> = Instantiate(_</w:t>
      </w:r>
      <w:proofErr w:type="spellStart"/>
      <w:r w:rsidRPr="00E706CF">
        <w:rPr>
          <w:rFonts w:ascii="Segoe UI Historic" w:hAnsi="Segoe UI Historic" w:cs="Segoe UI Historic"/>
        </w:rPr>
        <w:t>cellPrefab</w:t>
      </w:r>
      <w:proofErr w:type="spellEnd"/>
      <w:r w:rsidRPr="00E706CF">
        <w:rPr>
          <w:rFonts w:ascii="Segoe UI Historic" w:hAnsi="Segoe UI Historic" w:cs="Segoe UI Historic"/>
        </w:rPr>
        <w:t xml:space="preserve">) as </w:t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 xml:space="preserve">cells[x, z] = </w:t>
      </w:r>
      <w:proofErr w:type="spellStart"/>
      <w:r w:rsidRPr="00E706CF">
        <w:rPr>
          <w:rFonts w:ascii="Segoe UI Historic" w:hAnsi="Segoe UI Historic" w:cs="Segoe UI Historic"/>
        </w:rPr>
        <w:t>newCell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newCell.name = $"Cell {x}-{z}";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proofErr w:type="spellStart"/>
      <w:r w:rsidRPr="00E706CF">
        <w:rPr>
          <w:rFonts w:ascii="Segoe UI Historic" w:hAnsi="Segoe UI Historic" w:cs="Segoe UI Historic"/>
        </w:rPr>
        <w:t>newCell.transform.parent</w:t>
      </w:r>
      <w:proofErr w:type="spellEnd"/>
      <w:r w:rsidRPr="00E706CF">
        <w:rPr>
          <w:rFonts w:ascii="Segoe UI Historic" w:hAnsi="Segoe UI Historic" w:cs="Segoe UI Historic"/>
        </w:rPr>
        <w:t xml:space="preserve"> = transform;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 xml:space="preserve">// </w:t>
      </w:r>
      <w:proofErr w:type="spellStart"/>
      <w:r w:rsidRPr="00E706CF">
        <w:rPr>
          <w:rFonts w:ascii="Segoe UI Historic" w:hAnsi="Segoe UI Historic" w:cs="Segoe UI Historic"/>
        </w:rPr>
        <w:t>newCell.transform.localPosition</w:t>
      </w:r>
      <w:proofErr w:type="spellEnd"/>
      <w:r w:rsidRPr="00E706CF">
        <w:rPr>
          <w:rFonts w:ascii="Segoe UI Historic" w:hAnsi="Segoe UI Historic" w:cs="Segoe UI Historic"/>
        </w:rPr>
        <w:t xml:space="preserve"> = new Vector3(x*</w:t>
      </w:r>
      <w:proofErr w:type="spellStart"/>
      <w:r w:rsidRPr="00E706CF">
        <w:rPr>
          <w:rFonts w:ascii="Segoe UI Historic" w:hAnsi="Segoe UI Historic" w:cs="Segoe UI Historic"/>
        </w:rPr>
        <w:t>scale.x</w:t>
      </w:r>
      <w:proofErr w:type="spellEnd"/>
      <w:r w:rsidRPr="00E706CF">
        <w:rPr>
          <w:rFonts w:ascii="Segoe UI Historic" w:hAnsi="Segoe UI Historic" w:cs="Segoe UI Historic"/>
        </w:rPr>
        <w:t xml:space="preserve"> - _</w:t>
      </w:r>
      <w:proofErr w:type="spellStart"/>
      <w:r w:rsidRPr="00E706CF">
        <w:rPr>
          <w:rFonts w:ascii="Segoe UI Historic" w:hAnsi="Segoe UI Historic" w:cs="Segoe UI Historic"/>
        </w:rPr>
        <w:t>sizeX</w:t>
      </w:r>
      <w:proofErr w:type="spellEnd"/>
      <w:r w:rsidRPr="00E706CF">
        <w:rPr>
          <w:rFonts w:ascii="Segoe UI Historic" w:hAnsi="Segoe UI Historic" w:cs="Segoe UI Historic"/>
        </w:rPr>
        <w:t xml:space="preserve"> * 0.5f *</w:t>
      </w:r>
      <w:proofErr w:type="spellStart"/>
      <w:r w:rsidRPr="00E706CF">
        <w:rPr>
          <w:rFonts w:ascii="Segoe UI Historic" w:hAnsi="Segoe UI Historic" w:cs="Segoe UI Historic"/>
        </w:rPr>
        <w:t>scale.x</w:t>
      </w:r>
      <w:proofErr w:type="spellEnd"/>
      <w:r w:rsidRPr="00E706CF">
        <w:rPr>
          <w:rFonts w:ascii="Segoe UI Historic" w:hAnsi="Segoe UI Historic" w:cs="Segoe UI Historic"/>
        </w:rPr>
        <w:t xml:space="preserve"> + </w:t>
      </w:r>
      <w:proofErr w:type="spellStart"/>
      <w:r w:rsidRPr="00E706CF">
        <w:rPr>
          <w:rFonts w:ascii="Segoe UI Historic" w:hAnsi="Segoe UI Historic" w:cs="Segoe UI Historic"/>
        </w:rPr>
        <w:t>scale.x</w:t>
      </w:r>
      <w:proofErr w:type="spellEnd"/>
      <w:r w:rsidRPr="00E706CF">
        <w:rPr>
          <w:rFonts w:ascii="Segoe UI Historic" w:hAnsi="Segoe UI Historic" w:cs="Segoe UI Historic"/>
        </w:rPr>
        <w:t>/2, 0f, z*</w:t>
      </w:r>
      <w:proofErr w:type="spellStart"/>
      <w:r w:rsidRPr="00E706CF">
        <w:rPr>
          <w:rFonts w:ascii="Segoe UI Historic" w:hAnsi="Segoe UI Historic" w:cs="Segoe UI Historic"/>
        </w:rPr>
        <w:t>scale.z</w:t>
      </w:r>
      <w:proofErr w:type="spellEnd"/>
      <w:r w:rsidRPr="00E706CF">
        <w:rPr>
          <w:rFonts w:ascii="Segoe UI Historic" w:hAnsi="Segoe UI Historic" w:cs="Segoe UI Historic"/>
        </w:rPr>
        <w:t xml:space="preserve"> - _</w:t>
      </w:r>
      <w:proofErr w:type="spellStart"/>
      <w:r w:rsidRPr="00E706CF">
        <w:rPr>
          <w:rFonts w:ascii="Segoe UI Historic" w:hAnsi="Segoe UI Historic" w:cs="Segoe UI Historic"/>
        </w:rPr>
        <w:t>sizeZ</w:t>
      </w:r>
      <w:proofErr w:type="spellEnd"/>
      <w:r w:rsidRPr="00E706CF">
        <w:rPr>
          <w:rFonts w:ascii="Segoe UI Historic" w:hAnsi="Segoe UI Historic" w:cs="Segoe UI Historic"/>
        </w:rPr>
        <w:t xml:space="preserve"> * 0.5f*</w:t>
      </w:r>
      <w:proofErr w:type="spellStart"/>
      <w:r w:rsidRPr="00E706CF">
        <w:rPr>
          <w:rFonts w:ascii="Segoe UI Historic" w:hAnsi="Segoe UI Historic" w:cs="Segoe UI Historic"/>
        </w:rPr>
        <w:t>scale.z</w:t>
      </w:r>
      <w:proofErr w:type="spellEnd"/>
      <w:r w:rsidRPr="00E706CF">
        <w:rPr>
          <w:rFonts w:ascii="Segoe UI Historic" w:hAnsi="Segoe UI Historic" w:cs="Segoe UI Historic"/>
        </w:rPr>
        <w:t xml:space="preserve"> + </w:t>
      </w:r>
      <w:proofErr w:type="spellStart"/>
      <w:r w:rsidRPr="00E706CF">
        <w:rPr>
          <w:rFonts w:ascii="Segoe UI Historic" w:hAnsi="Segoe UI Historic" w:cs="Segoe UI Historic"/>
        </w:rPr>
        <w:t>scale.z</w:t>
      </w:r>
      <w:proofErr w:type="spellEnd"/>
      <w:r w:rsidRPr="00E706CF">
        <w:rPr>
          <w:rFonts w:ascii="Segoe UI Historic" w:hAnsi="Segoe UI Historic" w:cs="Segoe UI Historic"/>
        </w:rPr>
        <w:t>/2);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proofErr w:type="spellStart"/>
      <w:r w:rsidRPr="00E706CF">
        <w:rPr>
          <w:rFonts w:ascii="Segoe UI Historic" w:hAnsi="Segoe UI Historic" w:cs="Segoe UI Historic"/>
        </w:rPr>
        <w:t>newCell.transform.localPosition</w:t>
      </w:r>
      <w:proofErr w:type="spellEnd"/>
      <w:r w:rsidRPr="00E706CF">
        <w:rPr>
          <w:rFonts w:ascii="Segoe UI Historic" w:hAnsi="Segoe UI Historic" w:cs="Segoe UI Historic"/>
        </w:rPr>
        <w:t xml:space="preserve"> = new Vector3(x * </w:t>
      </w:r>
      <w:proofErr w:type="spellStart"/>
      <w:r w:rsidRPr="00E706CF">
        <w:rPr>
          <w:rFonts w:ascii="Segoe UI Historic" w:hAnsi="Segoe UI Historic" w:cs="Segoe UI Historic"/>
        </w:rPr>
        <w:t>scale.x</w:t>
      </w:r>
      <w:proofErr w:type="spellEnd"/>
      <w:r w:rsidRPr="00E706CF">
        <w:rPr>
          <w:rFonts w:ascii="Segoe UI Historic" w:hAnsi="Segoe UI Historic" w:cs="Segoe UI Historic"/>
        </w:rPr>
        <w:t xml:space="preserve"> + 0.5f * </w:t>
      </w:r>
      <w:proofErr w:type="spellStart"/>
      <w:r w:rsidRPr="00E706CF">
        <w:rPr>
          <w:rFonts w:ascii="Segoe UI Historic" w:hAnsi="Segoe UI Historic" w:cs="Segoe UI Historic"/>
        </w:rPr>
        <w:t>scale.x</w:t>
      </w:r>
      <w:proofErr w:type="spellEnd"/>
      <w:r w:rsidRPr="00E706CF">
        <w:rPr>
          <w:rFonts w:ascii="Segoe UI Historic" w:hAnsi="Segoe UI Historic" w:cs="Segoe UI Historic"/>
        </w:rPr>
        <w:t xml:space="preserve">, 0f, z * </w:t>
      </w:r>
      <w:proofErr w:type="spellStart"/>
      <w:r w:rsidRPr="00E706CF">
        <w:rPr>
          <w:rFonts w:ascii="Segoe UI Historic" w:hAnsi="Segoe UI Historic" w:cs="Segoe UI Historic"/>
        </w:rPr>
        <w:t>scale.z</w:t>
      </w:r>
      <w:proofErr w:type="spellEnd"/>
      <w:r w:rsidRPr="00E706CF">
        <w:rPr>
          <w:rFonts w:ascii="Segoe UI Historic" w:hAnsi="Segoe UI Historic" w:cs="Segoe UI Historic"/>
        </w:rPr>
        <w:t xml:space="preserve"> + 0.5f * </w:t>
      </w:r>
      <w:proofErr w:type="spellStart"/>
      <w:r w:rsidRPr="00E706CF">
        <w:rPr>
          <w:rFonts w:ascii="Segoe UI Historic" w:hAnsi="Segoe UI Historic" w:cs="Segoe UI Historic"/>
        </w:rPr>
        <w:t>scale.z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 xml:space="preserve">if (z == 0) </w:t>
      </w:r>
      <w:proofErr w:type="spellStart"/>
      <w:r w:rsidRPr="00E706CF">
        <w:rPr>
          <w:rFonts w:ascii="Segoe UI Historic" w:hAnsi="Segoe UI Historic" w:cs="Segoe UI Historic"/>
        </w:rPr>
        <w:t>newCell.dir.Remove</w:t>
      </w:r>
      <w:proofErr w:type="spellEnd"/>
      <w:r w:rsidRPr="00E706CF">
        <w:rPr>
          <w:rFonts w:ascii="Segoe UI Historic" w:hAnsi="Segoe UI Historic" w:cs="Segoe UI Historic"/>
        </w:rPr>
        <w:t>("left");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 xml:space="preserve">if (x == 0) </w:t>
      </w:r>
      <w:proofErr w:type="spellStart"/>
      <w:r w:rsidRPr="00E706CF">
        <w:rPr>
          <w:rFonts w:ascii="Segoe UI Historic" w:hAnsi="Segoe UI Historic" w:cs="Segoe UI Historic"/>
        </w:rPr>
        <w:t>newCell.dir.Remove</w:t>
      </w:r>
      <w:proofErr w:type="spellEnd"/>
      <w:r w:rsidRPr="00E706CF">
        <w:rPr>
          <w:rFonts w:ascii="Segoe UI Historic" w:hAnsi="Segoe UI Historic" w:cs="Segoe UI Historic"/>
        </w:rPr>
        <w:t>("up");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if (z == _</w:t>
      </w:r>
      <w:proofErr w:type="spellStart"/>
      <w:r w:rsidRPr="00E706CF">
        <w:rPr>
          <w:rFonts w:ascii="Segoe UI Historic" w:hAnsi="Segoe UI Historic" w:cs="Segoe UI Historic"/>
        </w:rPr>
        <w:t>sizeX</w:t>
      </w:r>
      <w:proofErr w:type="spellEnd"/>
      <w:r w:rsidRPr="00E706CF">
        <w:rPr>
          <w:rFonts w:ascii="Segoe UI Historic" w:hAnsi="Segoe UI Historic" w:cs="Segoe UI Historic"/>
        </w:rPr>
        <w:t xml:space="preserve"> - 1) </w:t>
      </w:r>
      <w:proofErr w:type="spellStart"/>
      <w:r w:rsidRPr="00E706CF">
        <w:rPr>
          <w:rFonts w:ascii="Segoe UI Historic" w:hAnsi="Segoe UI Historic" w:cs="Segoe UI Historic"/>
        </w:rPr>
        <w:t>newCell.dir.Remove</w:t>
      </w:r>
      <w:proofErr w:type="spellEnd"/>
      <w:r w:rsidRPr="00E706CF">
        <w:rPr>
          <w:rFonts w:ascii="Segoe UI Historic" w:hAnsi="Segoe UI Historic" w:cs="Segoe UI Historic"/>
        </w:rPr>
        <w:t>("right");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if (x == _</w:t>
      </w:r>
      <w:proofErr w:type="spellStart"/>
      <w:r w:rsidRPr="00E706CF">
        <w:rPr>
          <w:rFonts w:ascii="Segoe UI Historic" w:hAnsi="Segoe UI Historic" w:cs="Segoe UI Historic"/>
        </w:rPr>
        <w:t>sizeZ</w:t>
      </w:r>
      <w:proofErr w:type="spellEnd"/>
      <w:r w:rsidRPr="00E706CF">
        <w:rPr>
          <w:rFonts w:ascii="Segoe UI Historic" w:hAnsi="Segoe UI Historic" w:cs="Segoe UI Historic"/>
        </w:rPr>
        <w:t xml:space="preserve"> - 1) </w:t>
      </w:r>
      <w:proofErr w:type="spellStart"/>
      <w:r w:rsidRPr="00E706CF">
        <w:rPr>
          <w:rFonts w:ascii="Segoe UI Historic" w:hAnsi="Segoe UI Historic" w:cs="Segoe UI Historic"/>
        </w:rPr>
        <w:t>newCell.dir.Remove</w:t>
      </w:r>
      <w:proofErr w:type="spellEnd"/>
      <w:r w:rsidRPr="00E706CF">
        <w:rPr>
          <w:rFonts w:ascii="Segoe UI Historic" w:hAnsi="Segoe UI Historic" w:cs="Segoe UI Historic"/>
        </w:rPr>
        <w:t>("down");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if (x != _</w:t>
      </w:r>
      <w:proofErr w:type="spellStart"/>
      <w:r w:rsidRPr="00E706CF">
        <w:rPr>
          <w:rFonts w:ascii="Segoe UI Historic" w:hAnsi="Segoe UI Historic" w:cs="Segoe UI Historic"/>
        </w:rPr>
        <w:t>sizeX</w:t>
      </w:r>
      <w:proofErr w:type="spellEnd"/>
      <w:r w:rsidRPr="00E706CF">
        <w:rPr>
          <w:rFonts w:ascii="Segoe UI Historic" w:hAnsi="Segoe UI Historic" w:cs="Segoe UI Historic"/>
        </w:rPr>
        <w:t xml:space="preserve"> - 1)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proofErr w:type="spellStart"/>
      <w:r w:rsidRPr="00E706CF">
        <w:rPr>
          <w:rFonts w:ascii="Segoe UI Historic" w:hAnsi="Segoe UI Historic" w:cs="Segoe UI Historic"/>
        </w:rPr>
        <w:t>WallCell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newWall</w:t>
      </w:r>
      <w:proofErr w:type="spellEnd"/>
      <w:r w:rsidRPr="00E706CF">
        <w:rPr>
          <w:rFonts w:ascii="Segoe UI Historic" w:hAnsi="Segoe UI Historic" w:cs="Segoe UI Historic"/>
        </w:rPr>
        <w:t xml:space="preserve"> = Instantiate(_</w:t>
      </w:r>
      <w:proofErr w:type="spellStart"/>
      <w:r w:rsidRPr="00E706CF">
        <w:rPr>
          <w:rFonts w:ascii="Segoe UI Historic" w:hAnsi="Segoe UI Historic" w:cs="Segoe UI Historic"/>
        </w:rPr>
        <w:t>wallPrefab</w:t>
      </w:r>
      <w:proofErr w:type="spellEnd"/>
      <w:r w:rsidRPr="00E706CF">
        <w:rPr>
          <w:rFonts w:ascii="Segoe UI Historic" w:hAnsi="Segoe UI Historic" w:cs="Segoe UI Historic"/>
        </w:rPr>
        <w:t xml:space="preserve">) as </w:t>
      </w:r>
      <w:proofErr w:type="spellStart"/>
      <w:r w:rsidRPr="00E706CF">
        <w:rPr>
          <w:rFonts w:ascii="Segoe UI Historic" w:hAnsi="Segoe UI Historic" w:cs="Segoe UI Historic"/>
        </w:rPr>
        <w:t>WallCell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 xml:space="preserve">newWall.name = </w:t>
      </w:r>
      <w:proofErr w:type="spellStart"/>
      <w:r w:rsidRPr="00E706CF">
        <w:rPr>
          <w:rFonts w:ascii="Segoe UI Historic" w:hAnsi="Segoe UI Historic" w:cs="Segoe UI Historic"/>
        </w:rPr>
        <w:t>String.Format</w:t>
      </w:r>
      <w:proofErr w:type="spellEnd"/>
      <w:r w:rsidRPr="00E706CF">
        <w:rPr>
          <w:rFonts w:ascii="Segoe UI Historic" w:hAnsi="Segoe UI Historic" w:cs="Segoe UI Historic"/>
        </w:rPr>
        <w:t>("Wall {0}-{1}-H", x, z);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proofErr w:type="spellStart"/>
      <w:r w:rsidRPr="00E706CF">
        <w:rPr>
          <w:rFonts w:ascii="Segoe UI Historic" w:hAnsi="Segoe UI Historic" w:cs="Segoe UI Historic"/>
        </w:rPr>
        <w:t>newWall.transform.parent</w:t>
      </w:r>
      <w:proofErr w:type="spellEnd"/>
      <w:r w:rsidRPr="00E706CF">
        <w:rPr>
          <w:rFonts w:ascii="Segoe UI Historic" w:hAnsi="Segoe UI Historic" w:cs="Segoe UI Historic"/>
        </w:rPr>
        <w:t xml:space="preserve"> = transform;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proofErr w:type="spellStart"/>
      <w:r w:rsidRPr="00E706CF">
        <w:rPr>
          <w:rFonts w:ascii="Segoe UI Historic" w:hAnsi="Segoe UI Historic" w:cs="Segoe UI Historic"/>
        </w:rPr>
        <w:t>newWall.transform.localRotation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Quaternion.Euler</w:t>
      </w:r>
      <w:proofErr w:type="spellEnd"/>
      <w:r w:rsidRPr="00E706CF">
        <w:rPr>
          <w:rFonts w:ascii="Segoe UI Historic" w:hAnsi="Segoe UI Historic" w:cs="Segoe UI Historic"/>
        </w:rPr>
        <w:t>(new Vector3(90, 90, 0));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proofErr w:type="spellStart"/>
      <w:r w:rsidRPr="00E706CF">
        <w:rPr>
          <w:rFonts w:ascii="Segoe UI Historic" w:hAnsi="Segoe UI Historic" w:cs="Segoe UI Historic"/>
        </w:rPr>
        <w:t>newWall.transform.localPosition</w:t>
      </w:r>
      <w:proofErr w:type="spellEnd"/>
      <w:r w:rsidRPr="00E706CF">
        <w:rPr>
          <w:rFonts w:ascii="Segoe UI Historic" w:hAnsi="Segoe UI Historic" w:cs="Segoe UI Historic"/>
        </w:rPr>
        <w:t xml:space="preserve"> = new Vector3(x * </w:t>
      </w:r>
      <w:proofErr w:type="spellStart"/>
      <w:r w:rsidRPr="00E706CF">
        <w:rPr>
          <w:rFonts w:ascii="Segoe UI Historic" w:hAnsi="Segoe UI Historic" w:cs="Segoe UI Historic"/>
        </w:rPr>
        <w:t>scale.x</w:t>
      </w:r>
      <w:proofErr w:type="spellEnd"/>
      <w:r w:rsidRPr="00E706CF">
        <w:rPr>
          <w:rFonts w:ascii="Segoe UI Historic" w:hAnsi="Segoe UI Historic" w:cs="Segoe UI Historic"/>
        </w:rPr>
        <w:t xml:space="preserve"> + </w:t>
      </w:r>
      <w:proofErr w:type="spellStart"/>
      <w:r w:rsidRPr="00E706CF">
        <w:rPr>
          <w:rFonts w:ascii="Segoe UI Historic" w:hAnsi="Segoe UI Historic" w:cs="Segoe UI Historic"/>
        </w:rPr>
        <w:t>scale.x</w:t>
      </w:r>
      <w:proofErr w:type="spellEnd"/>
      <w:r w:rsidRPr="00E706CF">
        <w:rPr>
          <w:rFonts w:ascii="Segoe UI Historic" w:hAnsi="Segoe UI Historic" w:cs="Segoe UI Historic"/>
        </w:rPr>
        <w:t xml:space="preserve">, 0.5f, z * </w:t>
      </w:r>
      <w:proofErr w:type="spellStart"/>
      <w:r w:rsidRPr="00E706CF">
        <w:rPr>
          <w:rFonts w:ascii="Segoe UI Historic" w:hAnsi="Segoe UI Historic" w:cs="Segoe UI Historic"/>
        </w:rPr>
        <w:t>scale.z</w:t>
      </w:r>
      <w:proofErr w:type="spellEnd"/>
      <w:r w:rsidRPr="00E706CF">
        <w:rPr>
          <w:rFonts w:ascii="Segoe UI Historic" w:hAnsi="Segoe UI Historic" w:cs="Segoe UI Historic"/>
        </w:rPr>
        <w:t xml:space="preserve"> + </w:t>
      </w:r>
      <w:proofErr w:type="spellStart"/>
      <w:r w:rsidRPr="00E706CF">
        <w:rPr>
          <w:rFonts w:ascii="Segoe UI Historic" w:hAnsi="Segoe UI Historic" w:cs="Segoe UI Historic"/>
        </w:rPr>
        <w:t>scale.z</w:t>
      </w:r>
      <w:proofErr w:type="spellEnd"/>
      <w:r w:rsidRPr="00E706CF">
        <w:rPr>
          <w:rFonts w:ascii="Segoe UI Historic" w:hAnsi="Segoe UI Historic" w:cs="Segoe UI Historic"/>
        </w:rPr>
        <w:t xml:space="preserve"> / 2);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proofErr w:type="spellStart"/>
      <w:r w:rsidRPr="00E706CF">
        <w:rPr>
          <w:rFonts w:ascii="Segoe UI Historic" w:hAnsi="Segoe UI Historic" w:cs="Segoe UI Historic"/>
        </w:rPr>
        <w:t>walls.Add</w:t>
      </w:r>
      <w:proofErr w:type="spellEnd"/>
      <w:r w:rsidRPr="00E706CF">
        <w:rPr>
          <w:rFonts w:ascii="Segoe UI Historic" w:hAnsi="Segoe UI Historic" w:cs="Segoe UI Historic"/>
        </w:rPr>
        <w:t>(newWall.name);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if (z != _</w:t>
      </w:r>
      <w:proofErr w:type="spellStart"/>
      <w:r w:rsidRPr="00E706CF">
        <w:rPr>
          <w:rFonts w:ascii="Segoe UI Historic" w:hAnsi="Segoe UI Historic" w:cs="Segoe UI Historic"/>
        </w:rPr>
        <w:t>sizeZ</w:t>
      </w:r>
      <w:proofErr w:type="spellEnd"/>
      <w:r w:rsidRPr="00E706CF">
        <w:rPr>
          <w:rFonts w:ascii="Segoe UI Historic" w:hAnsi="Segoe UI Historic" w:cs="Segoe UI Historic"/>
        </w:rPr>
        <w:t xml:space="preserve"> - 1)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proofErr w:type="spellStart"/>
      <w:r w:rsidRPr="00E706CF">
        <w:rPr>
          <w:rFonts w:ascii="Segoe UI Historic" w:hAnsi="Segoe UI Historic" w:cs="Segoe UI Historic"/>
        </w:rPr>
        <w:t>WallCell</w:t>
      </w:r>
      <w:proofErr w:type="spellEnd"/>
      <w:r w:rsidRPr="00E706CF">
        <w:rPr>
          <w:rFonts w:ascii="Segoe UI Historic" w:hAnsi="Segoe UI Historic" w:cs="Segoe UI Historic"/>
        </w:rPr>
        <w:t xml:space="preserve"> newWall1 = Instantiate(_</w:t>
      </w:r>
      <w:proofErr w:type="spellStart"/>
      <w:r w:rsidRPr="00E706CF">
        <w:rPr>
          <w:rFonts w:ascii="Segoe UI Historic" w:hAnsi="Segoe UI Historic" w:cs="Segoe UI Historic"/>
        </w:rPr>
        <w:t>wallPrefab</w:t>
      </w:r>
      <w:proofErr w:type="spellEnd"/>
      <w:r w:rsidRPr="00E706CF">
        <w:rPr>
          <w:rFonts w:ascii="Segoe UI Historic" w:hAnsi="Segoe UI Historic" w:cs="Segoe UI Historic"/>
        </w:rPr>
        <w:t xml:space="preserve">) as </w:t>
      </w:r>
      <w:proofErr w:type="spellStart"/>
      <w:r w:rsidRPr="00E706CF">
        <w:rPr>
          <w:rFonts w:ascii="Segoe UI Historic" w:hAnsi="Segoe UI Historic" w:cs="Segoe UI Historic"/>
        </w:rPr>
        <w:t>WallCell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 xml:space="preserve">newWall1.name = </w:t>
      </w:r>
      <w:proofErr w:type="spellStart"/>
      <w:r w:rsidRPr="00E706CF">
        <w:rPr>
          <w:rFonts w:ascii="Segoe UI Historic" w:hAnsi="Segoe UI Historic" w:cs="Segoe UI Historic"/>
        </w:rPr>
        <w:t>String.Format</w:t>
      </w:r>
      <w:proofErr w:type="spellEnd"/>
      <w:r w:rsidRPr="00E706CF">
        <w:rPr>
          <w:rFonts w:ascii="Segoe UI Historic" w:hAnsi="Segoe UI Historic" w:cs="Segoe UI Historic"/>
        </w:rPr>
        <w:t>("Wall {0}-{1}-V", x, z);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>newWall1.transform.parent = transform;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 xml:space="preserve">newWall1.transform.localRotation = </w:t>
      </w:r>
      <w:proofErr w:type="spellStart"/>
      <w:r w:rsidRPr="00E706CF">
        <w:rPr>
          <w:rFonts w:ascii="Segoe UI Historic" w:hAnsi="Segoe UI Historic" w:cs="Segoe UI Historic"/>
        </w:rPr>
        <w:t>Quaternion.Euler</w:t>
      </w:r>
      <w:proofErr w:type="spellEnd"/>
      <w:r w:rsidRPr="00E706CF">
        <w:rPr>
          <w:rFonts w:ascii="Segoe UI Historic" w:hAnsi="Segoe UI Historic" w:cs="Segoe UI Historic"/>
        </w:rPr>
        <w:t>(new Vector3(90, 0, 0));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  <w:t xml:space="preserve">newWall1.transform.localPosition = new Vector3(x * </w:t>
      </w:r>
      <w:proofErr w:type="spellStart"/>
      <w:r w:rsidRPr="00E706CF">
        <w:rPr>
          <w:rFonts w:ascii="Segoe UI Historic" w:hAnsi="Segoe UI Historic" w:cs="Segoe UI Historic"/>
        </w:rPr>
        <w:t>scale.x</w:t>
      </w:r>
      <w:proofErr w:type="spellEnd"/>
      <w:r w:rsidRPr="00E706CF">
        <w:rPr>
          <w:rFonts w:ascii="Segoe UI Historic" w:hAnsi="Segoe UI Historic" w:cs="Segoe UI Historic"/>
        </w:rPr>
        <w:t xml:space="preserve"> + </w:t>
      </w:r>
      <w:proofErr w:type="spellStart"/>
      <w:r w:rsidRPr="00E706CF">
        <w:rPr>
          <w:rFonts w:ascii="Segoe UI Historic" w:hAnsi="Segoe UI Historic" w:cs="Segoe UI Historic"/>
        </w:rPr>
        <w:t>scale.x</w:t>
      </w:r>
      <w:proofErr w:type="spellEnd"/>
      <w:r w:rsidRPr="00E706CF">
        <w:rPr>
          <w:rFonts w:ascii="Segoe UI Historic" w:hAnsi="Segoe UI Historic" w:cs="Segoe UI Historic"/>
        </w:rPr>
        <w:t xml:space="preserve"> / 2, 0.5f, z * </w:t>
      </w:r>
      <w:proofErr w:type="spellStart"/>
      <w:r w:rsidRPr="00E706CF">
        <w:rPr>
          <w:rFonts w:ascii="Segoe UI Historic" w:hAnsi="Segoe UI Historic" w:cs="Segoe UI Historic"/>
        </w:rPr>
        <w:t>scale.z</w:t>
      </w:r>
      <w:proofErr w:type="spellEnd"/>
      <w:r w:rsidRPr="00E706CF">
        <w:rPr>
          <w:rFonts w:ascii="Segoe UI Historic" w:hAnsi="Segoe UI Historic" w:cs="Segoe UI Historic"/>
        </w:rPr>
        <w:t xml:space="preserve"> + </w:t>
      </w:r>
      <w:proofErr w:type="spellStart"/>
      <w:r w:rsidRPr="00E706CF">
        <w:rPr>
          <w:rFonts w:ascii="Segoe UI Historic" w:hAnsi="Segoe UI Historic" w:cs="Segoe UI Historic"/>
        </w:rPr>
        <w:t>scale.z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  <w:proofErr w:type="spellStart"/>
      <w:r w:rsidRPr="00E706CF">
        <w:rPr>
          <w:rFonts w:ascii="Segoe UI Historic" w:hAnsi="Segoe UI Historic" w:cs="Segoe UI Historic"/>
        </w:rPr>
        <w:t>walls.Add</w:t>
      </w:r>
      <w:proofErr w:type="spellEnd"/>
      <w:r w:rsidRPr="00E706CF">
        <w:rPr>
          <w:rFonts w:ascii="Segoe UI Historic" w:hAnsi="Segoe UI Historic" w:cs="Segoe UI Historic"/>
        </w:rPr>
        <w:t>(newWall1.name);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tab/>
        <w:t>}</w:t>
      </w:r>
      <w:r w:rsidRPr="00E706CF">
        <w:rPr>
          <w:rFonts w:ascii="Segoe UI Historic" w:hAnsi="Segoe UI Historic" w:cs="Segoe UI Historic"/>
        </w:rPr>
        <w:tab/>
        <w:t>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tab/>
      </w:r>
      <w:r w:rsidRPr="00E706CF">
        <w:rPr>
          <w:rFonts w:ascii="Segoe UI Historic" w:hAnsi="Segoe UI Historic" w:cs="Segoe UI Historic"/>
        </w:rPr>
        <w:tab/>
      </w:r>
    </w:p>
    <w:p w14:paraId="5D81006D" w14:textId="00CE9195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36" w:name="_Toc130588579"/>
      <w:proofErr w:type="spellStart"/>
      <w:r w:rsidRPr="00E706CF">
        <w:rPr>
          <w:rFonts w:ascii="Segoe UI Historic" w:hAnsi="Segoe UI Historic" w:cs="Segoe UI Historic"/>
        </w:rPr>
        <w:t>Mazecell.cs</w:t>
      </w:r>
      <w:bookmarkEnd w:id="36"/>
      <w:proofErr w:type="spellEnd"/>
    </w:p>
    <w:p w14:paraId="38FA4AB6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t>{</w:t>
      </w:r>
      <w:r w:rsidRPr="00E706CF">
        <w:rPr>
          <w:rFonts w:ascii="Segoe UI Historic" w:hAnsi="Segoe UI Historic" w:cs="Segoe UI Historic"/>
        </w:rPr>
        <w:br/>
        <w:t xml:space="preserve">   public bool visited = false;</w:t>
      </w:r>
      <w:r w:rsidRPr="00E706CF">
        <w:rPr>
          <w:rFonts w:ascii="Segoe UI Historic" w:hAnsi="Segoe UI Historic" w:cs="Segoe UI Historic"/>
        </w:rPr>
        <w:br/>
        <w:t xml:space="preserve">   public List&lt;string&gt; </w:t>
      </w:r>
      <w:proofErr w:type="spellStart"/>
      <w:r w:rsidRPr="00E706CF">
        <w:rPr>
          <w:rFonts w:ascii="Segoe UI Historic" w:hAnsi="Segoe UI Historic" w:cs="Segoe UI Historic"/>
        </w:rPr>
        <w:t>dir</w:t>
      </w:r>
      <w:proofErr w:type="spellEnd"/>
      <w:r w:rsidRPr="00E706CF">
        <w:rPr>
          <w:rFonts w:ascii="Segoe UI Historic" w:hAnsi="Segoe UI Historic" w:cs="Segoe UI Historic"/>
        </w:rPr>
        <w:t xml:space="preserve"> = new List&lt;string&gt;{"</w:t>
      </w:r>
      <w:proofErr w:type="spellStart"/>
      <w:r w:rsidRPr="00E706CF">
        <w:rPr>
          <w:rFonts w:ascii="Segoe UI Historic" w:hAnsi="Segoe UI Historic" w:cs="Segoe UI Historic"/>
        </w:rPr>
        <w:t>up","down","left","right</w:t>
      </w:r>
      <w:proofErr w:type="spellEnd"/>
      <w:r w:rsidRPr="00E706CF">
        <w:rPr>
          <w:rFonts w:ascii="Segoe UI Historic" w:hAnsi="Segoe UI Historic" w:cs="Segoe UI Historic"/>
        </w:rPr>
        <w:t>"};</w:t>
      </w:r>
      <w:r w:rsidRPr="00E706CF">
        <w:rPr>
          <w:rFonts w:ascii="Segoe UI Historic" w:hAnsi="Segoe UI Historic" w:cs="Segoe UI Historic"/>
        </w:rPr>
        <w:br/>
        <w:t xml:space="preserve">    // bool up, down, left, right, </w:t>
      </w:r>
      <w:proofErr w:type="spellStart"/>
      <w:r w:rsidRPr="00E706CF">
        <w:rPr>
          <w:rFonts w:ascii="Segoe UI Historic" w:hAnsi="Segoe UI Historic" w:cs="Segoe UI Historic"/>
        </w:rPr>
        <w:t>upleft</w:t>
      </w:r>
      <w:proofErr w:type="spellEnd"/>
      <w:r w:rsidRPr="00E706CF">
        <w:rPr>
          <w:rFonts w:ascii="Segoe UI Historic" w:hAnsi="Segoe UI Historic" w:cs="Segoe UI Historic"/>
        </w:rPr>
        <w:t xml:space="preserve">, upright, </w:t>
      </w:r>
      <w:proofErr w:type="spellStart"/>
      <w:r w:rsidRPr="00E706CF">
        <w:rPr>
          <w:rFonts w:ascii="Segoe UI Historic" w:hAnsi="Segoe UI Historic" w:cs="Segoe UI Historic"/>
        </w:rPr>
        <w:t>botleft,botright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//</w:t>
      </w:r>
      <w:proofErr w:type="spellStart"/>
      <w:r w:rsidRPr="00E706CF">
        <w:rPr>
          <w:rFonts w:ascii="Segoe UI Historic" w:hAnsi="Segoe UI Historic" w:cs="Segoe UI Historic"/>
        </w:rPr>
        <w:t>dijstrka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public float </w:t>
      </w:r>
      <w:proofErr w:type="spellStart"/>
      <w:r w:rsidRPr="00E706CF">
        <w:rPr>
          <w:rFonts w:ascii="Segoe UI Historic" w:hAnsi="Segoe UI Historic" w:cs="Segoe UI Historic"/>
        </w:rPr>
        <w:t>djkmincost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float.MaxValue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public Vector2 </w:t>
      </w:r>
      <w:proofErr w:type="spellStart"/>
      <w:r w:rsidRPr="00E706CF">
        <w:rPr>
          <w:rFonts w:ascii="Segoe UI Historic" w:hAnsi="Segoe UI Historic" w:cs="Segoe UI Historic"/>
        </w:rPr>
        <w:t>djkprevious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public bool </w:t>
      </w:r>
      <w:proofErr w:type="spellStart"/>
      <w:r w:rsidRPr="00E706CF">
        <w:rPr>
          <w:rFonts w:ascii="Segoe UI Historic" w:hAnsi="Segoe UI Historic" w:cs="Segoe UI Historic"/>
        </w:rPr>
        <w:t>djkvisited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public int[] </w:t>
      </w:r>
      <w:proofErr w:type="spellStart"/>
      <w:r w:rsidRPr="00E706CF">
        <w:rPr>
          <w:rFonts w:ascii="Segoe UI Historic" w:hAnsi="Segoe UI Historic" w:cs="Segoe UI Historic"/>
        </w:rPr>
        <w:t>djkdirX</w:t>
      </w:r>
      <w:proofErr w:type="spellEnd"/>
      <w:r w:rsidRPr="00E706CF">
        <w:rPr>
          <w:rFonts w:ascii="Segoe UI Historic" w:hAnsi="Segoe UI Historic" w:cs="Segoe UI Historic"/>
        </w:rPr>
        <w:t xml:space="preserve"> = { 1, 1, 1, 0, -1, -1, -1, 0 };</w:t>
      </w:r>
      <w:r w:rsidRPr="00E706CF">
        <w:rPr>
          <w:rFonts w:ascii="Segoe UI Historic" w:hAnsi="Segoe UI Historic" w:cs="Segoe UI Historic"/>
        </w:rPr>
        <w:br/>
        <w:t xml:space="preserve">    public int[] </w:t>
      </w:r>
      <w:proofErr w:type="spellStart"/>
      <w:r w:rsidRPr="00E706CF">
        <w:rPr>
          <w:rFonts w:ascii="Segoe UI Historic" w:hAnsi="Segoe UI Historic" w:cs="Segoe UI Historic"/>
        </w:rPr>
        <w:t>djkdirY</w:t>
      </w:r>
      <w:proofErr w:type="spellEnd"/>
      <w:r w:rsidRPr="00E706CF">
        <w:rPr>
          <w:rFonts w:ascii="Segoe UI Historic" w:hAnsi="Segoe UI Historic" w:cs="Segoe UI Historic"/>
        </w:rPr>
        <w:t xml:space="preserve"> = { 1, 0, -1, -1, -1, 0, 1, 1 };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//</w:t>
      </w:r>
      <w:proofErr w:type="spellStart"/>
      <w:r w:rsidRPr="00E706CF">
        <w:rPr>
          <w:rFonts w:ascii="Segoe UI Historic" w:hAnsi="Segoe UI Historic" w:cs="Segoe UI Historic"/>
        </w:rPr>
        <w:t>Astar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public float ghost, </w:t>
      </w:r>
      <w:proofErr w:type="spellStart"/>
      <w:r w:rsidRPr="00E706CF">
        <w:rPr>
          <w:rFonts w:ascii="Segoe UI Historic" w:hAnsi="Segoe UI Historic" w:cs="Segoe UI Historic"/>
        </w:rPr>
        <w:t>hcost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fcost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public Vector2 </w:t>
      </w:r>
      <w:proofErr w:type="spellStart"/>
      <w:r w:rsidRPr="00E706CF">
        <w:rPr>
          <w:rFonts w:ascii="Segoe UI Historic" w:hAnsi="Segoe UI Historic" w:cs="Segoe UI Historic"/>
        </w:rPr>
        <w:t>Aprevious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public bool </w:t>
      </w:r>
      <w:proofErr w:type="spellStart"/>
      <w:r w:rsidRPr="00E706CF">
        <w:rPr>
          <w:rFonts w:ascii="Segoe UI Historic" w:hAnsi="Segoe UI Historic" w:cs="Segoe UI Historic"/>
        </w:rPr>
        <w:t>Avisited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public bool[] </w:t>
      </w:r>
      <w:proofErr w:type="spellStart"/>
      <w:r w:rsidRPr="00E706CF">
        <w:rPr>
          <w:rFonts w:ascii="Segoe UI Historic" w:hAnsi="Segoe UI Historic" w:cs="Segoe UI Historic"/>
        </w:rPr>
        <w:t>adir</w:t>
      </w:r>
      <w:proofErr w:type="spellEnd"/>
      <w:r w:rsidRPr="00E706CF">
        <w:rPr>
          <w:rFonts w:ascii="Segoe UI Historic" w:hAnsi="Segoe UI Historic" w:cs="Segoe UI Historic"/>
        </w:rPr>
        <w:t xml:space="preserve"> = new bool[8]{ </w:t>
      </w:r>
      <w:proofErr w:type="spellStart"/>
      <w:r w:rsidRPr="00E706CF">
        <w:rPr>
          <w:rFonts w:ascii="Segoe UI Historic" w:hAnsi="Segoe UI Historic" w:cs="Segoe UI Historic"/>
        </w:rPr>
        <w:t>false,false,false,false,true,true,true,true</w:t>
      </w:r>
      <w:proofErr w:type="spellEnd"/>
      <w:r w:rsidRPr="00E706CF">
        <w:rPr>
          <w:rFonts w:ascii="Segoe UI Historic" w:hAnsi="Segoe UI Historic" w:cs="Segoe UI Historic"/>
        </w:rPr>
        <w:t>};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7510FE48" w14:textId="3D2C504F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37" w:name="_Toc130588580"/>
      <w:proofErr w:type="spellStart"/>
      <w:r w:rsidRPr="00E706CF">
        <w:rPr>
          <w:rFonts w:ascii="Segoe UI Historic" w:hAnsi="Segoe UI Historic" w:cs="Segoe UI Historic"/>
        </w:rPr>
        <w:t>MazeGeneration.cs</w:t>
      </w:r>
      <w:bookmarkEnd w:id="37"/>
      <w:proofErr w:type="spellEnd"/>
    </w:p>
    <w:p w14:paraId="27F80C04" w14:textId="7FA3B78A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using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System.Linq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Newtonsoft.Json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Random = </w:t>
      </w:r>
      <w:proofErr w:type="spellStart"/>
      <w:r w:rsidRPr="00E706CF">
        <w:rPr>
          <w:rFonts w:ascii="Segoe UI Historic" w:hAnsi="Segoe UI Historic" w:cs="Segoe UI Historic"/>
        </w:rPr>
        <w:t>UnityEngine.Random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MazeGeneration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Transform _</w:t>
      </w:r>
      <w:proofErr w:type="spellStart"/>
      <w:r w:rsidRPr="00E706CF">
        <w:rPr>
          <w:rFonts w:ascii="Segoe UI Historic" w:hAnsi="Segoe UI Historic" w:cs="Segoe UI Historic"/>
        </w:rPr>
        <w:t>myParent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List&lt;String&gt; wall;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</w:t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>[,] cell ;</w:t>
      </w:r>
      <w:r w:rsidRPr="00E706CF">
        <w:rPr>
          <w:rFonts w:ascii="Segoe UI Historic" w:hAnsi="Segoe UI Historic" w:cs="Segoe UI Historic"/>
        </w:rPr>
        <w:br/>
        <w:t xml:space="preserve">     private Stack stack1 = new(100);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Transform </w:t>
      </w:r>
      <w:proofErr w:type="spellStart"/>
      <w:r w:rsidRPr="00E706CF">
        <w:rPr>
          <w:rFonts w:ascii="Segoe UI Historic" w:hAnsi="Segoe UI Historic" w:cs="Segoe UI Historic"/>
        </w:rPr>
        <w:t>myParent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_</w:t>
      </w:r>
      <w:proofErr w:type="spellStart"/>
      <w:r w:rsidRPr="00E706CF">
        <w:rPr>
          <w:rFonts w:ascii="Segoe UI Historic" w:hAnsi="Segoe UI Historic" w:cs="Segoe UI Historic"/>
        </w:rPr>
        <w:t>myParent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set =&gt; _</w:t>
      </w:r>
      <w:proofErr w:type="spellStart"/>
      <w:r w:rsidRPr="00E706CF">
        <w:rPr>
          <w:rFonts w:ascii="Segoe UI Historic" w:hAnsi="Segoe UI Historic" w:cs="Segoe UI Historic"/>
        </w:rPr>
        <w:t>myParent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List&lt;string&gt; Wall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wall;</w:t>
      </w:r>
      <w:r w:rsidRPr="00E706CF">
        <w:rPr>
          <w:rFonts w:ascii="Segoe UI Historic" w:hAnsi="Segoe UI Historic" w:cs="Segoe UI Historic"/>
        </w:rPr>
        <w:br/>
        <w:t xml:space="preserve">        set =&gt; wall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</w:t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>[,] Cell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cell;</w:t>
      </w:r>
      <w:r w:rsidRPr="00E706CF">
        <w:rPr>
          <w:rFonts w:ascii="Segoe UI Historic" w:hAnsi="Segoe UI Historic" w:cs="Segoe UI Historic"/>
        </w:rPr>
        <w:br/>
        <w:t xml:space="preserve">        set =&gt; cell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</w:t>
      </w:r>
      <w:proofErr w:type="spellStart"/>
      <w:r w:rsidRPr="00E706CF">
        <w:rPr>
          <w:rFonts w:ascii="Segoe UI Historic" w:hAnsi="Segoe UI Historic" w:cs="Segoe UI Historic"/>
        </w:rPr>
        <w:t>djk</w:t>
      </w:r>
      <w:proofErr w:type="spellEnd"/>
      <w:r w:rsidRPr="00E706CF">
        <w:rPr>
          <w:rFonts w:ascii="Segoe UI Historic" w:hAnsi="Segoe UI Historic" w:cs="Segoe UI Historic"/>
        </w:rPr>
        <w:t xml:space="preserve"> algo;</w:t>
      </w:r>
      <w:r w:rsidRPr="00E706CF">
        <w:rPr>
          <w:rFonts w:ascii="Segoe UI Historic" w:hAnsi="Segoe UI Historic" w:cs="Segoe UI Historic"/>
        </w:rPr>
        <w:br/>
        <w:t xml:space="preserve">    public void Run()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BuildMaze</w:t>
      </w:r>
      <w:proofErr w:type="spellEnd"/>
      <w:r w:rsidRPr="00E706CF">
        <w:rPr>
          <w:rFonts w:ascii="Segoe UI Historic" w:hAnsi="Segoe UI Historic" w:cs="Segoe UI Historic"/>
        </w:rPr>
        <w:t>(0,0);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void </w:t>
      </w:r>
      <w:proofErr w:type="spellStart"/>
      <w:r w:rsidRPr="00E706CF">
        <w:rPr>
          <w:rFonts w:ascii="Segoe UI Historic" w:hAnsi="Segoe UI Historic" w:cs="Segoe UI Historic"/>
        </w:rPr>
        <w:t>BuildMaze</w:t>
      </w:r>
      <w:proofErr w:type="spellEnd"/>
      <w:r w:rsidRPr="00E706CF">
        <w:rPr>
          <w:rFonts w:ascii="Segoe UI Historic" w:hAnsi="Segoe UI Historic" w:cs="Segoe UI Historic"/>
        </w:rPr>
        <w:t>(int x, int y){</w:t>
      </w:r>
      <w:r w:rsidR="001C20D6" w:rsidRPr="00E706CF">
        <w:rPr>
          <w:rFonts w:ascii="Segoe UI Historic" w:hAnsi="Segoe UI Historic" w:cs="Segoe UI Historic"/>
        </w:rPr>
        <w:t xml:space="preserve"> 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currentcell</w:t>
      </w:r>
      <w:proofErr w:type="spellEnd"/>
      <w:r w:rsidRPr="00E706CF">
        <w:rPr>
          <w:rFonts w:ascii="Segoe UI Historic" w:hAnsi="Segoe UI Historic" w:cs="Segoe UI Historic"/>
        </w:rPr>
        <w:t xml:space="preserve"> = cell[</w:t>
      </w:r>
      <w:proofErr w:type="spellStart"/>
      <w:r w:rsidRPr="00E706CF">
        <w:rPr>
          <w:rFonts w:ascii="Segoe UI Historic" w:hAnsi="Segoe UI Historic" w:cs="Segoe UI Historic"/>
        </w:rPr>
        <w:t>x,y</w:t>
      </w:r>
      <w:proofErr w:type="spellEnd"/>
      <w:r w:rsidRPr="00E706CF">
        <w:rPr>
          <w:rFonts w:ascii="Segoe UI Historic" w:hAnsi="Segoe UI Historic" w:cs="Segoe UI Historic"/>
        </w:rPr>
        <w:t>];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currentcell.visited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="001C20D6">
        <w:rPr>
          <w:rFonts w:ascii="Segoe UI Historic" w:hAnsi="Segoe UI Historic" w:cs="Segoe UI Historic"/>
        </w:rPr>
        <w:t xml:space="preserve"> //set the cell as visited</w:t>
      </w:r>
      <w:r w:rsidRPr="00E706CF">
        <w:rPr>
          <w:rFonts w:ascii="Segoe UI Historic" w:hAnsi="Segoe UI Historic" w:cs="Segoe UI Historic"/>
        </w:rPr>
        <w:br/>
        <w:t xml:space="preserve">        stack1.Push(</w:t>
      </w:r>
      <w:proofErr w:type="spellStart"/>
      <w:r w:rsidRPr="00E706CF">
        <w:rPr>
          <w:rFonts w:ascii="Segoe UI Historic" w:hAnsi="Segoe UI Historic" w:cs="Segoe UI Historic"/>
        </w:rPr>
        <w:t>currentcell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while(stack1.pointer&gt;=0){</w:t>
      </w:r>
      <w:r w:rsidR="001C20D6">
        <w:rPr>
          <w:rFonts w:ascii="Segoe UI Historic" w:hAnsi="Segoe UI Historic" w:cs="Segoe UI Historic"/>
        </w:rPr>
        <w:t xml:space="preserve">//runs until the stack is </w:t>
      </w:r>
      <w:proofErr w:type="spellStart"/>
      <w:r w:rsidR="001C20D6">
        <w:rPr>
          <w:rFonts w:ascii="Segoe UI Historic" w:hAnsi="Segoe UI Historic" w:cs="Segoe UI Historic"/>
        </w:rPr>
        <w:t>empty,all</w:t>
      </w:r>
      <w:proofErr w:type="spellEnd"/>
      <w:r w:rsidR="001C20D6">
        <w:rPr>
          <w:rFonts w:ascii="Segoe UI Historic" w:hAnsi="Segoe UI Historic" w:cs="Segoe UI Historic"/>
        </w:rPr>
        <w:t xml:space="preserve"> </w:t>
      </w:r>
      <w:proofErr w:type="spellStart"/>
      <w:r w:rsidR="001C20D6">
        <w:rPr>
          <w:rFonts w:ascii="Segoe UI Historic" w:hAnsi="Segoe UI Historic" w:cs="Segoe UI Historic"/>
        </w:rPr>
        <w:t>mazecell</w:t>
      </w:r>
      <w:proofErr w:type="spellEnd"/>
      <w:r w:rsidR="001C20D6">
        <w:rPr>
          <w:rFonts w:ascii="Segoe UI Historic" w:hAnsi="Segoe UI Historic" w:cs="Segoe UI Historic"/>
        </w:rPr>
        <w:t xml:space="preserve"> will be explored 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currentcell</w:t>
      </w:r>
      <w:proofErr w:type="spellEnd"/>
      <w:r w:rsidRPr="00E706CF">
        <w:rPr>
          <w:rFonts w:ascii="Segoe UI Historic" w:hAnsi="Segoe UI Historic" w:cs="Segoe UI Historic"/>
        </w:rPr>
        <w:t xml:space="preserve"> = stack1.Pop() as </w:t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Checkdir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x,y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if(</w:t>
      </w:r>
      <w:proofErr w:type="spellStart"/>
      <w:r w:rsidRPr="00E706CF">
        <w:rPr>
          <w:rFonts w:ascii="Segoe UI Historic" w:hAnsi="Segoe UI Historic" w:cs="Segoe UI Historic"/>
        </w:rPr>
        <w:t>currentcell.dir.Any</w:t>
      </w:r>
      <w:proofErr w:type="spellEnd"/>
      <w:r w:rsidRPr="00E706CF">
        <w:rPr>
          <w:rFonts w:ascii="Segoe UI Historic" w:hAnsi="Segoe UI Historic" w:cs="Segoe UI Historic"/>
        </w:rPr>
        <w:t>()){</w:t>
      </w:r>
      <w:r w:rsidRPr="00E706CF">
        <w:rPr>
          <w:rFonts w:ascii="Segoe UI Historic" w:hAnsi="Segoe UI Historic" w:cs="Segoe UI Historic"/>
        </w:rPr>
        <w:br/>
        <w:t xml:space="preserve">                stack1.Push(</w:t>
      </w:r>
      <w:proofErr w:type="spellStart"/>
      <w:r w:rsidRPr="00E706CF">
        <w:rPr>
          <w:rFonts w:ascii="Segoe UI Historic" w:hAnsi="Segoe UI Historic" w:cs="Segoe UI Historic"/>
        </w:rPr>
        <w:t>currentcell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    int element = </w:t>
      </w:r>
      <w:proofErr w:type="spellStart"/>
      <w:r w:rsidRPr="00E706CF">
        <w:rPr>
          <w:rFonts w:ascii="Segoe UI Historic" w:hAnsi="Segoe UI Historic" w:cs="Segoe UI Historic"/>
        </w:rPr>
        <w:t>Random.Range</w:t>
      </w:r>
      <w:proofErr w:type="spellEnd"/>
      <w:r w:rsidRPr="00E706CF">
        <w:rPr>
          <w:rFonts w:ascii="Segoe UI Historic" w:hAnsi="Segoe UI Historic" w:cs="Segoe UI Historic"/>
        </w:rPr>
        <w:t xml:space="preserve">(0, </w:t>
      </w:r>
      <w:proofErr w:type="spellStart"/>
      <w:r w:rsidRPr="00E706CF">
        <w:rPr>
          <w:rFonts w:ascii="Segoe UI Historic" w:hAnsi="Segoe UI Historic" w:cs="Segoe UI Historic"/>
        </w:rPr>
        <w:t>currentcell.dir.Count</w:t>
      </w:r>
      <w:proofErr w:type="spellEnd"/>
      <w:r w:rsidRPr="00E706CF">
        <w:rPr>
          <w:rFonts w:ascii="Segoe UI Historic" w:hAnsi="Segoe UI Historic" w:cs="Segoe UI Historic"/>
        </w:rPr>
        <w:t>());</w:t>
      </w:r>
      <w:r w:rsidRPr="00E706CF">
        <w:rPr>
          <w:rFonts w:ascii="Segoe UI Historic" w:hAnsi="Segoe UI Historic" w:cs="Segoe UI Historic"/>
        </w:rPr>
        <w:br/>
        <w:t xml:space="preserve">                string now = </w:t>
      </w:r>
      <w:proofErr w:type="spellStart"/>
      <w:r w:rsidRPr="00E706CF">
        <w:rPr>
          <w:rFonts w:ascii="Segoe UI Historic" w:hAnsi="Segoe UI Historic" w:cs="Segoe UI Historic"/>
        </w:rPr>
        <w:t>currentcell.dir</w:t>
      </w:r>
      <w:proofErr w:type="spellEnd"/>
      <w:r w:rsidRPr="00E706CF">
        <w:rPr>
          <w:rFonts w:ascii="Segoe UI Historic" w:hAnsi="Segoe UI Historic" w:cs="Segoe UI Historic"/>
        </w:rPr>
        <w:t>[element];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currentcell.dir.RemoveAt</w:t>
      </w:r>
      <w:proofErr w:type="spellEnd"/>
      <w:r w:rsidRPr="00E706CF">
        <w:rPr>
          <w:rFonts w:ascii="Segoe UI Historic" w:hAnsi="Segoe UI Historic" w:cs="Segoe UI Historic"/>
        </w:rPr>
        <w:t>(element);</w:t>
      </w:r>
      <w:r w:rsidRPr="00E706CF">
        <w:rPr>
          <w:rFonts w:ascii="Segoe UI Historic" w:hAnsi="Segoe UI Historic" w:cs="Segoe UI Historic"/>
        </w:rPr>
        <w:br/>
        <w:t xml:space="preserve">                //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(x+""+y);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    try</w:t>
      </w:r>
      <w:r w:rsidRPr="00E706CF">
        <w:rPr>
          <w:rFonts w:ascii="Segoe UI Historic" w:hAnsi="Segoe UI Historic" w:cs="Segoe UI Historic"/>
        </w:rPr>
        <w:br/>
        <w:t xml:space="preserve">                {</w:t>
      </w:r>
      <w:r w:rsidRPr="00E706CF">
        <w:rPr>
          <w:rFonts w:ascii="Segoe UI Historic" w:hAnsi="Segoe UI Historic" w:cs="Segoe UI Historic"/>
        </w:rPr>
        <w:br/>
        <w:t xml:space="preserve">                    switch (now)</w:t>
      </w:r>
      <w:r w:rsidR="001C20D6">
        <w:rPr>
          <w:rFonts w:ascii="Segoe UI Historic" w:hAnsi="Segoe UI Historic" w:cs="Segoe UI Historic"/>
        </w:rPr>
        <w:t xml:space="preserve"> //change the record of list of wall</w:t>
      </w:r>
      <w:r w:rsidRPr="00E706CF">
        <w:rPr>
          <w:rFonts w:ascii="Segoe UI Historic" w:hAnsi="Segoe UI Historic" w:cs="Segoe UI Historic"/>
        </w:rPr>
        <w:br/>
        <w:t xml:space="preserve">                    {</w:t>
      </w:r>
      <w:r w:rsidRPr="00E706CF">
        <w:rPr>
          <w:rFonts w:ascii="Segoe UI Historic" w:hAnsi="Segoe UI Historic" w:cs="Segoe UI Historic"/>
        </w:rPr>
        <w:br/>
        <w:t xml:space="preserve">                        case "up":</w:t>
      </w:r>
      <w:r w:rsidRPr="00E706CF">
        <w:rPr>
          <w:rFonts w:ascii="Segoe UI Historic" w:hAnsi="Segoe UI Historic" w:cs="Segoe UI Historic"/>
        </w:rPr>
        <w:br/>
        <w:t xml:space="preserve">                            </w:t>
      </w:r>
      <w:proofErr w:type="spellStart"/>
      <w:r w:rsidRPr="00E706CF">
        <w:rPr>
          <w:rFonts w:ascii="Segoe UI Historic" w:hAnsi="Segoe UI Historic" w:cs="Segoe UI Historic"/>
        </w:rPr>
        <w:t>wall.Remove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String.Format</w:t>
      </w:r>
      <w:proofErr w:type="spellEnd"/>
      <w:r w:rsidRPr="00E706CF">
        <w:rPr>
          <w:rFonts w:ascii="Segoe UI Historic" w:hAnsi="Segoe UI Historic" w:cs="Segoe UI Historic"/>
        </w:rPr>
        <w:t>("Wall {0}-{1}-H", x - 1, y));</w:t>
      </w:r>
      <w:r w:rsidRPr="00E706CF">
        <w:rPr>
          <w:rFonts w:ascii="Segoe UI Historic" w:hAnsi="Segoe UI Historic" w:cs="Segoe UI Historic"/>
        </w:rPr>
        <w:br/>
        <w:t xml:space="preserve">                            cell[x - 1, y].visited = true;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                stack1.Push(cell[x - 1, y]);</w:t>
      </w:r>
      <w:r w:rsidRPr="00E706CF">
        <w:rPr>
          <w:rFonts w:ascii="Segoe UI Historic" w:hAnsi="Segoe UI Historic" w:cs="Segoe UI Historic"/>
        </w:rPr>
        <w:br/>
        <w:t xml:space="preserve">                            x -= 1;</w:t>
      </w:r>
      <w:r w:rsidRPr="00E706CF">
        <w:rPr>
          <w:rFonts w:ascii="Segoe UI Historic" w:hAnsi="Segoe UI Historic" w:cs="Segoe UI Historic"/>
        </w:rPr>
        <w:br/>
        <w:t xml:space="preserve">                            break;</w:t>
      </w:r>
      <w:r w:rsidRPr="00E706CF">
        <w:rPr>
          <w:rFonts w:ascii="Segoe UI Historic" w:hAnsi="Segoe UI Historic" w:cs="Segoe UI Historic"/>
        </w:rPr>
        <w:br/>
        <w:t xml:space="preserve">                        case "down":</w:t>
      </w:r>
      <w:r w:rsidRPr="00E706CF">
        <w:rPr>
          <w:rFonts w:ascii="Segoe UI Historic" w:hAnsi="Segoe UI Historic" w:cs="Segoe UI Historic"/>
        </w:rPr>
        <w:br/>
        <w:t xml:space="preserve">                            </w:t>
      </w:r>
      <w:proofErr w:type="spellStart"/>
      <w:r w:rsidRPr="00E706CF">
        <w:rPr>
          <w:rFonts w:ascii="Segoe UI Historic" w:hAnsi="Segoe UI Historic" w:cs="Segoe UI Historic"/>
        </w:rPr>
        <w:t>wall.Remove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System.String.Format</w:t>
      </w:r>
      <w:proofErr w:type="spellEnd"/>
      <w:r w:rsidRPr="00E706CF">
        <w:rPr>
          <w:rFonts w:ascii="Segoe UI Historic" w:hAnsi="Segoe UI Historic" w:cs="Segoe UI Historic"/>
        </w:rPr>
        <w:t>("Wall {0}-{1}-H", x, y));</w:t>
      </w:r>
      <w:r w:rsidRPr="00E706CF">
        <w:rPr>
          <w:rFonts w:ascii="Segoe UI Historic" w:hAnsi="Segoe UI Historic" w:cs="Segoe UI Historic"/>
        </w:rPr>
        <w:br/>
        <w:t xml:space="preserve">                            cell[x + 1, y].visited = true;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                stack1.Push(cell[x + 1, y]);</w:t>
      </w:r>
      <w:r w:rsidRPr="00E706CF">
        <w:rPr>
          <w:rFonts w:ascii="Segoe UI Historic" w:hAnsi="Segoe UI Historic" w:cs="Segoe UI Historic"/>
        </w:rPr>
        <w:br/>
        <w:t xml:space="preserve">                            x++;</w:t>
      </w:r>
      <w:r w:rsidRPr="00E706CF">
        <w:rPr>
          <w:rFonts w:ascii="Segoe UI Historic" w:hAnsi="Segoe UI Historic" w:cs="Segoe UI Historic"/>
        </w:rPr>
        <w:br/>
        <w:t xml:space="preserve">                            break;</w:t>
      </w:r>
      <w:r w:rsidRPr="00E706CF">
        <w:rPr>
          <w:rFonts w:ascii="Segoe UI Historic" w:hAnsi="Segoe UI Historic" w:cs="Segoe UI Historic"/>
        </w:rPr>
        <w:br/>
        <w:t xml:space="preserve">                        case "left":</w:t>
      </w:r>
      <w:r w:rsidRPr="00E706CF">
        <w:rPr>
          <w:rFonts w:ascii="Segoe UI Historic" w:hAnsi="Segoe UI Historic" w:cs="Segoe UI Historic"/>
        </w:rPr>
        <w:br/>
        <w:t xml:space="preserve">                            </w:t>
      </w:r>
      <w:proofErr w:type="spellStart"/>
      <w:r w:rsidRPr="00E706CF">
        <w:rPr>
          <w:rFonts w:ascii="Segoe UI Historic" w:hAnsi="Segoe UI Historic" w:cs="Segoe UI Historic"/>
        </w:rPr>
        <w:t>wall.Remove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System.String.Format</w:t>
      </w:r>
      <w:proofErr w:type="spellEnd"/>
      <w:r w:rsidRPr="00E706CF">
        <w:rPr>
          <w:rFonts w:ascii="Segoe UI Historic" w:hAnsi="Segoe UI Historic" w:cs="Segoe UI Historic"/>
        </w:rPr>
        <w:t>("Wall {0}-{1}-V", x, y - 1));</w:t>
      </w:r>
      <w:r w:rsidRPr="00E706CF">
        <w:rPr>
          <w:rFonts w:ascii="Segoe UI Historic" w:hAnsi="Segoe UI Historic" w:cs="Segoe UI Historic"/>
        </w:rPr>
        <w:br/>
        <w:t xml:space="preserve">                            cell[x, y - 1].visited = true;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                stack1.Push(cell[x, y - 1]);</w:t>
      </w:r>
      <w:r w:rsidRPr="00E706CF">
        <w:rPr>
          <w:rFonts w:ascii="Segoe UI Historic" w:hAnsi="Segoe UI Historic" w:cs="Segoe UI Historic"/>
        </w:rPr>
        <w:br/>
        <w:t xml:space="preserve">                            y -= 1;</w:t>
      </w:r>
      <w:r w:rsidRPr="00E706CF">
        <w:rPr>
          <w:rFonts w:ascii="Segoe UI Historic" w:hAnsi="Segoe UI Historic" w:cs="Segoe UI Historic"/>
        </w:rPr>
        <w:br/>
        <w:t xml:space="preserve">                            break;</w:t>
      </w:r>
      <w:r w:rsidRPr="00E706CF">
        <w:rPr>
          <w:rFonts w:ascii="Segoe UI Historic" w:hAnsi="Segoe UI Historic" w:cs="Segoe UI Historic"/>
        </w:rPr>
        <w:br/>
        <w:t xml:space="preserve">                        case "right":</w:t>
      </w:r>
      <w:r w:rsidRPr="00E706CF">
        <w:rPr>
          <w:rFonts w:ascii="Segoe UI Historic" w:hAnsi="Segoe UI Historic" w:cs="Segoe UI Historic"/>
        </w:rPr>
        <w:br/>
        <w:t xml:space="preserve">                            </w:t>
      </w:r>
      <w:proofErr w:type="spellStart"/>
      <w:r w:rsidRPr="00E706CF">
        <w:rPr>
          <w:rFonts w:ascii="Segoe UI Historic" w:hAnsi="Segoe UI Historic" w:cs="Segoe UI Historic"/>
        </w:rPr>
        <w:t>wall.Remove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System.String.Format</w:t>
      </w:r>
      <w:proofErr w:type="spellEnd"/>
      <w:r w:rsidRPr="00E706CF">
        <w:rPr>
          <w:rFonts w:ascii="Segoe UI Historic" w:hAnsi="Segoe UI Historic" w:cs="Segoe UI Historic"/>
        </w:rPr>
        <w:t>("Wall {0}-{1}-V", x, y));</w:t>
      </w:r>
      <w:r w:rsidRPr="00E706CF">
        <w:rPr>
          <w:rFonts w:ascii="Segoe UI Historic" w:hAnsi="Segoe UI Historic" w:cs="Segoe UI Historic"/>
        </w:rPr>
        <w:br/>
        <w:t xml:space="preserve">                            cell[x, y + 1].visited = true;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                stack1.Push(cell[x, y + 1]);</w:t>
      </w:r>
      <w:r w:rsidRPr="00E706CF">
        <w:rPr>
          <w:rFonts w:ascii="Segoe UI Historic" w:hAnsi="Segoe UI Historic" w:cs="Segoe UI Historic"/>
        </w:rPr>
        <w:br/>
        <w:t xml:space="preserve">                            y++;</w:t>
      </w:r>
      <w:r w:rsidRPr="00E706CF">
        <w:rPr>
          <w:rFonts w:ascii="Segoe UI Historic" w:hAnsi="Segoe UI Historic" w:cs="Segoe UI Historic"/>
        </w:rPr>
        <w:br/>
        <w:t xml:space="preserve">                            break;</w:t>
      </w:r>
      <w:r w:rsidRPr="00E706CF">
        <w:rPr>
          <w:rFonts w:ascii="Segoe UI Historic" w:hAnsi="Segoe UI Historic" w:cs="Segoe UI Historic"/>
        </w:rPr>
        <w:br/>
        <w:t xml:space="preserve">                    }</w:t>
      </w:r>
      <w:r w:rsidRPr="00E706CF">
        <w:rPr>
          <w:rFonts w:ascii="Segoe UI Historic" w:hAnsi="Segoe UI Historic" w:cs="Segoe UI Historic"/>
        </w:rPr>
        <w:br/>
        <w:t xml:space="preserve">                }</w:t>
      </w:r>
      <w:r w:rsidRPr="00E706CF">
        <w:rPr>
          <w:rFonts w:ascii="Segoe UI Historic" w:hAnsi="Segoe UI Historic" w:cs="Segoe UI Historic"/>
        </w:rPr>
        <w:br/>
        <w:t xml:space="preserve">                catch</w:t>
      </w:r>
      <w:r w:rsidRPr="00E706CF">
        <w:rPr>
          <w:rFonts w:ascii="Segoe UI Historic" w:hAnsi="Segoe UI Historic" w:cs="Segoe UI Historic"/>
        </w:rPr>
        <w:br/>
        <w:t xml:space="preserve">                {</w:t>
      </w:r>
      <w:r w:rsidRPr="00E706CF">
        <w:rPr>
          <w:rFonts w:ascii="Segoe UI Historic" w:hAnsi="Segoe UI Historic" w:cs="Segoe UI Historic"/>
        </w:rPr>
        <w:br/>
        <w:t xml:space="preserve">                    stack1.Pop();</w:t>
      </w:r>
      <w:r w:rsidRPr="00E706CF">
        <w:rPr>
          <w:rFonts w:ascii="Segoe UI Historic" w:hAnsi="Segoe UI Historic" w:cs="Segoe UI Historic"/>
        </w:rPr>
        <w:br/>
        <w:t xml:space="preserve">                }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} 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="001C20D6">
        <w:rPr>
          <w:rFonts w:ascii="Segoe UI Historic" w:hAnsi="Segoe UI Historic" w:cs="Segoe UI Historic"/>
        </w:rPr>
        <w:t>a</w:t>
      </w:r>
      <w:r w:rsidRPr="00E706CF">
        <w:rPr>
          <w:rFonts w:ascii="Segoe UI Historic" w:hAnsi="Segoe UI Historic" w:cs="Segoe UI Historic"/>
        </w:rPr>
        <w:t xml:space="preserve">lgo = new </w:t>
      </w:r>
      <w:proofErr w:type="spellStart"/>
      <w:r w:rsidRPr="00E706CF">
        <w:rPr>
          <w:rFonts w:ascii="Segoe UI Historic" w:hAnsi="Segoe UI Historic" w:cs="Segoe UI Historic"/>
        </w:rPr>
        <w:t>djk</w:t>
      </w:r>
      <w:proofErr w:type="spellEnd"/>
      <w:r w:rsidRPr="00E706CF">
        <w:rPr>
          <w:rFonts w:ascii="Segoe UI Historic" w:hAnsi="Segoe UI Historic" w:cs="Segoe UI Historic"/>
        </w:rPr>
        <w:t xml:space="preserve">(0, 0, </w:t>
      </w:r>
      <w:proofErr w:type="spellStart"/>
      <w:r w:rsidR="001C20D6">
        <w:rPr>
          <w:rFonts w:ascii="Segoe UI Historic" w:hAnsi="Segoe UI Historic" w:cs="Segoe UI Historic"/>
        </w:rPr>
        <w:t>cell.GetLength</w:t>
      </w:r>
      <w:proofErr w:type="spellEnd"/>
      <w:r w:rsidR="001C20D6">
        <w:rPr>
          <w:rFonts w:ascii="Segoe UI Historic" w:hAnsi="Segoe UI Historic" w:cs="Segoe UI Historic"/>
        </w:rPr>
        <w:t>(0)-1</w:t>
      </w:r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="001C20D6">
        <w:rPr>
          <w:rFonts w:ascii="Segoe UI Historic" w:hAnsi="Segoe UI Historic" w:cs="Segoe UI Historic"/>
        </w:rPr>
        <w:t>cell.GetLength</w:t>
      </w:r>
      <w:proofErr w:type="spellEnd"/>
      <w:r w:rsidR="001C20D6">
        <w:rPr>
          <w:rFonts w:ascii="Segoe UI Historic" w:hAnsi="Segoe UI Historic" w:cs="Segoe UI Historic"/>
        </w:rPr>
        <w:t>(1)-1</w:t>
      </w:r>
      <w:r w:rsidRPr="00E706CF">
        <w:rPr>
          <w:rFonts w:ascii="Segoe UI Historic" w:hAnsi="Segoe UI Historic" w:cs="Segoe UI Historic"/>
        </w:rPr>
        <w:t>,cell, wall);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void </w:t>
      </w:r>
      <w:proofErr w:type="spellStart"/>
      <w:r w:rsidRPr="00E706CF">
        <w:rPr>
          <w:rFonts w:ascii="Segoe UI Historic" w:hAnsi="Segoe UI Historic" w:cs="Segoe UI Historic"/>
        </w:rPr>
        <w:t>Checkdir</w:t>
      </w:r>
      <w:proofErr w:type="spellEnd"/>
      <w:r w:rsidRPr="00E706CF">
        <w:rPr>
          <w:rFonts w:ascii="Segoe UI Historic" w:hAnsi="Segoe UI Historic" w:cs="Segoe UI Historic"/>
        </w:rPr>
        <w:t>(int x, int y){</w:t>
      </w:r>
      <w:r w:rsidR="001C3023">
        <w:rPr>
          <w:rFonts w:ascii="Segoe UI Historic" w:hAnsi="Segoe UI Historic" w:cs="Segoe UI Historic"/>
        </w:rPr>
        <w:t xml:space="preserve">   //check the direction available </w:t>
      </w:r>
      <w:r w:rsidR="00E351E0">
        <w:rPr>
          <w:rFonts w:ascii="Segoe UI Historic" w:hAnsi="Segoe UI Historic" w:cs="Segoe UI Historic"/>
        </w:rPr>
        <w:t>for a cell</w:t>
      </w:r>
      <w:r w:rsidRPr="00E706CF">
        <w:rPr>
          <w:rFonts w:ascii="Segoe UI Historic" w:hAnsi="Segoe UI Historic" w:cs="Segoe UI Historic"/>
        </w:rPr>
        <w:br/>
        <w:t xml:space="preserve">        try{if(cell[x-1,y].visited){</w:t>
      </w:r>
      <w:r w:rsidRPr="00E706CF">
        <w:rPr>
          <w:rFonts w:ascii="Segoe UI Historic" w:hAnsi="Segoe UI Historic" w:cs="Segoe UI Historic"/>
        </w:rPr>
        <w:br/>
        <w:t xml:space="preserve">            cell[</w:t>
      </w:r>
      <w:proofErr w:type="spellStart"/>
      <w:r w:rsidRPr="00E706CF">
        <w:rPr>
          <w:rFonts w:ascii="Segoe UI Historic" w:hAnsi="Segoe UI Historic" w:cs="Segoe UI Historic"/>
        </w:rPr>
        <w:t>x,y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dir.Remove</w:t>
      </w:r>
      <w:proofErr w:type="spellEnd"/>
      <w:r w:rsidRPr="00E706CF">
        <w:rPr>
          <w:rFonts w:ascii="Segoe UI Historic" w:hAnsi="Segoe UI Historic" w:cs="Segoe UI Historic"/>
        </w:rPr>
        <w:t>("up");</w:t>
      </w:r>
      <w:r w:rsidRPr="00E706CF">
        <w:rPr>
          <w:rFonts w:ascii="Segoe UI Historic" w:hAnsi="Segoe UI Historic" w:cs="Segoe UI Historic"/>
        </w:rPr>
        <w:br/>
        <w:t xml:space="preserve">        }}catch{}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try{if(cell[x+1,y].visited){</w:t>
      </w:r>
      <w:r w:rsidRPr="00E706CF">
        <w:rPr>
          <w:rFonts w:ascii="Segoe UI Historic" w:hAnsi="Segoe UI Historic" w:cs="Segoe UI Historic"/>
        </w:rPr>
        <w:br/>
        <w:t xml:space="preserve">            cell[</w:t>
      </w:r>
      <w:proofErr w:type="spellStart"/>
      <w:r w:rsidRPr="00E706CF">
        <w:rPr>
          <w:rFonts w:ascii="Segoe UI Historic" w:hAnsi="Segoe UI Historic" w:cs="Segoe UI Historic"/>
        </w:rPr>
        <w:t>x,y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dir.Remove</w:t>
      </w:r>
      <w:proofErr w:type="spellEnd"/>
      <w:r w:rsidRPr="00E706CF">
        <w:rPr>
          <w:rFonts w:ascii="Segoe UI Historic" w:hAnsi="Segoe UI Historic" w:cs="Segoe UI Historic"/>
        </w:rPr>
        <w:t>("down");</w:t>
      </w:r>
      <w:r w:rsidRPr="00E706CF">
        <w:rPr>
          <w:rFonts w:ascii="Segoe UI Historic" w:hAnsi="Segoe UI Historic" w:cs="Segoe UI Historic"/>
        </w:rPr>
        <w:br/>
        <w:t xml:space="preserve">        }}catch{}</w:t>
      </w:r>
      <w:r w:rsidRPr="00E706CF">
        <w:rPr>
          <w:rFonts w:ascii="Segoe UI Historic" w:hAnsi="Segoe UI Historic" w:cs="Segoe UI Historic"/>
        </w:rPr>
        <w:br/>
        <w:t xml:space="preserve">        try{if(cell[x,y-1].visited){</w:t>
      </w:r>
      <w:r w:rsidRPr="00E706CF">
        <w:rPr>
          <w:rFonts w:ascii="Segoe UI Historic" w:hAnsi="Segoe UI Historic" w:cs="Segoe UI Historic"/>
        </w:rPr>
        <w:br/>
        <w:t xml:space="preserve">            cell[</w:t>
      </w:r>
      <w:proofErr w:type="spellStart"/>
      <w:r w:rsidRPr="00E706CF">
        <w:rPr>
          <w:rFonts w:ascii="Segoe UI Historic" w:hAnsi="Segoe UI Historic" w:cs="Segoe UI Historic"/>
        </w:rPr>
        <w:t>x,y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dir.Remove</w:t>
      </w:r>
      <w:proofErr w:type="spellEnd"/>
      <w:r w:rsidRPr="00E706CF">
        <w:rPr>
          <w:rFonts w:ascii="Segoe UI Historic" w:hAnsi="Segoe UI Historic" w:cs="Segoe UI Historic"/>
        </w:rPr>
        <w:t>("left");</w:t>
      </w:r>
      <w:r w:rsidRPr="00E706CF">
        <w:rPr>
          <w:rFonts w:ascii="Segoe UI Historic" w:hAnsi="Segoe UI Historic" w:cs="Segoe UI Historic"/>
        </w:rPr>
        <w:br/>
        <w:t xml:space="preserve">        }}catch{}</w:t>
      </w:r>
      <w:r w:rsidRPr="00E706CF">
        <w:rPr>
          <w:rFonts w:ascii="Segoe UI Historic" w:hAnsi="Segoe UI Historic" w:cs="Segoe UI Historic"/>
        </w:rPr>
        <w:br/>
        <w:t xml:space="preserve">        try{if(cell[x,y+1].visited){</w:t>
      </w:r>
      <w:r w:rsidRPr="00E706CF">
        <w:rPr>
          <w:rFonts w:ascii="Segoe UI Historic" w:hAnsi="Segoe UI Historic" w:cs="Segoe UI Historic"/>
        </w:rPr>
        <w:br/>
        <w:t xml:space="preserve">            cell[</w:t>
      </w:r>
      <w:proofErr w:type="spellStart"/>
      <w:r w:rsidRPr="00E706CF">
        <w:rPr>
          <w:rFonts w:ascii="Segoe UI Historic" w:hAnsi="Segoe UI Historic" w:cs="Segoe UI Historic"/>
        </w:rPr>
        <w:t>x,y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dir.Remove</w:t>
      </w:r>
      <w:proofErr w:type="spellEnd"/>
      <w:r w:rsidRPr="00E706CF">
        <w:rPr>
          <w:rFonts w:ascii="Segoe UI Historic" w:hAnsi="Segoe UI Historic" w:cs="Segoe UI Historic"/>
        </w:rPr>
        <w:t>("right");</w:t>
      </w:r>
      <w:r w:rsidRPr="00E706CF">
        <w:rPr>
          <w:rFonts w:ascii="Segoe UI Historic" w:hAnsi="Segoe UI Historic" w:cs="Segoe UI Historic"/>
        </w:rPr>
        <w:br/>
        <w:t xml:space="preserve">        }}catch{}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>}</w:t>
      </w:r>
    </w:p>
    <w:p w14:paraId="71F1B2AB" w14:textId="19BF627B" w:rsidR="00067133" w:rsidRPr="00E706CF" w:rsidRDefault="00E351E0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38" w:name="_Toc130588581"/>
      <w:proofErr w:type="spellStart"/>
      <w:r>
        <w:rPr>
          <w:rFonts w:ascii="Segoe UI Historic" w:hAnsi="Segoe UI Historic" w:cs="Segoe UI Historic"/>
        </w:rPr>
        <w:t>SingleMazeGeneration</w:t>
      </w:r>
      <w:r w:rsidR="00346A55" w:rsidRPr="00E706CF">
        <w:rPr>
          <w:rFonts w:ascii="Segoe UI Historic" w:hAnsi="Segoe UI Historic" w:cs="Segoe UI Historic"/>
        </w:rPr>
        <w:t>.cs</w:t>
      </w:r>
      <w:bookmarkEnd w:id="38"/>
      <w:proofErr w:type="spellEnd"/>
    </w:p>
    <w:p w14:paraId="60603352" w14:textId="49FEBABF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System.Linq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>public class mazegeneration</w:t>
      </w:r>
      <w:r w:rsidR="00E351E0">
        <w:rPr>
          <w:rFonts w:ascii="Segoe UI Historic" w:hAnsi="Segoe UI Historic" w:cs="Segoe UI Historic"/>
        </w:rPr>
        <w:t>2</w:t>
      </w:r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</w:t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>[,] cell;</w:t>
      </w:r>
      <w:r w:rsidRPr="00E706CF">
        <w:rPr>
          <w:rFonts w:ascii="Segoe UI Historic" w:hAnsi="Segoe UI Historic" w:cs="Segoe UI Historic"/>
        </w:rPr>
        <w:br/>
        <w:t xml:space="preserve">    Stack stack1 = new Stack(1000);</w:t>
      </w:r>
      <w:r w:rsidRPr="00E706CF">
        <w:rPr>
          <w:rFonts w:ascii="Segoe UI Historic" w:hAnsi="Segoe UI Historic" w:cs="Segoe UI Historic"/>
        </w:rPr>
        <w:br/>
        <w:t xml:space="preserve">    int </w:t>
      </w:r>
      <w:proofErr w:type="spellStart"/>
      <w:r w:rsidRPr="00E706CF">
        <w:rPr>
          <w:rFonts w:ascii="Segoe UI Historic" w:hAnsi="Segoe UI Historic" w:cs="Segoe UI Historic"/>
        </w:rPr>
        <w:t>startx,starty,endx,endy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public mazegeneration2(</w:t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 xml:space="preserve">[,] cell1){   cell = cell1;     </w:t>
      </w:r>
      <w:r w:rsidRPr="00E706CF">
        <w:rPr>
          <w:rFonts w:ascii="Segoe UI Historic" w:hAnsi="Segoe UI Historic" w:cs="Segoe UI Historic"/>
        </w:rPr>
        <w:br/>
        <w:t xml:space="preserve">    Run();      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void Run(){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runcount</w:t>
      </w:r>
      <w:proofErr w:type="spellEnd"/>
      <w:r w:rsidRPr="00E706CF">
        <w:rPr>
          <w:rFonts w:ascii="Segoe UI Historic" w:hAnsi="Segoe UI Historic" w:cs="Segoe UI Historic"/>
        </w:rPr>
        <w:t>");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BuildMaze</w:t>
      </w:r>
      <w:proofErr w:type="spellEnd"/>
      <w:r w:rsidRPr="00E706CF">
        <w:rPr>
          <w:rFonts w:ascii="Segoe UI Historic" w:hAnsi="Segoe UI Historic" w:cs="Segoe UI Historic"/>
        </w:rPr>
        <w:t>(0,0);</w:t>
      </w:r>
      <w:r w:rsidRPr="00E706CF">
        <w:rPr>
          <w:rFonts w:ascii="Segoe UI Historic" w:hAnsi="Segoe UI Historic" w:cs="Segoe UI Historic"/>
        </w:rPr>
        <w:br/>
        <w:t xml:space="preserve">        Notify();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void Notify(){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    bool again = false;</w:t>
      </w:r>
      <w:r w:rsidRPr="00E706CF">
        <w:rPr>
          <w:rFonts w:ascii="Segoe UI Historic" w:hAnsi="Segoe UI Historic" w:cs="Segoe UI Historic"/>
        </w:rPr>
        <w:br/>
        <w:t xml:space="preserve">        foreach (var item in cell)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if (!</w:t>
      </w:r>
      <w:proofErr w:type="spellStart"/>
      <w:r w:rsidRPr="00E706CF">
        <w:rPr>
          <w:rFonts w:ascii="Segoe UI Historic" w:hAnsi="Segoe UI Historic" w:cs="Segoe UI Historic"/>
        </w:rPr>
        <w:t>item.visited</w:t>
      </w:r>
      <w:proofErr w:type="spellEnd"/>
      <w:r w:rsidRPr="00E706CF">
        <w:rPr>
          <w:rFonts w:ascii="Segoe UI Historic" w:hAnsi="Segoe UI Historic" w:cs="Segoe UI Historic"/>
        </w:rPr>
        <w:t>) again = true;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if(again){</w:t>
      </w:r>
      <w:r w:rsidRPr="00E706CF">
        <w:rPr>
          <w:rFonts w:ascii="Segoe UI Historic" w:hAnsi="Segoe UI Historic" w:cs="Segoe UI Historic"/>
        </w:rPr>
        <w:br/>
        <w:t xml:space="preserve">            Run();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//it works but after reach dead-end it stop</w:t>
      </w:r>
      <w:r w:rsidRPr="00E706CF">
        <w:rPr>
          <w:rFonts w:ascii="Segoe UI Historic" w:hAnsi="Segoe UI Historic" w:cs="Segoe UI Historic"/>
        </w:rPr>
        <w:br/>
        <w:t xml:space="preserve">    int </w:t>
      </w:r>
      <w:proofErr w:type="spellStart"/>
      <w:r w:rsidRPr="00E706CF">
        <w:rPr>
          <w:rFonts w:ascii="Segoe UI Historic" w:hAnsi="Segoe UI Historic" w:cs="Segoe UI Historic"/>
        </w:rPr>
        <w:t>BuildMaze</w:t>
      </w:r>
      <w:proofErr w:type="spellEnd"/>
      <w:r w:rsidRPr="00E706CF">
        <w:rPr>
          <w:rFonts w:ascii="Segoe UI Historic" w:hAnsi="Segoe UI Historic" w:cs="Segoe UI Historic"/>
        </w:rPr>
        <w:t xml:space="preserve">(int x, int y){ 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Mazecell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currentcell</w:t>
      </w:r>
      <w:proofErr w:type="spellEnd"/>
      <w:r w:rsidRPr="00E706CF">
        <w:rPr>
          <w:rFonts w:ascii="Segoe UI Historic" w:hAnsi="Segoe UI Historic" w:cs="Segoe UI Historic"/>
        </w:rPr>
        <w:t xml:space="preserve"> = cell[</w:t>
      </w:r>
      <w:proofErr w:type="spellStart"/>
      <w:r w:rsidRPr="00E706CF">
        <w:rPr>
          <w:rFonts w:ascii="Segoe UI Historic" w:hAnsi="Segoe UI Historic" w:cs="Segoe UI Historic"/>
        </w:rPr>
        <w:t>x,y</w:t>
      </w:r>
      <w:proofErr w:type="spellEnd"/>
      <w:r w:rsidRPr="00E706CF">
        <w:rPr>
          <w:rFonts w:ascii="Segoe UI Historic" w:hAnsi="Segoe UI Historic" w:cs="Segoe UI Historic"/>
        </w:rPr>
        <w:t>];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currentcell.visited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checkdir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x,y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if(</w:t>
      </w:r>
      <w:proofErr w:type="spellStart"/>
      <w:r w:rsidRPr="00E706CF">
        <w:rPr>
          <w:rFonts w:ascii="Segoe UI Historic" w:hAnsi="Segoe UI Historic" w:cs="Segoe UI Historic"/>
        </w:rPr>
        <w:t>currentcell.dir.Count</w:t>
      </w:r>
      <w:proofErr w:type="spellEnd"/>
      <w:r w:rsidRPr="00E706CF">
        <w:rPr>
          <w:rFonts w:ascii="Segoe UI Historic" w:hAnsi="Segoe UI Historic" w:cs="Segoe UI Historic"/>
        </w:rPr>
        <w:t>()&gt;0){</w:t>
      </w:r>
      <w:r w:rsidRPr="00E706CF">
        <w:rPr>
          <w:rFonts w:ascii="Segoe UI Historic" w:hAnsi="Segoe UI Historic" w:cs="Segoe UI Historic"/>
        </w:rPr>
        <w:br/>
        <w:t xml:space="preserve">            int element = </w:t>
      </w:r>
      <w:proofErr w:type="spellStart"/>
      <w:r w:rsidRPr="00E706CF">
        <w:rPr>
          <w:rFonts w:ascii="Segoe UI Historic" w:hAnsi="Segoe UI Historic" w:cs="Segoe UI Historic"/>
        </w:rPr>
        <w:t>Random.Range</w:t>
      </w:r>
      <w:proofErr w:type="spellEnd"/>
      <w:r w:rsidRPr="00E706CF">
        <w:rPr>
          <w:rFonts w:ascii="Segoe UI Historic" w:hAnsi="Segoe UI Historic" w:cs="Segoe UI Historic"/>
        </w:rPr>
        <w:t xml:space="preserve">(0, </w:t>
      </w:r>
      <w:proofErr w:type="spellStart"/>
      <w:r w:rsidRPr="00E706CF">
        <w:rPr>
          <w:rFonts w:ascii="Segoe UI Historic" w:hAnsi="Segoe UI Historic" w:cs="Segoe UI Historic"/>
        </w:rPr>
        <w:t>currentcell.dir.Count</w:t>
      </w:r>
      <w:proofErr w:type="spellEnd"/>
      <w:r w:rsidRPr="00E706CF">
        <w:rPr>
          <w:rFonts w:ascii="Segoe UI Historic" w:hAnsi="Segoe UI Historic" w:cs="Segoe UI Historic"/>
        </w:rPr>
        <w:t>());</w:t>
      </w:r>
      <w:r w:rsidRPr="00E706CF">
        <w:rPr>
          <w:rFonts w:ascii="Segoe UI Historic" w:hAnsi="Segoe UI Historic" w:cs="Segoe UI Historic"/>
        </w:rPr>
        <w:br/>
        <w:t xml:space="preserve">            string now = </w:t>
      </w:r>
      <w:proofErr w:type="spellStart"/>
      <w:r w:rsidRPr="00E706CF">
        <w:rPr>
          <w:rFonts w:ascii="Segoe UI Historic" w:hAnsi="Segoe UI Historic" w:cs="Segoe UI Historic"/>
        </w:rPr>
        <w:t>currentcell.dir</w:t>
      </w:r>
      <w:proofErr w:type="spellEnd"/>
      <w:r w:rsidRPr="00E706CF">
        <w:rPr>
          <w:rFonts w:ascii="Segoe UI Historic" w:hAnsi="Segoe UI Historic" w:cs="Segoe UI Historic"/>
        </w:rPr>
        <w:t>[element];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currentcell.dir.RemoveAt</w:t>
      </w:r>
      <w:proofErr w:type="spellEnd"/>
      <w:r w:rsidRPr="00E706CF">
        <w:rPr>
          <w:rFonts w:ascii="Segoe UI Historic" w:hAnsi="Segoe UI Historic" w:cs="Segoe UI Historic"/>
        </w:rPr>
        <w:t>(element);</w:t>
      </w:r>
      <w:r w:rsidRPr="00E706CF">
        <w:rPr>
          <w:rFonts w:ascii="Segoe UI Historic" w:hAnsi="Segoe UI Historic" w:cs="Segoe UI Historic"/>
        </w:rPr>
        <w:br/>
        <w:t xml:space="preserve">            switch(now){</w:t>
      </w:r>
      <w:r w:rsidRPr="00E706CF">
        <w:rPr>
          <w:rFonts w:ascii="Segoe UI Historic" w:hAnsi="Segoe UI Historic" w:cs="Segoe UI Historic"/>
        </w:rPr>
        <w:br/>
        <w:t xml:space="preserve">                case "up":</w:t>
      </w:r>
      <w:r w:rsidRPr="00E706CF">
        <w:rPr>
          <w:rFonts w:ascii="Segoe UI Historic" w:hAnsi="Segoe UI Historic" w:cs="Segoe UI Historic"/>
        </w:rPr>
        <w:br/>
        <w:t xml:space="preserve">                    Destroy(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System.String.Format</w:t>
      </w:r>
      <w:proofErr w:type="spellEnd"/>
      <w:r w:rsidRPr="00E706CF">
        <w:rPr>
          <w:rFonts w:ascii="Segoe UI Historic" w:hAnsi="Segoe UI Historic" w:cs="Segoe UI Historic"/>
        </w:rPr>
        <w:t>("Wall {0}-{1}-H",x-1,y)));</w:t>
      </w:r>
      <w:r w:rsidRPr="00E706CF">
        <w:rPr>
          <w:rFonts w:ascii="Segoe UI Historic" w:hAnsi="Segoe UI Historic" w:cs="Segoe UI Historic"/>
        </w:rPr>
        <w:br/>
        <w:t xml:space="preserve">                    return </w:t>
      </w:r>
      <w:proofErr w:type="spellStart"/>
      <w:r w:rsidRPr="00E706CF">
        <w:rPr>
          <w:rFonts w:ascii="Segoe UI Historic" w:hAnsi="Segoe UI Historic" w:cs="Segoe UI Historic"/>
        </w:rPr>
        <w:t>BuildMaze</w:t>
      </w:r>
      <w:proofErr w:type="spellEnd"/>
      <w:r w:rsidRPr="00E706CF">
        <w:rPr>
          <w:rFonts w:ascii="Segoe UI Historic" w:hAnsi="Segoe UI Historic" w:cs="Segoe UI Historic"/>
        </w:rPr>
        <w:t>(x-1,y);</w:t>
      </w:r>
      <w:r w:rsidRPr="00E706CF">
        <w:rPr>
          <w:rFonts w:ascii="Segoe UI Historic" w:hAnsi="Segoe UI Historic" w:cs="Segoe UI Historic"/>
        </w:rPr>
        <w:br/>
        <w:t xml:space="preserve">                    break;</w:t>
      </w:r>
      <w:r w:rsidRPr="00E706CF">
        <w:rPr>
          <w:rFonts w:ascii="Segoe UI Historic" w:hAnsi="Segoe UI Historic" w:cs="Segoe UI Historic"/>
        </w:rPr>
        <w:br/>
        <w:t xml:space="preserve">                case "down":</w:t>
      </w:r>
      <w:r w:rsidRPr="00E706CF">
        <w:rPr>
          <w:rFonts w:ascii="Segoe UI Historic" w:hAnsi="Segoe UI Historic" w:cs="Segoe UI Historic"/>
        </w:rPr>
        <w:br/>
        <w:t xml:space="preserve">                    Destroy(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System.String.Format</w:t>
      </w:r>
      <w:proofErr w:type="spellEnd"/>
      <w:r w:rsidRPr="00E706CF">
        <w:rPr>
          <w:rFonts w:ascii="Segoe UI Historic" w:hAnsi="Segoe UI Historic" w:cs="Segoe UI Historic"/>
        </w:rPr>
        <w:t>("Wall {0}-{1}-H",</w:t>
      </w:r>
      <w:proofErr w:type="spellStart"/>
      <w:r w:rsidRPr="00E706CF">
        <w:rPr>
          <w:rFonts w:ascii="Segoe UI Historic" w:hAnsi="Segoe UI Historic" w:cs="Segoe UI Historic"/>
        </w:rPr>
        <w:t>x,y</w:t>
      </w:r>
      <w:proofErr w:type="spellEnd"/>
      <w:r w:rsidRPr="00E706CF">
        <w:rPr>
          <w:rFonts w:ascii="Segoe UI Historic" w:hAnsi="Segoe UI Historic" w:cs="Segoe UI Historic"/>
        </w:rPr>
        <w:t>)));</w:t>
      </w:r>
      <w:r w:rsidRPr="00E706CF">
        <w:rPr>
          <w:rFonts w:ascii="Segoe UI Historic" w:hAnsi="Segoe UI Historic" w:cs="Segoe UI Historic"/>
        </w:rPr>
        <w:br/>
        <w:t xml:space="preserve">                    return </w:t>
      </w:r>
      <w:proofErr w:type="spellStart"/>
      <w:r w:rsidRPr="00E706CF">
        <w:rPr>
          <w:rFonts w:ascii="Segoe UI Historic" w:hAnsi="Segoe UI Historic" w:cs="Segoe UI Historic"/>
        </w:rPr>
        <w:t>BuildMaze</w:t>
      </w:r>
      <w:proofErr w:type="spellEnd"/>
      <w:r w:rsidRPr="00E706CF">
        <w:rPr>
          <w:rFonts w:ascii="Segoe UI Historic" w:hAnsi="Segoe UI Historic" w:cs="Segoe UI Historic"/>
        </w:rPr>
        <w:t>(x+1,y);</w:t>
      </w:r>
      <w:r w:rsidRPr="00E706CF">
        <w:rPr>
          <w:rFonts w:ascii="Segoe UI Historic" w:hAnsi="Segoe UI Historic" w:cs="Segoe UI Historic"/>
        </w:rPr>
        <w:br/>
        <w:t xml:space="preserve">                    break;</w:t>
      </w:r>
      <w:r w:rsidRPr="00E706CF">
        <w:rPr>
          <w:rFonts w:ascii="Segoe UI Historic" w:hAnsi="Segoe UI Historic" w:cs="Segoe UI Historic"/>
        </w:rPr>
        <w:br/>
        <w:t xml:space="preserve">                case "left":</w:t>
      </w:r>
      <w:r w:rsidRPr="00E706CF">
        <w:rPr>
          <w:rFonts w:ascii="Segoe UI Historic" w:hAnsi="Segoe UI Historic" w:cs="Segoe UI Historic"/>
        </w:rPr>
        <w:br/>
        <w:t xml:space="preserve">                    Destroy(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System.String.Format</w:t>
      </w:r>
      <w:proofErr w:type="spellEnd"/>
      <w:r w:rsidRPr="00E706CF">
        <w:rPr>
          <w:rFonts w:ascii="Segoe UI Historic" w:hAnsi="Segoe UI Historic" w:cs="Segoe UI Historic"/>
        </w:rPr>
        <w:t>("Wall {0}-{1}-V",x,y-1)));</w:t>
      </w:r>
      <w:r w:rsidRPr="00E706CF">
        <w:rPr>
          <w:rFonts w:ascii="Segoe UI Historic" w:hAnsi="Segoe UI Historic" w:cs="Segoe UI Historic"/>
        </w:rPr>
        <w:br/>
        <w:t xml:space="preserve">                    return </w:t>
      </w:r>
      <w:proofErr w:type="spellStart"/>
      <w:r w:rsidRPr="00E706CF">
        <w:rPr>
          <w:rFonts w:ascii="Segoe UI Historic" w:hAnsi="Segoe UI Historic" w:cs="Segoe UI Historic"/>
        </w:rPr>
        <w:t>BuildMaze</w:t>
      </w:r>
      <w:proofErr w:type="spellEnd"/>
      <w:r w:rsidRPr="00E706CF">
        <w:rPr>
          <w:rFonts w:ascii="Segoe UI Historic" w:hAnsi="Segoe UI Historic" w:cs="Segoe UI Historic"/>
        </w:rPr>
        <w:t>(x,y-1);</w:t>
      </w:r>
      <w:r w:rsidRPr="00E706CF">
        <w:rPr>
          <w:rFonts w:ascii="Segoe UI Historic" w:hAnsi="Segoe UI Historic" w:cs="Segoe UI Historic"/>
        </w:rPr>
        <w:br/>
        <w:t xml:space="preserve">                    break;</w:t>
      </w:r>
      <w:r w:rsidRPr="00E706CF">
        <w:rPr>
          <w:rFonts w:ascii="Segoe UI Historic" w:hAnsi="Segoe UI Historic" w:cs="Segoe UI Historic"/>
        </w:rPr>
        <w:br/>
        <w:t xml:space="preserve">                case "right":</w:t>
      </w:r>
      <w:r w:rsidRPr="00E706CF">
        <w:rPr>
          <w:rFonts w:ascii="Segoe UI Historic" w:hAnsi="Segoe UI Historic" w:cs="Segoe UI Historic"/>
        </w:rPr>
        <w:br/>
        <w:t xml:space="preserve">                    Destroy(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System.String.Format</w:t>
      </w:r>
      <w:proofErr w:type="spellEnd"/>
      <w:r w:rsidRPr="00E706CF">
        <w:rPr>
          <w:rFonts w:ascii="Segoe UI Historic" w:hAnsi="Segoe UI Historic" w:cs="Segoe UI Historic"/>
        </w:rPr>
        <w:t>("Wall {0}-{1}-V",</w:t>
      </w:r>
      <w:proofErr w:type="spellStart"/>
      <w:r w:rsidRPr="00E706CF">
        <w:rPr>
          <w:rFonts w:ascii="Segoe UI Historic" w:hAnsi="Segoe UI Historic" w:cs="Segoe UI Historic"/>
        </w:rPr>
        <w:t>x,y</w:t>
      </w:r>
      <w:proofErr w:type="spellEnd"/>
      <w:r w:rsidRPr="00E706CF">
        <w:rPr>
          <w:rFonts w:ascii="Segoe UI Historic" w:hAnsi="Segoe UI Historic" w:cs="Segoe UI Historic"/>
        </w:rPr>
        <w:t>)));</w:t>
      </w:r>
      <w:r w:rsidRPr="00E706CF">
        <w:rPr>
          <w:rFonts w:ascii="Segoe UI Historic" w:hAnsi="Segoe UI Historic" w:cs="Segoe UI Historic"/>
        </w:rPr>
        <w:br/>
        <w:t xml:space="preserve">                    return </w:t>
      </w:r>
      <w:proofErr w:type="spellStart"/>
      <w:r w:rsidRPr="00E706CF">
        <w:rPr>
          <w:rFonts w:ascii="Segoe UI Historic" w:hAnsi="Segoe UI Historic" w:cs="Segoe UI Historic"/>
        </w:rPr>
        <w:t>BuildMaze</w:t>
      </w:r>
      <w:proofErr w:type="spellEnd"/>
      <w:r w:rsidRPr="00E706CF">
        <w:rPr>
          <w:rFonts w:ascii="Segoe UI Historic" w:hAnsi="Segoe UI Historic" w:cs="Segoe UI Historic"/>
        </w:rPr>
        <w:t>(x,y+1);</w:t>
      </w:r>
      <w:r w:rsidRPr="00E706CF">
        <w:rPr>
          <w:rFonts w:ascii="Segoe UI Historic" w:hAnsi="Segoe UI Historic" w:cs="Segoe UI Historic"/>
        </w:rPr>
        <w:br/>
        <w:t xml:space="preserve">                    break;</w:t>
      </w:r>
      <w:r w:rsidRPr="00E706CF">
        <w:rPr>
          <w:rFonts w:ascii="Segoe UI Historic" w:hAnsi="Segoe UI Historic" w:cs="Segoe UI Historic"/>
        </w:rPr>
        <w:br/>
        <w:t xml:space="preserve">                default:</w:t>
      </w:r>
      <w:r w:rsidRPr="00E706CF">
        <w:rPr>
          <w:rFonts w:ascii="Segoe UI Historic" w:hAnsi="Segoe UI Historic" w:cs="Segoe UI Historic"/>
        </w:rPr>
        <w:br/>
        <w:t xml:space="preserve">                    return 0;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}else{</w:t>
      </w:r>
      <w:r w:rsidRPr="00E706CF">
        <w:rPr>
          <w:rFonts w:ascii="Segoe UI Historic" w:hAnsi="Segoe UI Historic" w:cs="Segoe UI Historic"/>
        </w:rPr>
        <w:br/>
        <w:t xml:space="preserve">            return 0;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void </w:t>
      </w:r>
      <w:proofErr w:type="spellStart"/>
      <w:r w:rsidRPr="00E706CF">
        <w:rPr>
          <w:rFonts w:ascii="Segoe UI Historic" w:hAnsi="Segoe UI Historic" w:cs="Segoe UI Historic"/>
        </w:rPr>
        <w:t>checkdir</w:t>
      </w:r>
      <w:proofErr w:type="spellEnd"/>
      <w:r w:rsidRPr="00E706CF">
        <w:rPr>
          <w:rFonts w:ascii="Segoe UI Historic" w:hAnsi="Segoe UI Historic" w:cs="Segoe UI Historic"/>
        </w:rPr>
        <w:t>(int x, int y){</w:t>
      </w:r>
      <w:r w:rsidRPr="00E706CF">
        <w:rPr>
          <w:rFonts w:ascii="Segoe UI Historic" w:hAnsi="Segoe UI Historic" w:cs="Segoe UI Historic"/>
        </w:rPr>
        <w:br/>
        <w:t xml:space="preserve">        try{if(cell[x-1,y].visited){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("remove up");</w:t>
      </w:r>
      <w:r w:rsidRPr="00E706CF">
        <w:rPr>
          <w:rFonts w:ascii="Segoe UI Historic" w:hAnsi="Segoe UI Historic" w:cs="Segoe UI Historic"/>
        </w:rPr>
        <w:br/>
        <w:t xml:space="preserve">            cell[</w:t>
      </w:r>
      <w:proofErr w:type="spellStart"/>
      <w:r w:rsidRPr="00E706CF">
        <w:rPr>
          <w:rFonts w:ascii="Segoe UI Historic" w:hAnsi="Segoe UI Historic" w:cs="Segoe UI Historic"/>
        </w:rPr>
        <w:t>x,y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dir.Remove</w:t>
      </w:r>
      <w:proofErr w:type="spellEnd"/>
      <w:r w:rsidRPr="00E706CF">
        <w:rPr>
          <w:rFonts w:ascii="Segoe UI Historic" w:hAnsi="Segoe UI Historic" w:cs="Segoe UI Historic"/>
        </w:rPr>
        <w:t>("up");</w:t>
      </w:r>
      <w:r w:rsidRPr="00E706CF">
        <w:rPr>
          <w:rFonts w:ascii="Segoe UI Historic" w:hAnsi="Segoe UI Historic" w:cs="Segoe UI Historic"/>
        </w:rPr>
        <w:br/>
        <w:t xml:space="preserve">        }}catch{}</w:t>
      </w:r>
      <w:r w:rsidRPr="00E706CF">
        <w:rPr>
          <w:rFonts w:ascii="Segoe UI Historic" w:hAnsi="Segoe UI Historic" w:cs="Segoe UI Historic"/>
        </w:rPr>
        <w:br/>
        <w:t xml:space="preserve">        try{if(cell[x+1,y].visited){</w:t>
      </w:r>
      <w:r w:rsidRPr="00E706CF">
        <w:rPr>
          <w:rFonts w:ascii="Segoe UI Historic" w:hAnsi="Segoe UI Historic" w:cs="Segoe UI Historic"/>
        </w:rPr>
        <w:br/>
        <w:t xml:space="preserve">            cell[</w:t>
      </w:r>
      <w:proofErr w:type="spellStart"/>
      <w:r w:rsidRPr="00E706CF">
        <w:rPr>
          <w:rFonts w:ascii="Segoe UI Historic" w:hAnsi="Segoe UI Historic" w:cs="Segoe UI Historic"/>
        </w:rPr>
        <w:t>x,y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dir.Remove</w:t>
      </w:r>
      <w:proofErr w:type="spellEnd"/>
      <w:r w:rsidRPr="00E706CF">
        <w:rPr>
          <w:rFonts w:ascii="Segoe UI Historic" w:hAnsi="Segoe UI Historic" w:cs="Segoe UI Historic"/>
        </w:rPr>
        <w:t>("down");</w:t>
      </w:r>
      <w:r w:rsidRPr="00E706CF">
        <w:rPr>
          <w:rFonts w:ascii="Segoe UI Historic" w:hAnsi="Segoe UI Historic" w:cs="Segoe UI Historic"/>
        </w:rPr>
        <w:br/>
        <w:t xml:space="preserve">        }}catch{}</w:t>
      </w:r>
      <w:r w:rsidRPr="00E706CF">
        <w:rPr>
          <w:rFonts w:ascii="Segoe UI Historic" w:hAnsi="Segoe UI Historic" w:cs="Segoe UI Historic"/>
        </w:rPr>
        <w:br/>
        <w:t xml:space="preserve">        try{if(cell[x,y-1].visited){</w:t>
      </w:r>
      <w:r w:rsidRPr="00E706CF">
        <w:rPr>
          <w:rFonts w:ascii="Segoe UI Historic" w:hAnsi="Segoe UI Historic" w:cs="Segoe UI Historic"/>
        </w:rPr>
        <w:br/>
        <w:t xml:space="preserve">            cell[</w:t>
      </w:r>
      <w:proofErr w:type="spellStart"/>
      <w:r w:rsidRPr="00E706CF">
        <w:rPr>
          <w:rFonts w:ascii="Segoe UI Historic" w:hAnsi="Segoe UI Historic" w:cs="Segoe UI Historic"/>
        </w:rPr>
        <w:t>x,y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dir.Remove</w:t>
      </w:r>
      <w:proofErr w:type="spellEnd"/>
      <w:r w:rsidRPr="00E706CF">
        <w:rPr>
          <w:rFonts w:ascii="Segoe UI Historic" w:hAnsi="Segoe UI Historic" w:cs="Segoe UI Historic"/>
        </w:rPr>
        <w:t>("left");</w:t>
      </w:r>
      <w:r w:rsidRPr="00E706CF">
        <w:rPr>
          <w:rFonts w:ascii="Segoe UI Historic" w:hAnsi="Segoe UI Historic" w:cs="Segoe UI Historic"/>
        </w:rPr>
        <w:br/>
        <w:t xml:space="preserve">        }}catch{}</w:t>
      </w:r>
      <w:r w:rsidRPr="00E706CF">
        <w:rPr>
          <w:rFonts w:ascii="Segoe UI Historic" w:hAnsi="Segoe UI Historic" w:cs="Segoe UI Historic"/>
        </w:rPr>
        <w:br/>
        <w:t xml:space="preserve">        try{if(cell[x,y+1].visited){</w:t>
      </w:r>
      <w:r w:rsidRPr="00E706CF">
        <w:rPr>
          <w:rFonts w:ascii="Segoe UI Historic" w:hAnsi="Segoe UI Historic" w:cs="Segoe UI Historic"/>
        </w:rPr>
        <w:br/>
        <w:t xml:space="preserve">            cell[</w:t>
      </w:r>
      <w:proofErr w:type="spellStart"/>
      <w:r w:rsidRPr="00E706CF">
        <w:rPr>
          <w:rFonts w:ascii="Segoe UI Historic" w:hAnsi="Segoe UI Historic" w:cs="Segoe UI Historic"/>
        </w:rPr>
        <w:t>x,y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dir.Remove</w:t>
      </w:r>
      <w:proofErr w:type="spellEnd"/>
      <w:r w:rsidRPr="00E706CF">
        <w:rPr>
          <w:rFonts w:ascii="Segoe UI Historic" w:hAnsi="Segoe UI Historic" w:cs="Segoe UI Historic"/>
        </w:rPr>
        <w:t>("right");</w:t>
      </w:r>
      <w:r w:rsidRPr="00E706CF">
        <w:rPr>
          <w:rFonts w:ascii="Segoe UI Historic" w:hAnsi="Segoe UI Historic" w:cs="Segoe UI Historic"/>
        </w:rPr>
        <w:br/>
        <w:t xml:space="preserve">        }}catch{}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659DAB86" w14:textId="410B9A9D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39" w:name="_Toc130588582"/>
      <w:proofErr w:type="spellStart"/>
      <w:r w:rsidRPr="00E706CF">
        <w:rPr>
          <w:rFonts w:ascii="Segoe UI Historic" w:hAnsi="Segoe UI Historic" w:cs="Segoe UI Historic"/>
        </w:rPr>
        <w:lastRenderedPageBreak/>
        <w:t>WallCell.cs</w:t>
      </w:r>
      <w:bookmarkEnd w:id="39"/>
      <w:proofErr w:type="spellEnd"/>
    </w:p>
    <w:p w14:paraId="6CCA329B" w14:textId="7429138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proofErr w:type="gram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WallCell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66DF0E16" w14:textId="476465DE" w:rsidR="00B700FE" w:rsidRPr="00E706CF" w:rsidRDefault="00B700FE" w:rsidP="002C33BD">
      <w:pPr>
        <w:pStyle w:val="aa"/>
        <w:spacing w:after="0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MazeGame</w:t>
      </w:r>
      <w:proofErr w:type="spellEnd"/>
      <w:r w:rsidRPr="00E706CF">
        <w:rPr>
          <w:rFonts w:ascii="Segoe UI Historic" w:hAnsi="Segoe UI Historic" w:cs="Segoe UI Historic"/>
        </w:rPr>
        <w:t xml:space="preserve"> &gt; Monster</w:t>
      </w:r>
    </w:p>
    <w:p w14:paraId="240458F9" w14:textId="62FE7DA0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40" w:name="_Toc130588583"/>
      <w:proofErr w:type="spellStart"/>
      <w:r w:rsidRPr="00E706CF">
        <w:rPr>
          <w:rFonts w:ascii="Segoe UI Historic" w:hAnsi="Segoe UI Historic" w:cs="Segoe UI Historic"/>
        </w:rPr>
        <w:t>BigGreiver.cs</w:t>
      </w:r>
      <w:bookmarkEnd w:id="40"/>
      <w:proofErr w:type="spellEnd"/>
    </w:p>
    <w:p w14:paraId="55D61B40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using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BigGreiver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MonsterBehaviour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public override void Update()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if (char1 == null)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try{char1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&lt;movement&gt;().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>;}catch{ }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else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if(!</w:t>
      </w:r>
      <w:proofErr w:type="spellStart"/>
      <w:r w:rsidRPr="00E706CF">
        <w:rPr>
          <w:rFonts w:ascii="Segoe UI Historic" w:hAnsi="Segoe UI Historic" w:cs="Segoe UI Historic"/>
        </w:rPr>
        <w:t>isDead</w:t>
      </w:r>
      <w:proofErr w:type="spellEnd"/>
      <w:r w:rsidRPr="00E706CF">
        <w:rPr>
          <w:rFonts w:ascii="Segoe UI Historic" w:hAnsi="Segoe UI Historic" w:cs="Segoe UI Historic"/>
        </w:rPr>
        <w:t>) Chase(char1.transform.position,2,15,1.53f,35f);</w:t>
      </w:r>
      <w:r w:rsidRPr="00E706CF">
        <w:rPr>
          <w:rFonts w:ascii="Segoe UI Historic" w:hAnsi="Segoe UI Historic" w:cs="Segoe UI Historic"/>
        </w:rPr>
        <w:br/>
        <w:t xml:space="preserve">            if(!</w:t>
      </w:r>
      <w:proofErr w:type="spellStart"/>
      <w:r w:rsidRPr="00E706CF">
        <w:rPr>
          <w:rFonts w:ascii="Segoe UI Historic" w:hAnsi="Segoe UI Historic" w:cs="Segoe UI Historic"/>
        </w:rPr>
        <w:t>isRunned</w:t>
      </w:r>
      <w:proofErr w:type="spellEnd"/>
      <w:r w:rsidRPr="00E706CF">
        <w:rPr>
          <w:rFonts w:ascii="Segoe UI Historic" w:hAnsi="Segoe UI Historic" w:cs="Segoe UI Historic"/>
        </w:rPr>
        <w:t>) Dead();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    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11E05B71" w14:textId="21274266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41" w:name="_Toc130588584"/>
      <w:proofErr w:type="spellStart"/>
      <w:r w:rsidRPr="00E706CF">
        <w:rPr>
          <w:rFonts w:ascii="Segoe UI Historic" w:hAnsi="Segoe UI Historic" w:cs="Segoe UI Historic"/>
        </w:rPr>
        <w:t>blade.cs</w:t>
      </w:r>
      <w:bookmarkEnd w:id="41"/>
      <w:proofErr w:type="spellEnd"/>
    </w:p>
    <w:p w14:paraId="6720B4D2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using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blade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float </w:t>
      </w:r>
      <w:proofErr w:type="spellStart"/>
      <w:r w:rsidRPr="00E706CF">
        <w:rPr>
          <w:rFonts w:ascii="Segoe UI Historic" w:hAnsi="Segoe UI Historic" w:cs="Segoe UI Historic"/>
        </w:rPr>
        <w:t>rotateSpeed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float Scale;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// Start is called before the first frame update</w:t>
      </w:r>
      <w:r w:rsidRPr="00E706CF">
        <w:rPr>
          <w:rFonts w:ascii="Segoe UI Historic" w:hAnsi="Segoe UI Historic" w:cs="Segoe UI Historic"/>
        </w:rPr>
        <w:br/>
        <w:t xml:space="preserve">    void Start()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Vector3 or = </w:t>
      </w:r>
      <w:proofErr w:type="spellStart"/>
      <w:r w:rsidRPr="00E706CF">
        <w:rPr>
          <w:rFonts w:ascii="Segoe UI Historic" w:hAnsi="Segoe UI Historic" w:cs="Segoe UI Historic"/>
        </w:rPr>
        <w:t>transform.localScale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transform.localScale</w:t>
      </w:r>
      <w:proofErr w:type="spellEnd"/>
      <w:r w:rsidRPr="00E706CF">
        <w:rPr>
          <w:rFonts w:ascii="Segoe UI Historic" w:hAnsi="Segoe UI Historic" w:cs="Segoe UI Historic"/>
        </w:rPr>
        <w:t xml:space="preserve"> = new Vector3(</w:t>
      </w:r>
      <w:proofErr w:type="spellStart"/>
      <w:r w:rsidRPr="00E706CF">
        <w:rPr>
          <w:rFonts w:ascii="Segoe UI Historic" w:hAnsi="Segoe UI Historic" w:cs="Segoe UI Historic"/>
        </w:rPr>
        <w:t>or.x,or.y,or.z</w:t>
      </w:r>
      <w:proofErr w:type="spellEnd"/>
      <w:r w:rsidRPr="00E706CF">
        <w:rPr>
          <w:rFonts w:ascii="Segoe UI Historic" w:hAnsi="Segoe UI Historic" w:cs="Segoe UI Historic"/>
        </w:rPr>
        <w:t>*Scale);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void Update()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transform.Rotate</w:t>
      </w:r>
      <w:proofErr w:type="spellEnd"/>
      <w:r w:rsidRPr="00E706CF">
        <w:rPr>
          <w:rFonts w:ascii="Segoe UI Historic" w:hAnsi="Segoe UI Historic" w:cs="Segoe UI Historic"/>
        </w:rPr>
        <w:t>( new Vector3(0,rotateSpeed*</w:t>
      </w:r>
      <w:proofErr w:type="spellStart"/>
      <w:r w:rsidRPr="00E706CF">
        <w:rPr>
          <w:rFonts w:ascii="Segoe UI Historic" w:hAnsi="Segoe UI Historic" w:cs="Segoe UI Historic"/>
        </w:rPr>
        <w:t>Time.deltaTime</w:t>
      </w:r>
      <w:proofErr w:type="spellEnd"/>
      <w:r w:rsidRPr="00E706CF">
        <w:rPr>
          <w:rFonts w:ascii="Segoe UI Historic" w:hAnsi="Segoe UI Historic" w:cs="Segoe UI Historic"/>
        </w:rPr>
        <w:t>, 0));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private void </w:t>
      </w:r>
      <w:proofErr w:type="spellStart"/>
      <w:r w:rsidRPr="00E706CF">
        <w:rPr>
          <w:rFonts w:ascii="Segoe UI Historic" w:hAnsi="Segoe UI Historic" w:cs="Segoe UI Historic"/>
        </w:rPr>
        <w:t>OnCollisionEnter</w:t>
      </w:r>
      <w:proofErr w:type="spellEnd"/>
      <w:r w:rsidRPr="00E706CF">
        <w:rPr>
          <w:rFonts w:ascii="Segoe UI Historic" w:hAnsi="Segoe UI Historic" w:cs="Segoe UI Historic"/>
        </w:rPr>
        <w:t>(Collision collision)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Singleton.HealthClass.changeHP</w:t>
      </w:r>
      <w:proofErr w:type="spellEnd"/>
      <w:r w:rsidRPr="00E706CF">
        <w:rPr>
          <w:rFonts w:ascii="Segoe UI Historic" w:hAnsi="Segoe UI Historic" w:cs="Segoe UI Historic"/>
        </w:rPr>
        <w:t>(-10);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6CC5D406" w14:textId="7DC6A56F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42" w:name="_Toc130588585"/>
      <w:proofErr w:type="spellStart"/>
      <w:r w:rsidRPr="00E706CF">
        <w:rPr>
          <w:rFonts w:ascii="Segoe UI Historic" w:hAnsi="Segoe UI Historic" w:cs="Segoe UI Historic"/>
        </w:rPr>
        <w:t>MonsterBaseClass.cs</w:t>
      </w:r>
      <w:bookmarkEnd w:id="42"/>
      <w:proofErr w:type="spellEnd"/>
    </w:p>
    <w:p w14:paraId="7C63CE0E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Unity.VisualScripting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interface </w:t>
      </w:r>
      <w:proofErr w:type="spellStart"/>
      <w:r w:rsidRPr="00E706CF">
        <w:rPr>
          <w:rFonts w:ascii="Segoe UI Historic" w:hAnsi="Segoe UI Historic" w:cs="Segoe UI Historic"/>
        </w:rPr>
        <w:t>IMonsterConfig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  <w:r w:rsidRPr="00E706CF">
        <w:rPr>
          <w:rFonts w:ascii="Segoe UI Historic" w:hAnsi="Segoe UI Historic" w:cs="Segoe UI Historic"/>
        </w:rPr>
        <w:br/>
        <w:t xml:space="preserve">    public float health { get; set; }</w:t>
      </w:r>
      <w:r w:rsidRPr="00E706CF">
        <w:rPr>
          <w:rFonts w:ascii="Segoe UI Historic" w:hAnsi="Segoe UI Historic" w:cs="Segoe UI Historic"/>
        </w:rPr>
        <w:br/>
        <w:t xml:space="preserve">    public Transform location { get; set; }</w:t>
      </w:r>
      <w:r w:rsidRPr="00E706CF">
        <w:rPr>
          <w:rFonts w:ascii="Segoe UI Historic" w:hAnsi="Segoe UI Historic" w:cs="Segoe UI Historic"/>
        </w:rPr>
        <w:br/>
        <w:t xml:space="preserve">    public void Look(Vector3 loc);</w:t>
      </w:r>
      <w:r w:rsidRPr="00E706CF">
        <w:rPr>
          <w:rFonts w:ascii="Segoe UI Historic" w:hAnsi="Segoe UI Historic" w:cs="Segoe UI Historic"/>
        </w:rPr>
        <w:br/>
        <w:t xml:space="preserve">    public void Chase(Vector3 loc, float </w:t>
      </w:r>
      <w:proofErr w:type="spellStart"/>
      <w:r w:rsidRPr="00E706CF">
        <w:rPr>
          <w:rFonts w:ascii="Segoe UI Historic" w:hAnsi="Segoe UI Historic" w:cs="Segoe UI Historic"/>
        </w:rPr>
        <w:t>MoveSpeed</w:t>
      </w:r>
      <w:proofErr w:type="spellEnd"/>
      <w:r w:rsidRPr="00E706CF">
        <w:rPr>
          <w:rFonts w:ascii="Segoe UI Historic" w:hAnsi="Segoe UI Historic" w:cs="Segoe UI Historic"/>
        </w:rPr>
        <w:t xml:space="preserve">, float </w:t>
      </w:r>
      <w:proofErr w:type="spellStart"/>
      <w:r w:rsidRPr="00E706CF">
        <w:rPr>
          <w:rFonts w:ascii="Segoe UI Historic" w:hAnsi="Segoe UI Historic" w:cs="Segoe UI Historic"/>
        </w:rPr>
        <w:t>MoveDist</w:t>
      </w:r>
      <w:proofErr w:type="spellEnd"/>
      <w:r w:rsidRPr="00E706CF">
        <w:rPr>
          <w:rFonts w:ascii="Segoe UI Historic" w:hAnsi="Segoe UI Historic" w:cs="Segoe UI Historic"/>
        </w:rPr>
        <w:t xml:space="preserve">, float </w:t>
      </w:r>
      <w:proofErr w:type="spellStart"/>
      <w:r w:rsidRPr="00E706CF">
        <w:rPr>
          <w:rFonts w:ascii="Segoe UI Historic" w:hAnsi="Segoe UI Historic" w:cs="Segoe UI Historic"/>
        </w:rPr>
        <w:t>AttackDist</w:t>
      </w:r>
      <w:proofErr w:type="spellEnd"/>
      <w:r w:rsidRPr="00E706CF">
        <w:rPr>
          <w:rFonts w:ascii="Segoe UI Historic" w:hAnsi="Segoe UI Historic" w:cs="Segoe UI Historic"/>
        </w:rPr>
        <w:t xml:space="preserve"> ,float </w:t>
      </w:r>
      <w:proofErr w:type="spellStart"/>
      <w:r w:rsidRPr="00E706CF">
        <w:rPr>
          <w:rFonts w:ascii="Segoe UI Historic" w:hAnsi="Segoe UI Historic" w:cs="Segoe UI Historic"/>
        </w:rPr>
        <w:t>LookDist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public void Dead();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abstract class </w:t>
      </w:r>
      <w:proofErr w:type="spellStart"/>
      <w:r w:rsidRPr="00E706CF">
        <w:rPr>
          <w:rFonts w:ascii="Segoe UI Historic" w:hAnsi="Segoe UI Historic" w:cs="Segoe UI Historic"/>
        </w:rPr>
        <w:t>MonsterBehaviour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IMonsterConfig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public float _health;</w:t>
      </w:r>
      <w:r w:rsidRPr="00E706CF">
        <w:rPr>
          <w:rFonts w:ascii="Segoe UI Historic" w:hAnsi="Segoe UI Historic" w:cs="Segoe UI Historic"/>
        </w:rPr>
        <w:br/>
        <w:t xml:space="preserve">    private Transform _location, _</w:t>
      </w:r>
      <w:proofErr w:type="spellStart"/>
      <w:r w:rsidRPr="00E706CF">
        <w:rPr>
          <w:rFonts w:ascii="Segoe UI Historic" w:hAnsi="Segoe UI Historic" w:cs="Segoe UI Historic"/>
        </w:rPr>
        <w:t>monsterloc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protected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char1;</w:t>
      </w:r>
      <w:r w:rsidRPr="00E706CF">
        <w:rPr>
          <w:rFonts w:ascii="Segoe UI Historic" w:hAnsi="Segoe UI Historic" w:cs="Segoe UI Historic"/>
        </w:rPr>
        <w:br/>
        <w:t xml:space="preserve">    private Animator _animator;</w:t>
      </w:r>
      <w:r w:rsidRPr="00E706CF">
        <w:rPr>
          <w:rFonts w:ascii="Segoe UI Historic" w:hAnsi="Segoe UI Historic" w:cs="Segoe UI Historic"/>
        </w:rPr>
        <w:br/>
        <w:t xml:space="preserve">    protected bool </w:t>
      </w:r>
      <w:proofErr w:type="spellStart"/>
      <w:r w:rsidRPr="00E706CF">
        <w:rPr>
          <w:rFonts w:ascii="Segoe UI Historic" w:hAnsi="Segoe UI Historic" w:cs="Segoe UI Historic"/>
        </w:rPr>
        <w:t>isDead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protected bool </w:t>
      </w:r>
      <w:proofErr w:type="spellStart"/>
      <w:r w:rsidRPr="00E706CF">
        <w:rPr>
          <w:rFonts w:ascii="Segoe UI Historic" w:hAnsi="Segoe UI Historic" w:cs="Segoe UI Historic"/>
        </w:rPr>
        <w:t>isRunned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private </w:t>
      </w:r>
      <w:proofErr w:type="spellStart"/>
      <w:r w:rsidRPr="00E706CF">
        <w:rPr>
          <w:rFonts w:ascii="Segoe UI Historic" w:hAnsi="Segoe UI Historic" w:cs="Segoe UI Historic"/>
        </w:rPr>
        <w:t>MazeManager</w:t>
      </w:r>
      <w:proofErr w:type="spellEnd"/>
      <w:r w:rsidRPr="00E706CF">
        <w:rPr>
          <w:rFonts w:ascii="Segoe UI Historic" w:hAnsi="Segoe UI Historic" w:cs="Segoe UI Historic"/>
        </w:rPr>
        <w:t xml:space="preserve"> _ins;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public float health { get =&gt; _health;</w:t>
      </w:r>
      <w:r w:rsidRPr="00E706CF">
        <w:rPr>
          <w:rFonts w:ascii="Segoe UI Historic" w:hAnsi="Segoe UI Historic" w:cs="Segoe UI Historic"/>
        </w:rPr>
        <w:br/>
        <w:t xml:space="preserve">        set =&gt; _health = value; }</w:t>
      </w:r>
      <w:r w:rsidRPr="00E706CF">
        <w:rPr>
          <w:rFonts w:ascii="Segoe UI Historic" w:hAnsi="Segoe UI Historic" w:cs="Segoe UI Historic"/>
        </w:rPr>
        <w:br/>
        <w:t xml:space="preserve">    public Transform location { get =&gt; _location;</w:t>
      </w:r>
      <w:r w:rsidRPr="00E706CF">
        <w:rPr>
          <w:rFonts w:ascii="Segoe UI Historic" w:hAnsi="Segoe UI Historic" w:cs="Segoe UI Historic"/>
        </w:rPr>
        <w:br/>
        <w:t xml:space="preserve">        set =&gt; _location = value;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Awake()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monsterloc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gameObject.transform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_health = 100f;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void Start()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_animator = </w:t>
      </w:r>
      <w:proofErr w:type="spellStart"/>
      <w:r w:rsidRPr="00E706CF">
        <w:rPr>
          <w:rFonts w:ascii="Segoe UI Historic" w:hAnsi="Segoe UI Historic" w:cs="Segoe UI Historic"/>
        </w:rPr>
        <w:t>GetComponentInChildren</w:t>
      </w:r>
      <w:proofErr w:type="spellEnd"/>
      <w:r w:rsidRPr="00E706CF">
        <w:rPr>
          <w:rFonts w:ascii="Segoe UI Historic" w:hAnsi="Segoe UI Historic" w:cs="Segoe UI Historic"/>
        </w:rPr>
        <w:t>&lt;Animator&gt;();</w:t>
      </w:r>
      <w:r w:rsidRPr="00E706CF">
        <w:rPr>
          <w:rFonts w:ascii="Segoe UI Historic" w:hAnsi="Segoe UI Historic" w:cs="Segoe UI Historic"/>
        </w:rPr>
        <w:br/>
        <w:t xml:space="preserve">        _ins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MazeManager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//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(char1);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virtual void Update()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if (char1 == null)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char1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&lt;movement&gt;().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else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if(!</w:t>
      </w:r>
      <w:proofErr w:type="spellStart"/>
      <w:r w:rsidRPr="00E706CF">
        <w:rPr>
          <w:rFonts w:ascii="Segoe UI Historic" w:hAnsi="Segoe UI Historic" w:cs="Segoe UI Historic"/>
        </w:rPr>
        <w:t>isDead</w:t>
      </w:r>
      <w:proofErr w:type="spellEnd"/>
      <w:r w:rsidRPr="00E706CF">
        <w:rPr>
          <w:rFonts w:ascii="Segoe UI Historic" w:hAnsi="Segoe UI Historic" w:cs="Segoe UI Historic"/>
        </w:rPr>
        <w:t>) Chase(char1.transform.position);</w:t>
      </w:r>
      <w:r w:rsidRPr="00E706CF">
        <w:rPr>
          <w:rFonts w:ascii="Segoe UI Historic" w:hAnsi="Segoe UI Historic" w:cs="Segoe UI Historic"/>
        </w:rPr>
        <w:br/>
        <w:t xml:space="preserve">            if(!</w:t>
      </w:r>
      <w:proofErr w:type="spellStart"/>
      <w:r w:rsidRPr="00E706CF">
        <w:rPr>
          <w:rFonts w:ascii="Segoe UI Historic" w:hAnsi="Segoe UI Historic" w:cs="Segoe UI Historic"/>
        </w:rPr>
        <w:t>isRunned</w:t>
      </w:r>
      <w:proofErr w:type="spellEnd"/>
      <w:r w:rsidRPr="00E706CF">
        <w:rPr>
          <w:rFonts w:ascii="Segoe UI Historic" w:hAnsi="Segoe UI Historic" w:cs="Segoe UI Historic"/>
        </w:rPr>
        <w:t>) Dead();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Look(Vector3 loc)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float </w:t>
      </w:r>
      <w:proofErr w:type="spellStart"/>
      <w:r w:rsidRPr="00E706CF">
        <w:rPr>
          <w:rFonts w:ascii="Segoe UI Historic" w:hAnsi="Segoe UI Historic" w:cs="Segoe UI Historic"/>
        </w:rPr>
        <w:t>deltax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transform.position.x</w:t>
      </w:r>
      <w:proofErr w:type="spellEnd"/>
      <w:r w:rsidRPr="00E706CF">
        <w:rPr>
          <w:rFonts w:ascii="Segoe UI Historic" w:hAnsi="Segoe UI Historic" w:cs="Segoe UI Historic"/>
        </w:rPr>
        <w:t xml:space="preserve"> - </w:t>
      </w:r>
      <w:proofErr w:type="spellStart"/>
      <w:r w:rsidRPr="00E706CF">
        <w:rPr>
          <w:rFonts w:ascii="Segoe UI Historic" w:hAnsi="Segoe UI Historic" w:cs="Segoe UI Historic"/>
        </w:rPr>
        <w:t>loc.x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float </w:t>
      </w:r>
      <w:proofErr w:type="spellStart"/>
      <w:r w:rsidRPr="00E706CF">
        <w:rPr>
          <w:rFonts w:ascii="Segoe UI Historic" w:hAnsi="Segoe UI Historic" w:cs="Segoe UI Historic"/>
        </w:rPr>
        <w:t>deltay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transform.position.z</w:t>
      </w:r>
      <w:proofErr w:type="spellEnd"/>
      <w:r w:rsidRPr="00E706CF">
        <w:rPr>
          <w:rFonts w:ascii="Segoe UI Historic" w:hAnsi="Segoe UI Historic" w:cs="Segoe UI Historic"/>
        </w:rPr>
        <w:t xml:space="preserve"> - </w:t>
      </w:r>
      <w:proofErr w:type="spellStart"/>
      <w:r w:rsidRPr="00E706CF">
        <w:rPr>
          <w:rFonts w:ascii="Segoe UI Historic" w:hAnsi="Segoe UI Historic" w:cs="Segoe UI Historic"/>
        </w:rPr>
        <w:t>loc.z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float x = Mathf.Rad2Deg* (</w:t>
      </w:r>
      <w:proofErr w:type="spellStart"/>
      <w:r w:rsidRPr="00E706CF">
        <w:rPr>
          <w:rFonts w:ascii="Segoe UI Historic" w:hAnsi="Segoe UI Historic" w:cs="Segoe UI Historic"/>
        </w:rPr>
        <w:t>Mathf.Atan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deltay</w:t>
      </w:r>
      <w:proofErr w:type="spellEnd"/>
      <w:r w:rsidRPr="00E706CF">
        <w:rPr>
          <w:rFonts w:ascii="Segoe UI Historic" w:hAnsi="Segoe UI Historic" w:cs="Segoe UI Historic"/>
        </w:rPr>
        <w:t>/</w:t>
      </w:r>
      <w:proofErr w:type="spellStart"/>
      <w:r w:rsidRPr="00E706CF">
        <w:rPr>
          <w:rFonts w:ascii="Segoe UI Historic" w:hAnsi="Segoe UI Historic" w:cs="Segoe UI Historic"/>
        </w:rPr>
        <w:t>deltax</w:t>
      </w:r>
      <w:proofErr w:type="spellEnd"/>
      <w:r w:rsidRPr="00E706CF">
        <w:rPr>
          <w:rFonts w:ascii="Segoe UI Historic" w:hAnsi="Segoe UI Historic" w:cs="Segoe UI Historic"/>
        </w:rPr>
        <w:t>));</w:t>
      </w:r>
      <w:r w:rsidRPr="00E706CF">
        <w:rPr>
          <w:rFonts w:ascii="Segoe UI Historic" w:hAnsi="Segoe UI Historic" w:cs="Segoe UI Historic"/>
        </w:rPr>
        <w:br/>
        <w:t xml:space="preserve">        Vector3 test;</w:t>
      </w:r>
      <w:r w:rsidRPr="00E706CF">
        <w:rPr>
          <w:rFonts w:ascii="Segoe UI Historic" w:hAnsi="Segoe UI Historic" w:cs="Segoe UI Historic"/>
        </w:rPr>
        <w:br/>
        <w:t xml:space="preserve">        if (</w:t>
      </w:r>
      <w:proofErr w:type="spellStart"/>
      <w:r w:rsidRPr="00E706CF">
        <w:rPr>
          <w:rFonts w:ascii="Segoe UI Historic" w:hAnsi="Segoe UI Historic" w:cs="Segoe UI Historic"/>
        </w:rPr>
        <w:t>deltax</w:t>
      </w:r>
      <w:proofErr w:type="spellEnd"/>
      <w:r w:rsidRPr="00E706CF">
        <w:rPr>
          <w:rFonts w:ascii="Segoe UI Historic" w:hAnsi="Segoe UI Historic" w:cs="Segoe UI Historic"/>
        </w:rPr>
        <w:t xml:space="preserve"> &lt; 0 &amp;&amp; </w:t>
      </w:r>
      <w:proofErr w:type="spellStart"/>
      <w:r w:rsidRPr="00E706CF">
        <w:rPr>
          <w:rFonts w:ascii="Segoe UI Historic" w:hAnsi="Segoe UI Historic" w:cs="Segoe UI Historic"/>
        </w:rPr>
        <w:t>deltay</w:t>
      </w:r>
      <w:proofErr w:type="spellEnd"/>
      <w:r w:rsidRPr="00E706CF">
        <w:rPr>
          <w:rFonts w:ascii="Segoe UI Historic" w:hAnsi="Segoe UI Historic" w:cs="Segoe UI Historic"/>
        </w:rPr>
        <w:t xml:space="preserve"> &gt; 0) test = new Vector3(0, -(270+x), 0);</w:t>
      </w:r>
      <w:r w:rsidRPr="00E706CF">
        <w:rPr>
          <w:rFonts w:ascii="Segoe UI Historic" w:hAnsi="Segoe UI Historic" w:cs="Segoe UI Historic"/>
        </w:rPr>
        <w:br/>
        <w:t xml:space="preserve">        else if (</w:t>
      </w:r>
      <w:proofErr w:type="spellStart"/>
      <w:r w:rsidRPr="00E706CF">
        <w:rPr>
          <w:rFonts w:ascii="Segoe UI Historic" w:hAnsi="Segoe UI Historic" w:cs="Segoe UI Historic"/>
        </w:rPr>
        <w:t>deltax</w:t>
      </w:r>
      <w:proofErr w:type="spellEnd"/>
      <w:r w:rsidRPr="00E706CF">
        <w:rPr>
          <w:rFonts w:ascii="Segoe UI Historic" w:hAnsi="Segoe UI Historic" w:cs="Segoe UI Historic"/>
        </w:rPr>
        <w:t xml:space="preserve"> &lt;0 &amp;&amp;</w:t>
      </w:r>
      <w:proofErr w:type="spellStart"/>
      <w:r w:rsidRPr="00E706CF">
        <w:rPr>
          <w:rFonts w:ascii="Segoe UI Historic" w:hAnsi="Segoe UI Historic" w:cs="Segoe UI Historic"/>
        </w:rPr>
        <w:t>deltay</w:t>
      </w:r>
      <w:proofErr w:type="spellEnd"/>
      <w:r w:rsidRPr="00E706CF">
        <w:rPr>
          <w:rFonts w:ascii="Segoe UI Historic" w:hAnsi="Segoe UI Historic" w:cs="Segoe UI Historic"/>
        </w:rPr>
        <w:t xml:space="preserve"> &lt;0) test = new Vector3(0, 90-x, 0);</w:t>
      </w:r>
      <w:r w:rsidRPr="00E706CF">
        <w:rPr>
          <w:rFonts w:ascii="Segoe UI Historic" w:hAnsi="Segoe UI Historic" w:cs="Segoe UI Historic"/>
        </w:rPr>
        <w:br/>
        <w:t xml:space="preserve">        else if (</w:t>
      </w:r>
      <w:proofErr w:type="spellStart"/>
      <w:r w:rsidRPr="00E706CF">
        <w:rPr>
          <w:rFonts w:ascii="Segoe UI Historic" w:hAnsi="Segoe UI Historic" w:cs="Segoe UI Historic"/>
        </w:rPr>
        <w:t>deltax</w:t>
      </w:r>
      <w:proofErr w:type="spellEnd"/>
      <w:r w:rsidRPr="00E706CF">
        <w:rPr>
          <w:rFonts w:ascii="Segoe UI Historic" w:hAnsi="Segoe UI Historic" w:cs="Segoe UI Historic"/>
        </w:rPr>
        <w:t xml:space="preserve"> &gt; 0 &amp;&amp; </w:t>
      </w:r>
      <w:proofErr w:type="spellStart"/>
      <w:r w:rsidRPr="00E706CF">
        <w:rPr>
          <w:rFonts w:ascii="Segoe UI Historic" w:hAnsi="Segoe UI Historic" w:cs="Segoe UI Historic"/>
        </w:rPr>
        <w:t>deltay</w:t>
      </w:r>
      <w:proofErr w:type="spellEnd"/>
      <w:r w:rsidRPr="00E706CF">
        <w:rPr>
          <w:rFonts w:ascii="Segoe UI Historic" w:hAnsi="Segoe UI Historic" w:cs="Segoe UI Historic"/>
        </w:rPr>
        <w:t xml:space="preserve"> &lt; 0) test = new Vector3(0, -90-x, 0);</w:t>
      </w:r>
      <w:r w:rsidRPr="00E706CF">
        <w:rPr>
          <w:rFonts w:ascii="Segoe UI Historic" w:hAnsi="Segoe UI Historic" w:cs="Segoe UI Historic"/>
        </w:rPr>
        <w:br/>
        <w:t xml:space="preserve">        else test = new Vector3(0, -90-x, 0);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transform.localEulerAngles</w:t>
      </w:r>
      <w:proofErr w:type="spellEnd"/>
      <w:r w:rsidRPr="00E706CF">
        <w:rPr>
          <w:rFonts w:ascii="Segoe UI Historic" w:hAnsi="Segoe UI Historic" w:cs="Segoe UI Historic"/>
        </w:rPr>
        <w:t xml:space="preserve"> = test;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public void Chase(Vector3 </w:t>
      </w:r>
      <w:proofErr w:type="spellStart"/>
      <w:r w:rsidRPr="00E706CF">
        <w:rPr>
          <w:rFonts w:ascii="Segoe UI Historic" w:hAnsi="Segoe UI Historic" w:cs="Segoe UI Historic"/>
        </w:rPr>
        <w:t>loc,float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MoveSpeed</w:t>
      </w:r>
      <w:proofErr w:type="spellEnd"/>
      <w:r w:rsidRPr="00E706CF">
        <w:rPr>
          <w:rFonts w:ascii="Segoe UI Historic" w:hAnsi="Segoe UI Historic" w:cs="Segoe UI Historic"/>
        </w:rPr>
        <w:t xml:space="preserve"> = 2f, float </w:t>
      </w:r>
      <w:proofErr w:type="spellStart"/>
      <w:r w:rsidRPr="00E706CF">
        <w:rPr>
          <w:rFonts w:ascii="Segoe UI Historic" w:hAnsi="Segoe UI Historic" w:cs="Segoe UI Historic"/>
        </w:rPr>
        <w:t>MoveDist</w:t>
      </w:r>
      <w:proofErr w:type="spellEnd"/>
      <w:r w:rsidRPr="00E706CF">
        <w:rPr>
          <w:rFonts w:ascii="Segoe UI Historic" w:hAnsi="Segoe UI Historic" w:cs="Segoe UI Historic"/>
        </w:rPr>
        <w:t xml:space="preserve"> = 10f, float </w:t>
      </w:r>
      <w:proofErr w:type="spellStart"/>
      <w:r w:rsidRPr="00E706CF">
        <w:rPr>
          <w:rFonts w:ascii="Segoe UI Historic" w:hAnsi="Segoe UI Historic" w:cs="Segoe UI Historic"/>
        </w:rPr>
        <w:t>AttackDist</w:t>
      </w:r>
      <w:proofErr w:type="spellEnd"/>
      <w:r w:rsidRPr="00E706CF">
        <w:rPr>
          <w:rFonts w:ascii="Segoe UI Historic" w:hAnsi="Segoe UI Historic" w:cs="Segoe UI Historic"/>
        </w:rPr>
        <w:t xml:space="preserve"> = 1.3f,float </w:t>
      </w:r>
      <w:proofErr w:type="spellStart"/>
      <w:r w:rsidRPr="00E706CF">
        <w:rPr>
          <w:rFonts w:ascii="Segoe UI Historic" w:hAnsi="Segoe UI Historic" w:cs="Segoe UI Historic"/>
        </w:rPr>
        <w:t>LookDist</w:t>
      </w:r>
      <w:proofErr w:type="spellEnd"/>
      <w:r w:rsidRPr="00E706CF">
        <w:rPr>
          <w:rFonts w:ascii="Segoe UI Historic" w:hAnsi="Segoe UI Historic" w:cs="Segoe UI Historic"/>
        </w:rPr>
        <w:t xml:space="preserve"> = 25f)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// Vector3 trans = </w:t>
      </w:r>
      <w:proofErr w:type="spellStart"/>
      <w:r w:rsidRPr="00E706CF">
        <w:rPr>
          <w:rFonts w:ascii="Segoe UI Historic" w:hAnsi="Segoe UI Historic" w:cs="Segoe UI Historic"/>
        </w:rPr>
        <w:t>transform.TransformDirection</w:t>
      </w:r>
      <w:proofErr w:type="spellEnd"/>
      <w:r w:rsidRPr="00E706CF">
        <w:rPr>
          <w:rFonts w:ascii="Segoe UI Historic" w:hAnsi="Segoe UI Historic" w:cs="Segoe UI Historic"/>
        </w:rPr>
        <w:t>(loc);</w:t>
      </w:r>
      <w:r w:rsidRPr="00E706CF">
        <w:rPr>
          <w:rFonts w:ascii="Segoe UI Historic" w:hAnsi="Segoe UI Historic" w:cs="Segoe UI Historic"/>
        </w:rPr>
        <w:br/>
        <w:t xml:space="preserve">        // </w:t>
      </w:r>
      <w:proofErr w:type="spellStart"/>
      <w:r w:rsidRPr="00E706CF">
        <w:rPr>
          <w:rFonts w:ascii="Segoe UI Historic" w:hAnsi="Segoe UI Historic" w:cs="Segoe UI Historic"/>
        </w:rPr>
        <w:t>transform.LookAt</w:t>
      </w:r>
      <w:proofErr w:type="spellEnd"/>
      <w:r w:rsidRPr="00E706CF">
        <w:rPr>
          <w:rFonts w:ascii="Segoe UI Historic" w:hAnsi="Segoe UI Historic" w:cs="Segoe UI Historic"/>
        </w:rPr>
        <w:t>(char1.transform.position);</w:t>
      </w:r>
      <w:r w:rsidRPr="00E706CF">
        <w:rPr>
          <w:rFonts w:ascii="Segoe UI Historic" w:hAnsi="Segoe UI Historic" w:cs="Segoe UI Historic"/>
        </w:rPr>
        <w:br/>
        <w:t xml:space="preserve">        float </w:t>
      </w:r>
      <w:proofErr w:type="spellStart"/>
      <w:r w:rsidRPr="00E706CF">
        <w:rPr>
          <w:rFonts w:ascii="Segoe UI Historic" w:hAnsi="Segoe UI Historic" w:cs="Segoe UI Historic"/>
        </w:rPr>
        <w:t>dist</w:t>
      </w:r>
      <w:proofErr w:type="spellEnd"/>
      <w:r w:rsidRPr="00E706CF">
        <w:rPr>
          <w:rFonts w:ascii="Segoe UI Historic" w:hAnsi="Segoe UI Historic" w:cs="Segoe UI Historic"/>
        </w:rPr>
        <w:t xml:space="preserve"> = Vector3.Distance(transform.position,char1.transform.position);</w:t>
      </w:r>
      <w:r w:rsidRPr="00E706CF">
        <w:rPr>
          <w:rFonts w:ascii="Segoe UI Historic" w:hAnsi="Segoe UI Historic" w:cs="Segoe UI Historic"/>
        </w:rPr>
        <w:br/>
        <w:t xml:space="preserve">        if(</w:t>
      </w:r>
      <w:proofErr w:type="spellStart"/>
      <w:r w:rsidRPr="00E706CF">
        <w:rPr>
          <w:rFonts w:ascii="Segoe UI Historic" w:hAnsi="Segoe UI Historic" w:cs="Segoe UI Historic"/>
        </w:rPr>
        <w:t>dist</w:t>
      </w:r>
      <w:proofErr w:type="spellEnd"/>
      <w:r w:rsidRPr="00E706CF">
        <w:rPr>
          <w:rFonts w:ascii="Segoe UI Historic" w:hAnsi="Segoe UI Historic" w:cs="Segoe UI Historic"/>
        </w:rPr>
        <w:t xml:space="preserve"> &lt;= </w:t>
      </w:r>
      <w:proofErr w:type="spellStart"/>
      <w:r w:rsidRPr="00E706CF">
        <w:rPr>
          <w:rFonts w:ascii="Segoe UI Historic" w:hAnsi="Segoe UI Historic" w:cs="Segoe UI Historic"/>
        </w:rPr>
        <w:t>LookDist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Look(loc);</w:t>
      </w:r>
      <w:r w:rsidRPr="00E706CF">
        <w:rPr>
          <w:rFonts w:ascii="Segoe UI Historic" w:hAnsi="Segoe UI Historic" w:cs="Segoe UI Historic"/>
        </w:rPr>
        <w:br/>
        <w:t xml:space="preserve">            _</w:t>
      </w:r>
      <w:proofErr w:type="spellStart"/>
      <w:r w:rsidRPr="00E706CF">
        <w:rPr>
          <w:rFonts w:ascii="Segoe UI Historic" w:hAnsi="Segoe UI Historic" w:cs="Segoe UI Historic"/>
        </w:rPr>
        <w:t>ins.MonsterPrompt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if(</w:t>
      </w:r>
      <w:proofErr w:type="spellStart"/>
      <w:r w:rsidRPr="00E706CF">
        <w:rPr>
          <w:rFonts w:ascii="Segoe UI Historic" w:hAnsi="Segoe UI Historic" w:cs="Segoe UI Historic"/>
        </w:rPr>
        <w:t>dist</w:t>
      </w:r>
      <w:proofErr w:type="spellEnd"/>
      <w:r w:rsidRPr="00E706CF">
        <w:rPr>
          <w:rFonts w:ascii="Segoe UI Historic" w:hAnsi="Segoe UI Historic" w:cs="Segoe UI Historic"/>
        </w:rPr>
        <w:t xml:space="preserve"> &gt;= </w:t>
      </w:r>
      <w:proofErr w:type="spellStart"/>
      <w:r w:rsidRPr="00E706CF">
        <w:rPr>
          <w:rFonts w:ascii="Segoe UI Historic" w:hAnsi="Segoe UI Historic" w:cs="Segoe UI Historic"/>
        </w:rPr>
        <w:t>AttackDist</w:t>
      </w:r>
      <w:proofErr w:type="spellEnd"/>
      <w:r w:rsidRPr="00E706CF">
        <w:rPr>
          <w:rFonts w:ascii="Segoe UI Historic" w:hAnsi="Segoe UI Historic" w:cs="Segoe UI Historic"/>
        </w:rPr>
        <w:t xml:space="preserve"> &amp;&amp; </w:t>
      </w:r>
      <w:proofErr w:type="spellStart"/>
      <w:r w:rsidRPr="00E706CF">
        <w:rPr>
          <w:rFonts w:ascii="Segoe UI Historic" w:hAnsi="Segoe UI Historic" w:cs="Segoe UI Historic"/>
        </w:rPr>
        <w:t>dist</w:t>
      </w:r>
      <w:proofErr w:type="spellEnd"/>
      <w:r w:rsidRPr="00E706CF">
        <w:rPr>
          <w:rFonts w:ascii="Segoe UI Historic" w:hAnsi="Segoe UI Historic" w:cs="Segoe UI Historic"/>
        </w:rPr>
        <w:t xml:space="preserve"> &lt;= </w:t>
      </w:r>
      <w:proofErr w:type="spellStart"/>
      <w:r w:rsidRPr="00E706CF">
        <w:rPr>
          <w:rFonts w:ascii="Segoe UI Historic" w:hAnsi="Segoe UI Historic" w:cs="Segoe UI Historic"/>
        </w:rPr>
        <w:t>MoveDist</w:t>
      </w:r>
      <w:proofErr w:type="spellEnd"/>
      <w:r w:rsidRPr="00E706CF">
        <w:rPr>
          <w:rFonts w:ascii="Segoe UI Historic" w:hAnsi="Segoe UI Historic" w:cs="Segoe UI Historic"/>
        </w:rPr>
        <w:t>){</w:t>
      </w:r>
      <w:r w:rsidRPr="00E706CF">
        <w:rPr>
          <w:rFonts w:ascii="Segoe UI Historic" w:hAnsi="Segoe UI Historic" w:cs="Segoe UI Historic"/>
        </w:rPr>
        <w:br/>
        <w:t xml:space="preserve">                _</w:t>
      </w:r>
      <w:proofErr w:type="spellStart"/>
      <w:r w:rsidRPr="00E706CF">
        <w:rPr>
          <w:rFonts w:ascii="Segoe UI Historic" w:hAnsi="Segoe UI Historic" w:cs="Segoe UI Historic"/>
        </w:rPr>
        <w:t>ins.MonsterPrompt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        _</w:t>
      </w:r>
      <w:proofErr w:type="spellStart"/>
      <w:r w:rsidRPr="00E706CF">
        <w:rPr>
          <w:rFonts w:ascii="Segoe UI Historic" w:hAnsi="Segoe UI Historic" w:cs="Segoe UI Historic"/>
        </w:rPr>
        <w:t>animator.SetBool</w:t>
      </w:r>
      <w:proofErr w:type="spellEnd"/>
      <w:r w:rsidRPr="00E706CF">
        <w:rPr>
          <w:rFonts w:ascii="Segoe UI Historic" w:hAnsi="Segoe UI Historic" w:cs="Segoe UI Historic"/>
        </w:rPr>
        <w:t>("walk", true);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transform.position</w:t>
      </w:r>
      <w:proofErr w:type="spellEnd"/>
      <w:r w:rsidRPr="00E706CF">
        <w:rPr>
          <w:rFonts w:ascii="Segoe UI Historic" w:hAnsi="Segoe UI Historic" w:cs="Segoe UI Historic"/>
        </w:rPr>
        <w:t xml:space="preserve"> += </w:t>
      </w:r>
      <w:proofErr w:type="spellStart"/>
      <w:r w:rsidRPr="00E706CF">
        <w:rPr>
          <w:rFonts w:ascii="Segoe UI Historic" w:hAnsi="Segoe UI Historic" w:cs="Segoe UI Historic"/>
        </w:rPr>
        <w:t>transform.forward</w:t>
      </w:r>
      <w:proofErr w:type="spellEnd"/>
      <w:r w:rsidRPr="00E706CF">
        <w:rPr>
          <w:rFonts w:ascii="Segoe UI Historic" w:hAnsi="Segoe UI Historic" w:cs="Segoe UI Historic"/>
        </w:rPr>
        <w:t xml:space="preserve"> * (</w:t>
      </w:r>
      <w:proofErr w:type="spellStart"/>
      <w:r w:rsidRPr="00E706CF">
        <w:rPr>
          <w:rFonts w:ascii="Segoe UI Historic" w:hAnsi="Segoe UI Historic" w:cs="Segoe UI Historic"/>
        </w:rPr>
        <w:t>MoveSpeed</w:t>
      </w:r>
      <w:proofErr w:type="spellEnd"/>
      <w:r w:rsidRPr="00E706CF">
        <w:rPr>
          <w:rFonts w:ascii="Segoe UI Historic" w:hAnsi="Segoe UI Historic" w:cs="Segoe UI Historic"/>
        </w:rPr>
        <w:t xml:space="preserve"> * </w:t>
      </w:r>
      <w:proofErr w:type="spellStart"/>
      <w:r w:rsidRPr="00E706CF">
        <w:rPr>
          <w:rFonts w:ascii="Segoe UI Historic" w:hAnsi="Segoe UI Historic" w:cs="Segoe UI Historic"/>
        </w:rPr>
        <w:t>Time.deltaTime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}else if (</w:t>
      </w:r>
      <w:proofErr w:type="spellStart"/>
      <w:r w:rsidRPr="00E706CF">
        <w:rPr>
          <w:rFonts w:ascii="Segoe UI Historic" w:hAnsi="Segoe UI Historic" w:cs="Segoe UI Historic"/>
        </w:rPr>
        <w:t>dist</w:t>
      </w:r>
      <w:proofErr w:type="spellEnd"/>
      <w:r w:rsidRPr="00E706CF">
        <w:rPr>
          <w:rFonts w:ascii="Segoe UI Historic" w:hAnsi="Segoe UI Historic" w:cs="Segoe UI Historic"/>
        </w:rPr>
        <w:t xml:space="preserve"> &lt;= </w:t>
      </w:r>
      <w:proofErr w:type="spellStart"/>
      <w:r w:rsidRPr="00E706CF">
        <w:rPr>
          <w:rFonts w:ascii="Segoe UI Historic" w:hAnsi="Segoe UI Historic" w:cs="Segoe UI Historic"/>
        </w:rPr>
        <w:t>AttackDist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_</w:t>
      </w:r>
      <w:proofErr w:type="spellStart"/>
      <w:r w:rsidRPr="00E706CF">
        <w:rPr>
          <w:rFonts w:ascii="Segoe UI Historic" w:hAnsi="Segoe UI Historic" w:cs="Segoe UI Historic"/>
        </w:rPr>
        <w:t>animator.SetBool</w:t>
      </w:r>
      <w:proofErr w:type="spellEnd"/>
      <w:r w:rsidRPr="00E706CF">
        <w:rPr>
          <w:rFonts w:ascii="Segoe UI Historic" w:hAnsi="Segoe UI Historic" w:cs="Segoe UI Historic"/>
        </w:rPr>
        <w:t>("walk", false);</w:t>
      </w:r>
      <w:r w:rsidRPr="00E706CF">
        <w:rPr>
          <w:rFonts w:ascii="Segoe UI Historic" w:hAnsi="Segoe UI Historic" w:cs="Segoe UI Historic"/>
        </w:rPr>
        <w:br/>
        <w:t xml:space="preserve">                _</w:t>
      </w:r>
      <w:proofErr w:type="spellStart"/>
      <w:r w:rsidRPr="00E706CF">
        <w:rPr>
          <w:rFonts w:ascii="Segoe UI Historic" w:hAnsi="Segoe UI Historic" w:cs="Segoe UI Historic"/>
        </w:rPr>
        <w:t>animator.SetTrigger</w:t>
      </w:r>
      <w:proofErr w:type="spellEnd"/>
      <w:r w:rsidRPr="00E706CF">
        <w:rPr>
          <w:rFonts w:ascii="Segoe UI Historic" w:hAnsi="Segoe UI Historic" w:cs="Segoe UI Historic"/>
        </w:rPr>
        <w:t>("attack");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Singleton.HealthClass.changeHP</w:t>
      </w:r>
      <w:proofErr w:type="spellEnd"/>
      <w:r w:rsidRPr="00E706CF">
        <w:rPr>
          <w:rFonts w:ascii="Segoe UI Historic" w:hAnsi="Segoe UI Historic" w:cs="Segoe UI Historic"/>
        </w:rPr>
        <w:t>(-1);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    else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_</w:t>
      </w:r>
      <w:proofErr w:type="spellStart"/>
      <w:r w:rsidRPr="00E706CF">
        <w:rPr>
          <w:rFonts w:ascii="Segoe UI Historic" w:hAnsi="Segoe UI Historic" w:cs="Segoe UI Historic"/>
        </w:rPr>
        <w:t>animator.SetBool</w:t>
      </w:r>
      <w:proofErr w:type="spellEnd"/>
      <w:r w:rsidRPr="00E706CF">
        <w:rPr>
          <w:rFonts w:ascii="Segoe UI Historic" w:hAnsi="Segoe UI Historic" w:cs="Segoe UI Historic"/>
        </w:rPr>
        <w:t>("walk", false);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OnCollisionEnter</w:t>
      </w:r>
      <w:proofErr w:type="spellEnd"/>
      <w:r w:rsidRPr="00E706CF">
        <w:rPr>
          <w:rFonts w:ascii="Segoe UI Historic" w:hAnsi="Segoe UI Historic" w:cs="Segoe UI Historic"/>
        </w:rPr>
        <w:t>(Collision collision)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//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collision.collider.tag.ToString</w:t>
      </w:r>
      <w:proofErr w:type="spellEnd"/>
      <w:r w:rsidRPr="00E706CF">
        <w:rPr>
          <w:rFonts w:ascii="Segoe UI Historic" w:hAnsi="Segoe UI Historic" w:cs="Segoe UI Historic"/>
        </w:rPr>
        <w:t>());</w:t>
      </w:r>
      <w:r w:rsidRPr="00E706CF">
        <w:rPr>
          <w:rFonts w:ascii="Segoe UI Historic" w:hAnsi="Segoe UI Historic" w:cs="Segoe UI Historic"/>
        </w:rPr>
        <w:br/>
        <w:t xml:space="preserve">        if (</w:t>
      </w:r>
      <w:proofErr w:type="spellStart"/>
      <w:r w:rsidRPr="00E706CF">
        <w:rPr>
          <w:rFonts w:ascii="Segoe UI Historic" w:hAnsi="Segoe UI Historic" w:cs="Segoe UI Historic"/>
        </w:rPr>
        <w:t>collision.collider.tag</w:t>
      </w:r>
      <w:proofErr w:type="spellEnd"/>
      <w:r w:rsidRPr="00E706CF">
        <w:rPr>
          <w:rFonts w:ascii="Segoe UI Historic" w:hAnsi="Segoe UI Historic" w:cs="Segoe UI Historic"/>
        </w:rPr>
        <w:t xml:space="preserve"> == "Player")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_</w:t>
      </w:r>
      <w:proofErr w:type="spellStart"/>
      <w:r w:rsidRPr="00E706CF">
        <w:rPr>
          <w:rFonts w:ascii="Segoe UI Historic" w:hAnsi="Segoe UI Historic" w:cs="Segoe UI Historic"/>
        </w:rPr>
        <w:t>animator.SetTrigger</w:t>
      </w:r>
      <w:proofErr w:type="spellEnd"/>
      <w:r w:rsidRPr="00E706CF">
        <w:rPr>
          <w:rFonts w:ascii="Segoe UI Historic" w:hAnsi="Segoe UI Historic" w:cs="Segoe UI Historic"/>
        </w:rPr>
        <w:t>("attack");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else if (</w:t>
      </w:r>
      <w:proofErr w:type="spellStart"/>
      <w:r w:rsidRPr="00E706CF">
        <w:rPr>
          <w:rFonts w:ascii="Segoe UI Historic" w:hAnsi="Segoe UI Historic" w:cs="Segoe UI Historic"/>
        </w:rPr>
        <w:t>collision.collider.tag</w:t>
      </w:r>
      <w:proofErr w:type="spellEnd"/>
      <w:r w:rsidRPr="00E706CF">
        <w:rPr>
          <w:rFonts w:ascii="Segoe UI Historic" w:hAnsi="Segoe UI Historic" w:cs="Segoe UI Historic"/>
        </w:rPr>
        <w:t xml:space="preserve"> == "Trap")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headshot = Instantiate(</w:t>
      </w:r>
      <w:proofErr w:type="spellStart"/>
      <w:r w:rsidRPr="00E706CF">
        <w:rPr>
          <w:rFonts w:ascii="Segoe UI Historic" w:hAnsi="Segoe UI Historic" w:cs="Segoe UI Historic"/>
        </w:rPr>
        <w:t>Resources.Load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>&gt;("</w:t>
      </w:r>
      <w:proofErr w:type="spellStart"/>
      <w:r w:rsidRPr="00E706CF">
        <w:rPr>
          <w:rFonts w:ascii="Segoe UI Historic" w:hAnsi="Segoe UI Historic" w:cs="Segoe UI Historic"/>
        </w:rPr>
        <w:t>Blood_Headshot</w:t>
      </w:r>
      <w:proofErr w:type="spellEnd"/>
      <w:r w:rsidRPr="00E706CF">
        <w:rPr>
          <w:rFonts w:ascii="Segoe UI Historic" w:hAnsi="Segoe UI Historic" w:cs="Segoe UI Historic"/>
        </w:rPr>
        <w:t xml:space="preserve"> Variant"), _</w:t>
      </w:r>
      <w:proofErr w:type="spellStart"/>
      <w:r w:rsidRPr="00E706CF">
        <w:rPr>
          <w:rFonts w:ascii="Segoe UI Historic" w:hAnsi="Segoe UI Historic" w:cs="Segoe UI Historic"/>
        </w:rPr>
        <w:t>monsterloc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Destroy(headshot, 3f);</w:t>
      </w:r>
      <w:r w:rsidRPr="00E706CF">
        <w:rPr>
          <w:rFonts w:ascii="Segoe UI Historic" w:hAnsi="Segoe UI Historic" w:cs="Segoe UI Historic"/>
        </w:rPr>
        <w:br/>
        <w:t xml:space="preserve">            _</w:t>
      </w:r>
      <w:proofErr w:type="spellStart"/>
      <w:r w:rsidRPr="00E706CF">
        <w:rPr>
          <w:rFonts w:ascii="Segoe UI Historic" w:hAnsi="Segoe UI Historic" w:cs="Segoe UI Historic"/>
        </w:rPr>
        <w:t>animator.SetTrigger</w:t>
      </w:r>
      <w:proofErr w:type="spellEnd"/>
      <w:r w:rsidRPr="00E706CF">
        <w:rPr>
          <w:rFonts w:ascii="Segoe UI Historic" w:hAnsi="Segoe UI Historic" w:cs="Segoe UI Historic"/>
        </w:rPr>
        <w:t>("hurt");</w:t>
      </w:r>
      <w:r w:rsidRPr="00E706CF">
        <w:rPr>
          <w:rFonts w:ascii="Segoe UI Historic" w:hAnsi="Segoe UI Historic" w:cs="Segoe UI Historic"/>
        </w:rPr>
        <w:br/>
        <w:t xml:space="preserve">            _health -= 60f;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else if (</w:t>
      </w:r>
      <w:proofErr w:type="spellStart"/>
      <w:r w:rsidRPr="00E706CF">
        <w:rPr>
          <w:rFonts w:ascii="Segoe UI Historic" w:hAnsi="Segoe UI Historic" w:cs="Segoe UI Historic"/>
        </w:rPr>
        <w:t>collision.collider.tag</w:t>
      </w:r>
      <w:proofErr w:type="spellEnd"/>
      <w:r w:rsidRPr="00E706CF">
        <w:rPr>
          <w:rFonts w:ascii="Segoe UI Historic" w:hAnsi="Segoe UI Historic" w:cs="Segoe UI Historic"/>
        </w:rPr>
        <w:t xml:space="preserve"> == "Axe")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headshot = Instantiate(</w:t>
      </w:r>
      <w:proofErr w:type="spellStart"/>
      <w:r w:rsidRPr="00E706CF">
        <w:rPr>
          <w:rFonts w:ascii="Segoe UI Historic" w:hAnsi="Segoe UI Historic" w:cs="Segoe UI Historic"/>
        </w:rPr>
        <w:t>Resources.Load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>&gt;("</w:t>
      </w:r>
      <w:proofErr w:type="spellStart"/>
      <w:r w:rsidRPr="00E706CF">
        <w:rPr>
          <w:rFonts w:ascii="Segoe UI Historic" w:hAnsi="Segoe UI Historic" w:cs="Segoe UI Historic"/>
        </w:rPr>
        <w:t>Blood_Headshot</w:t>
      </w:r>
      <w:proofErr w:type="spellEnd"/>
      <w:r w:rsidRPr="00E706CF">
        <w:rPr>
          <w:rFonts w:ascii="Segoe UI Historic" w:hAnsi="Segoe UI Historic" w:cs="Segoe UI Historic"/>
        </w:rPr>
        <w:t xml:space="preserve"> Variant"), _</w:t>
      </w:r>
      <w:proofErr w:type="spellStart"/>
      <w:r w:rsidRPr="00E706CF">
        <w:rPr>
          <w:rFonts w:ascii="Segoe UI Historic" w:hAnsi="Segoe UI Historic" w:cs="Segoe UI Historic"/>
        </w:rPr>
        <w:t>monsterloc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Destroy(headshot, 3f);</w:t>
      </w:r>
      <w:r w:rsidRPr="00E706CF">
        <w:rPr>
          <w:rFonts w:ascii="Segoe UI Historic" w:hAnsi="Segoe UI Historic" w:cs="Segoe UI Historic"/>
        </w:rPr>
        <w:br/>
        <w:t xml:space="preserve">            _health -= 110f;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else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//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(collision.collider.name);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void Dead()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    if (_health &lt; 0)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_</w:t>
      </w:r>
      <w:proofErr w:type="spellStart"/>
      <w:r w:rsidRPr="00E706CF">
        <w:rPr>
          <w:rFonts w:ascii="Segoe UI Historic" w:hAnsi="Segoe UI Historic" w:cs="Segoe UI Historic"/>
        </w:rPr>
        <w:t>animator.SetBool</w:t>
      </w:r>
      <w:proofErr w:type="spellEnd"/>
      <w:r w:rsidRPr="00E706CF">
        <w:rPr>
          <w:rFonts w:ascii="Segoe UI Historic" w:hAnsi="Segoe UI Historic" w:cs="Segoe UI Historic"/>
        </w:rPr>
        <w:t>("walk", false);</w:t>
      </w:r>
      <w:r w:rsidRPr="00E706CF">
        <w:rPr>
          <w:rFonts w:ascii="Segoe UI Historic" w:hAnsi="Segoe UI Historic" w:cs="Segoe UI Historic"/>
        </w:rPr>
        <w:br/>
        <w:t xml:space="preserve">            _</w:t>
      </w:r>
      <w:proofErr w:type="spellStart"/>
      <w:r w:rsidRPr="00E706CF">
        <w:rPr>
          <w:rFonts w:ascii="Segoe UI Historic" w:hAnsi="Segoe UI Historic" w:cs="Segoe UI Historic"/>
        </w:rPr>
        <w:t>animator.SetTrigger</w:t>
      </w:r>
      <w:proofErr w:type="spellEnd"/>
      <w:r w:rsidRPr="00E706CF">
        <w:rPr>
          <w:rFonts w:ascii="Segoe UI Historic" w:hAnsi="Segoe UI Historic" w:cs="Segoe UI Historic"/>
        </w:rPr>
        <w:t>("dead");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isDead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isRunned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MazeManager</w:t>
      </w:r>
      <w:proofErr w:type="spellEnd"/>
      <w:r w:rsidRPr="00E706CF">
        <w:rPr>
          <w:rFonts w:ascii="Segoe UI Historic" w:hAnsi="Segoe UI Historic" w:cs="Segoe UI Historic"/>
        </w:rPr>
        <w:t>&gt;().</w:t>
      </w:r>
      <w:proofErr w:type="spellStart"/>
      <w:r w:rsidRPr="00E706CF">
        <w:rPr>
          <w:rFonts w:ascii="Segoe UI Historic" w:hAnsi="Segoe UI Historic" w:cs="Segoe UI Historic"/>
        </w:rPr>
        <w:t>MonsterKilled</w:t>
      </w:r>
      <w:proofErr w:type="spellEnd"/>
      <w:r w:rsidRPr="00E706CF">
        <w:rPr>
          <w:rFonts w:ascii="Segoe UI Historic" w:hAnsi="Segoe UI Historic" w:cs="Segoe UI Historic"/>
        </w:rPr>
        <w:t>++;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MazeManager</w:t>
      </w:r>
      <w:proofErr w:type="spellEnd"/>
      <w:r w:rsidRPr="00E706CF">
        <w:rPr>
          <w:rFonts w:ascii="Segoe UI Historic" w:hAnsi="Segoe UI Historic" w:cs="Segoe UI Historic"/>
        </w:rPr>
        <w:t>&gt;().</w:t>
      </w:r>
      <w:proofErr w:type="spellStart"/>
      <w:r w:rsidRPr="00E706CF">
        <w:rPr>
          <w:rFonts w:ascii="Segoe UI Historic" w:hAnsi="Segoe UI Historic" w:cs="Segoe UI Historic"/>
        </w:rPr>
        <w:t>UpdateScore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Destroy(gameObject.GetComponentInChildren&lt;SpriteRenderer&gt;().gameObject);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1BE4F43C" w14:textId="4B1544C4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43" w:name="_Toc130588586"/>
      <w:proofErr w:type="spellStart"/>
      <w:r w:rsidRPr="00E706CF">
        <w:rPr>
          <w:rFonts w:ascii="Segoe UI Historic" w:hAnsi="Segoe UI Historic" w:cs="Segoe UI Historic"/>
        </w:rPr>
        <w:t>SilverFish.cs</w:t>
      </w:r>
      <w:bookmarkEnd w:id="43"/>
      <w:proofErr w:type="spellEnd"/>
    </w:p>
    <w:p w14:paraId="397A7318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proofErr w:type="gram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SilverFish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MonsterBehaviour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// Update is called once per frame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299E3CA2" w14:textId="0A4AE0A2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44" w:name="_Toc130588587"/>
      <w:proofErr w:type="spellStart"/>
      <w:r w:rsidRPr="00E706CF">
        <w:rPr>
          <w:rFonts w:ascii="Segoe UI Historic" w:hAnsi="Segoe UI Historic" w:cs="Segoe UI Historic"/>
        </w:rPr>
        <w:t>SmallGreiver.cs</w:t>
      </w:r>
      <w:bookmarkEnd w:id="44"/>
      <w:proofErr w:type="spellEnd"/>
    </w:p>
    <w:p w14:paraId="3688CF52" w14:textId="0EFCC08B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proofErr w:type="gram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SmallGreiver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MonsterBehaviour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11735C95" w14:textId="68C80701" w:rsidR="00B700FE" w:rsidRPr="00E706CF" w:rsidRDefault="00B700FE" w:rsidP="002C33BD">
      <w:pPr>
        <w:pStyle w:val="aa"/>
        <w:spacing w:after="0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MazeGame</w:t>
      </w:r>
      <w:proofErr w:type="spellEnd"/>
      <w:r w:rsidRPr="00E706CF">
        <w:rPr>
          <w:rFonts w:ascii="Segoe UI Historic" w:hAnsi="Segoe UI Historic" w:cs="Segoe UI Historic"/>
        </w:rPr>
        <w:t xml:space="preserve"> &gt; Movement</w:t>
      </w:r>
    </w:p>
    <w:p w14:paraId="398646AB" w14:textId="31542892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45" w:name="_Toc130588588"/>
      <w:proofErr w:type="spellStart"/>
      <w:r w:rsidRPr="00E706CF">
        <w:rPr>
          <w:rFonts w:ascii="Segoe UI Historic" w:hAnsi="Segoe UI Historic" w:cs="Segoe UI Historic"/>
        </w:rPr>
        <w:t>movement.cs</w:t>
      </w:r>
      <w:bookmarkEnd w:id="45"/>
      <w:proofErr w:type="spellEnd"/>
    </w:p>
    <w:p w14:paraId="6F51EBB4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>public class movement : gravity</w:t>
      </w:r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Joystick </w:t>
      </w:r>
      <w:proofErr w:type="spellStart"/>
      <w:r w:rsidRPr="00E706CF">
        <w:rPr>
          <w:rFonts w:ascii="Segoe UI Historic" w:hAnsi="Segoe UI Historic" w:cs="Segoe UI Historic"/>
        </w:rPr>
        <w:t>joystick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Vector2 move;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float _</w:t>
      </w:r>
      <w:proofErr w:type="spellStart"/>
      <w:r w:rsidRPr="00E706CF">
        <w:rPr>
          <w:rFonts w:ascii="Segoe UI Historic" w:hAnsi="Segoe UI Historic" w:cs="Segoe UI Historic"/>
        </w:rPr>
        <w:t>walkspeed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//crouch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bool _</w:t>
      </w:r>
      <w:proofErr w:type="spellStart"/>
      <w:r w:rsidRPr="00E706CF">
        <w:rPr>
          <w:rFonts w:ascii="Segoe UI Historic" w:hAnsi="Segoe UI Historic" w:cs="Segoe UI Historic"/>
        </w:rPr>
        <w:t>isCrouching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float _</w:t>
      </w:r>
      <w:proofErr w:type="spellStart"/>
      <w:r w:rsidRPr="00E706CF">
        <w:rPr>
          <w:rFonts w:ascii="Segoe UI Historic" w:hAnsi="Segoe UI Historic" w:cs="Segoe UI Historic"/>
        </w:rPr>
        <w:t>crouchwalk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float _</w:t>
      </w:r>
      <w:proofErr w:type="spellStart"/>
      <w:r w:rsidRPr="00E706CF">
        <w:rPr>
          <w:rFonts w:ascii="Segoe UI Historic" w:hAnsi="Segoe UI Historic" w:cs="Segoe UI Historic"/>
        </w:rPr>
        <w:t>crouchheight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//jumping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float _</w:t>
      </w:r>
      <w:proofErr w:type="spellStart"/>
      <w:r w:rsidRPr="00E706CF">
        <w:rPr>
          <w:rFonts w:ascii="Segoe UI Historic" w:hAnsi="Segoe UI Historic" w:cs="Segoe UI Historic"/>
        </w:rPr>
        <w:t>jumpheight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public float </w:t>
      </w:r>
      <w:proofErr w:type="spellStart"/>
      <w:r w:rsidRPr="00E706CF">
        <w:rPr>
          <w:rFonts w:ascii="Segoe UI Historic" w:hAnsi="Segoe UI Historic" w:cs="Segoe UI Historic"/>
        </w:rPr>
        <w:t>walkspeed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  <w:r w:rsidRPr="00E706CF">
        <w:rPr>
          <w:rFonts w:ascii="Segoe UI Historic" w:hAnsi="Segoe UI Historic" w:cs="Segoe UI Historic"/>
        </w:rPr>
        <w:br/>
        <w:t xml:space="preserve">        get =&gt; _</w:t>
      </w:r>
      <w:proofErr w:type="spellStart"/>
      <w:r w:rsidRPr="00E706CF">
        <w:rPr>
          <w:rFonts w:ascii="Segoe UI Historic" w:hAnsi="Segoe UI Historic" w:cs="Segoe UI Historic"/>
        </w:rPr>
        <w:t>walkspeed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set =&gt; _</w:t>
      </w:r>
      <w:proofErr w:type="spellStart"/>
      <w:r w:rsidRPr="00E706CF">
        <w:rPr>
          <w:rFonts w:ascii="Segoe UI Historic" w:hAnsi="Segoe UI Historic" w:cs="Segoe UI Historic"/>
        </w:rPr>
        <w:t>walkspeed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bool </w:t>
      </w:r>
      <w:proofErr w:type="spellStart"/>
      <w:r w:rsidRPr="00E706CF">
        <w:rPr>
          <w:rFonts w:ascii="Segoe UI Historic" w:hAnsi="Segoe UI Historic" w:cs="Segoe UI Historic"/>
        </w:rPr>
        <w:t>isCrouching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  <w:r w:rsidRPr="00E706CF">
        <w:rPr>
          <w:rFonts w:ascii="Segoe UI Historic" w:hAnsi="Segoe UI Historic" w:cs="Segoe UI Historic"/>
        </w:rPr>
        <w:br/>
        <w:t xml:space="preserve">        get =&gt; _</w:t>
      </w:r>
      <w:proofErr w:type="spellStart"/>
      <w:r w:rsidRPr="00E706CF">
        <w:rPr>
          <w:rFonts w:ascii="Segoe UI Historic" w:hAnsi="Segoe UI Historic" w:cs="Segoe UI Historic"/>
        </w:rPr>
        <w:t>isCrouching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set =&gt; _</w:t>
      </w:r>
      <w:proofErr w:type="spellStart"/>
      <w:r w:rsidRPr="00E706CF">
        <w:rPr>
          <w:rFonts w:ascii="Segoe UI Historic" w:hAnsi="Segoe UI Historic" w:cs="Segoe UI Historic"/>
        </w:rPr>
        <w:t>isCrouching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float </w:t>
      </w:r>
      <w:proofErr w:type="spellStart"/>
      <w:r w:rsidRPr="00E706CF">
        <w:rPr>
          <w:rFonts w:ascii="Segoe UI Historic" w:hAnsi="Segoe UI Historic" w:cs="Segoe UI Historic"/>
        </w:rPr>
        <w:t>crouchwalk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  <w:r w:rsidRPr="00E706CF">
        <w:rPr>
          <w:rFonts w:ascii="Segoe UI Historic" w:hAnsi="Segoe UI Historic" w:cs="Segoe UI Historic"/>
        </w:rPr>
        <w:br/>
        <w:t xml:space="preserve">        get =&gt; _</w:t>
      </w:r>
      <w:proofErr w:type="spellStart"/>
      <w:r w:rsidRPr="00E706CF">
        <w:rPr>
          <w:rFonts w:ascii="Segoe UI Historic" w:hAnsi="Segoe UI Historic" w:cs="Segoe UI Historic"/>
        </w:rPr>
        <w:t>crouchwalk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set =&gt; _</w:t>
      </w:r>
      <w:proofErr w:type="spellStart"/>
      <w:r w:rsidRPr="00E706CF">
        <w:rPr>
          <w:rFonts w:ascii="Segoe UI Historic" w:hAnsi="Segoe UI Historic" w:cs="Segoe UI Historic"/>
        </w:rPr>
        <w:t>crouchwalk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float </w:t>
      </w:r>
      <w:proofErr w:type="spellStart"/>
      <w:r w:rsidRPr="00E706CF">
        <w:rPr>
          <w:rFonts w:ascii="Segoe UI Historic" w:hAnsi="Segoe UI Historic" w:cs="Segoe UI Historic"/>
        </w:rPr>
        <w:t>crouchheight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  <w:r w:rsidRPr="00E706CF">
        <w:rPr>
          <w:rFonts w:ascii="Segoe UI Historic" w:hAnsi="Segoe UI Historic" w:cs="Segoe UI Historic"/>
        </w:rPr>
        <w:br/>
        <w:t xml:space="preserve">        get =&gt; _</w:t>
      </w:r>
      <w:proofErr w:type="spellStart"/>
      <w:r w:rsidRPr="00E706CF">
        <w:rPr>
          <w:rFonts w:ascii="Segoe UI Historic" w:hAnsi="Segoe UI Historic" w:cs="Segoe UI Historic"/>
        </w:rPr>
        <w:t>crouchheight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set =&gt; _</w:t>
      </w:r>
      <w:proofErr w:type="spellStart"/>
      <w:r w:rsidRPr="00E706CF">
        <w:rPr>
          <w:rFonts w:ascii="Segoe UI Historic" w:hAnsi="Segoe UI Historic" w:cs="Segoe UI Historic"/>
        </w:rPr>
        <w:t>crouchheight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bool </w:t>
      </w:r>
      <w:proofErr w:type="spellStart"/>
      <w:r w:rsidRPr="00E706CF">
        <w:rPr>
          <w:rFonts w:ascii="Segoe UI Historic" w:hAnsi="Segoe UI Historic" w:cs="Segoe UI Historic"/>
        </w:rPr>
        <w:t>isUpJumping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  <w:r w:rsidRPr="00E706CF">
        <w:rPr>
          <w:rFonts w:ascii="Segoe UI Historic" w:hAnsi="Segoe UI Historic" w:cs="Segoe UI Historic"/>
        </w:rPr>
        <w:br/>
        <w:t xml:space="preserve">        get =&gt; _</w:t>
      </w:r>
      <w:proofErr w:type="spellStart"/>
      <w:r w:rsidRPr="00E706CF">
        <w:rPr>
          <w:rFonts w:ascii="Segoe UI Historic" w:hAnsi="Segoe UI Historic" w:cs="Segoe UI Historic"/>
        </w:rPr>
        <w:t>isUpJumping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set =&gt; _</w:t>
      </w:r>
      <w:proofErr w:type="spellStart"/>
      <w:r w:rsidRPr="00E706CF">
        <w:rPr>
          <w:rFonts w:ascii="Segoe UI Historic" w:hAnsi="Segoe UI Historic" w:cs="Segoe UI Historic"/>
        </w:rPr>
        <w:t>isUpJumping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float </w:t>
      </w:r>
      <w:proofErr w:type="spellStart"/>
      <w:r w:rsidRPr="00E706CF">
        <w:rPr>
          <w:rFonts w:ascii="Segoe UI Historic" w:hAnsi="Segoe UI Historic" w:cs="Segoe UI Historic"/>
        </w:rPr>
        <w:t>jumpheight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  <w:r w:rsidRPr="00E706CF">
        <w:rPr>
          <w:rFonts w:ascii="Segoe UI Historic" w:hAnsi="Segoe UI Historic" w:cs="Segoe UI Historic"/>
        </w:rPr>
        <w:br/>
        <w:t xml:space="preserve">        get =&gt; _</w:t>
      </w:r>
      <w:proofErr w:type="spellStart"/>
      <w:r w:rsidRPr="00E706CF">
        <w:rPr>
          <w:rFonts w:ascii="Segoe UI Historic" w:hAnsi="Segoe UI Historic" w:cs="Segoe UI Historic"/>
        </w:rPr>
        <w:t>jumpheight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set =&gt; _</w:t>
      </w:r>
      <w:proofErr w:type="spellStart"/>
      <w:r w:rsidRPr="00E706CF">
        <w:rPr>
          <w:rFonts w:ascii="Segoe UI Historic" w:hAnsi="Segoe UI Historic" w:cs="Segoe UI Historic"/>
        </w:rPr>
        <w:t>jumpheight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void Start(){</w:t>
      </w:r>
      <w:r w:rsidRPr="00E706CF">
        <w:rPr>
          <w:rFonts w:ascii="Segoe UI Historic" w:hAnsi="Segoe UI Historic" w:cs="Segoe UI Historic"/>
        </w:rPr>
        <w:br/>
        <w:t xml:space="preserve">        joystick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VariableJoystick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 void Update()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base.Update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touchmovement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private void </w:t>
      </w:r>
      <w:proofErr w:type="spellStart"/>
      <w:r w:rsidRPr="00E706CF">
        <w:rPr>
          <w:rFonts w:ascii="Segoe UI Historic" w:hAnsi="Segoe UI Historic" w:cs="Segoe UI Historic"/>
        </w:rPr>
        <w:t>touchmovement</w:t>
      </w:r>
      <w:proofErr w:type="spellEnd"/>
      <w:r w:rsidRPr="00E706CF">
        <w:rPr>
          <w:rFonts w:ascii="Segoe UI Historic" w:hAnsi="Segoe UI Historic" w:cs="Segoe UI Historic"/>
        </w:rPr>
        <w:t>(){</w:t>
      </w:r>
      <w:r w:rsidRPr="00E706CF">
        <w:rPr>
          <w:rFonts w:ascii="Segoe UI Historic" w:hAnsi="Segoe UI Historic" w:cs="Segoe UI Historic"/>
        </w:rPr>
        <w:br/>
        <w:t xml:space="preserve">        float </w:t>
      </w:r>
      <w:proofErr w:type="spellStart"/>
      <w:r w:rsidRPr="00E706CF">
        <w:rPr>
          <w:rFonts w:ascii="Segoe UI Historic" w:hAnsi="Segoe UI Historic" w:cs="Segoe UI Historic"/>
        </w:rPr>
        <w:t>yacc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gravitySetting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if(!_</w:t>
      </w:r>
      <w:proofErr w:type="spellStart"/>
      <w:r w:rsidRPr="00E706CF">
        <w:rPr>
          <w:rFonts w:ascii="Segoe UI Historic" w:hAnsi="Segoe UI Historic" w:cs="Segoe UI Historic"/>
        </w:rPr>
        <w:t>isUpJumping</w:t>
      </w:r>
      <w:proofErr w:type="spellEnd"/>
      <w:r w:rsidRPr="00E706CF">
        <w:rPr>
          <w:rFonts w:ascii="Segoe UI Historic" w:hAnsi="Segoe UI Historic" w:cs="Segoe UI Historic"/>
        </w:rPr>
        <w:t>){</w:t>
      </w:r>
      <w:r w:rsidRPr="00E706CF">
        <w:rPr>
          <w:rFonts w:ascii="Segoe UI Historic" w:hAnsi="Segoe UI Historic" w:cs="Segoe UI Historic"/>
        </w:rPr>
        <w:br/>
        <w:t xml:space="preserve">            float </w:t>
      </w:r>
      <w:proofErr w:type="spellStart"/>
      <w:r w:rsidRPr="00E706CF">
        <w:rPr>
          <w:rFonts w:ascii="Segoe UI Historic" w:hAnsi="Segoe UI Historic" w:cs="Segoe UI Historic"/>
        </w:rPr>
        <w:t>updatespeed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if(_</w:t>
      </w:r>
      <w:proofErr w:type="spellStart"/>
      <w:r w:rsidRPr="00E706CF">
        <w:rPr>
          <w:rFonts w:ascii="Segoe UI Historic" w:hAnsi="Segoe UI Historic" w:cs="Segoe UI Historic"/>
        </w:rPr>
        <w:t>isCrouching</w:t>
      </w:r>
      <w:proofErr w:type="spellEnd"/>
      <w:r w:rsidRPr="00E706CF">
        <w:rPr>
          <w:rFonts w:ascii="Segoe UI Historic" w:hAnsi="Segoe UI Historic" w:cs="Segoe UI Historic"/>
        </w:rPr>
        <w:t xml:space="preserve">||!_grounded) </w:t>
      </w:r>
      <w:proofErr w:type="spellStart"/>
      <w:r w:rsidRPr="00E706CF">
        <w:rPr>
          <w:rFonts w:ascii="Segoe UI Historic" w:hAnsi="Segoe UI Historic" w:cs="Segoe UI Historic"/>
        </w:rPr>
        <w:t>updatespeed</w:t>
      </w:r>
      <w:proofErr w:type="spellEnd"/>
      <w:r w:rsidRPr="00E706CF">
        <w:rPr>
          <w:rFonts w:ascii="Segoe UI Historic" w:hAnsi="Segoe UI Historic" w:cs="Segoe UI Historic"/>
        </w:rPr>
        <w:t xml:space="preserve"> = _</w:t>
      </w:r>
      <w:proofErr w:type="spellStart"/>
      <w:r w:rsidRPr="00E706CF">
        <w:rPr>
          <w:rFonts w:ascii="Segoe UI Historic" w:hAnsi="Segoe UI Historic" w:cs="Segoe UI Historic"/>
        </w:rPr>
        <w:t>walkspeed</w:t>
      </w:r>
      <w:proofErr w:type="spellEnd"/>
      <w:r w:rsidRPr="00E706CF">
        <w:rPr>
          <w:rFonts w:ascii="Segoe UI Historic" w:hAnsi="Segoe UI Historic" w:cs="Segoe UI Historic"/>
        </w:rPr>
        <w:t xml:space="preserve"> * _</w:t>
      </w:r>
      <w:proofErr w:type="spellStart"/>
      <w:r w:rsidRPr="00E706CF">
        <w:rPr>
          <w:rFonts w:ascii="Segoe UI Historic" w:hAnsi="Segoe UI Historic" w:cs="Segoe UI Historic"/>
        </w:rPr>
        <w:t>crouchwalk;else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updatespeed</w:t>
      </w:r>
      <w:proofErr w:type="spellEnd"/>
      <w:r w:rsidRPr="00E706CF">
        <w:rPr>
          <w:rFonts w:ascii="Segoe UI Historic" w:hAnsi="Segoe UI Historic" w:cs="Segoe UI Historic"/>
        </w:rPr>
        <w:t xml:space="preserve"> = _</w:t>
      </w:r>
      <w:proofErr w:type="spellStart"/>
      <w:r w:rsidRPr="00E706CF">
        <w:rPr>
          <w:rFonts w:ascii="Segoe UI Historic" w:hAnsi="Segoe UI Historic" w:cs="Segoe UI Historic"/>
        </w:rPr>
        <w:t>walkspeed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move = new Vector2(</w:t>
      </w:r>
      <w:proofErr w:type="spellStart"/>
      <w:r w:rsidRPr="00E706CF">
        <w:rPr>
          <w:rFonts w:ascii="Segoe UI Historic" w:hAnsi="Segoe UI Historic" w:cs="Segoe UI Historic"/>
        </w:rPr>
        <w:t>joystick.Horizontal</w:t>
      </w:r>
      <w:proofErr w:type="spellEnd"/>
      <w:r w:rsidRPr="00E706CF">
        <w:rPr>
          <w:rFonts w:ascii="Segoe UI Historic" w:hAnsi="Segoe UI Historic" w:cs="Segoe UI Historic"/>
        </w:rPr>
        <w:t xml:space="preserve"> * </w:t>
      </w:r>
      <w:proofErr w:type="spellStart"/>
      <w:r w:rsidRPr="00E706CF">
        <w:rPr>
          <w:rFonts w:ascii="Segoe UI Historic" w:hAnsi="Segoe UI Historic" w:cs="Segoe UI Historic"/>
        </w:rPr>
        <w:t>updatespeed,joystick.Vertical</w:t>
      </w:r>
      <w:proofErr w:type="spellEnd"/>
      <w:r w:rsidRPr="00E706CF">
        <w:rPr>
          <w:rFonts w:ascii="Segoe UI Historic" w:hAnsi="Segoe UI Historic" w:cs="Segoe UI Historic"/>
        </w:rPr>
        <w:t xml:space="preserve"> * </w:t>
      </w:r>
      <w:proofErr w:type="spellStart"/>
      <w:r w:rsidRPr="00E706CF">
        <w:rPr>
          <w:rFonts w:ascii="Segoe UI Historic" w:hAnsi="Segoe UI Historic" w:cs="Segoe UI Historic"/>
        </w:rPr>
        <w:lastRenderedPageBreak/>
        <w:t>updatespeed</w:t>
      </w:r>
      <w:proofErr w:type="spellEnd"/>
      <w:r w:rsidRPr="00E706CF">
        <w:rPr>
          <w:rFonts w:ascii="Segoe UI Historic" w:hAnsi="Segoe UI Historic" w:cs="Segoe UI Historic"/>
        </w:rPr>
        <w:t xml:space="preserve">);    </w:t>
      </w:r>
      <w:r w:rsidRPr="00E706CF">
        <w:rPr>
          <w:rFonts w:ascii="Segoe UI Historic" w:hAnsi="Segoe UI Historic" w:cs="Segoe UI Historic"/>
        </w:rPr>
        <w:br/>
        <w:t xml:space="preserve">            }else move = Vector2.zero;</w:t>
      </w:r>
      <w:r w:rsidRPr="00E706CF">
        <w:rPr>
          <w:rFonts w:ascii="Segoe UI Historic" w:hAnsi="Segoe UI Historic" w:cs="Segoe UI Historic"/>
        </w:rPr>
        <w:br/>
        <w:t xml:space="preserve">        Vector3 trans = </w:t>
      </w:r>
      <w:proofErr w:type="spellStart"/>
      <w:r w:rsidRPr="00E706CF">
        <w:rPr>
          <w:rFonts w:ascii="Segoe UI Historic" w:hAnsi="Segoe UI Historic" w:cs="Segoe UI Historic"/>
        </w:rPr>
        <w:t>transform.TransformDirection</w:t>
      </w:r>
      <w:proofErr w:type="spellEnd"/>
      <w:r w:rsidRPr="00E706CF">
        <w:rPr>
          <w:rFonts w:ascii="Segoe UI Historic" w:hAnsi="Segoe UI Historic" w:cs="Segoe UI Historic"/>
        </w:rPr>
        <w:t>(new Vector3(</w:t>
      </w:r>
      <w:proofErr w:type="spellStart"/>
      <w:r w:rsidRPr="00E706CF">
        <w:rPr>
          <w:rFonts w:ascii="Segoe UI Historic" w:hAnsi="Segoe UI Historic" w:cs="Segoe UI Historic"/>
        </w:rPr>
        <w:t>move.x</w:t>
      </w:r>
      <w:proofErr w:type="spellEnd"/>
      <w:r w:rsidRPr="00E706CF">
        <w:rPr>
          <w:rFonts w:ascii="Segoe UI Historic" w:hAnsi="Segoe UI Historic" w:cs="Segoe UI Historic"/>
        </w:rPr>
        <w:t xml:space="preserve">, 0 , </w:t>
      </w:r>
      <w:proofErr w:type="spellStart"/>
      <w:r w:rsidRPr="00E706CF">
        <w:rPr>
          <w:rFonts w:ascii="Segoe UI Historic" w:hAnsi="Segoe UI Historic" w:cs="Segoe UI Historic"/>
        </w:rPr>
        <w:t>move.y</w:t>
      </w:r>
      <w:proofErr w:type="spellEnd"/>
      <w:r w:rsidRPr="00E706CF">
        <w:rPr>
          <w:rFonts w:ascii="Segoe UI Historic" w:hAnsi="Segoe UI Historic" w:cs="Segoe UI Historic"/>
        </w:rPr>
        <w:t>));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transform.position</w:t>
      </w:r>
      <w:proofErr w:type="spellEnd"/>
      <w:r w:rsidRPr="00E706CF">
        <w:rPr>
          <w:rFonts w:ascii="Segoe UI Historic" w:hAnsi="Segoe UI Historic" w:cs="Segoe UI Historic"/>
        </w:rPr>
        <w:t xml:space="preserve"> = new Vector3(</w:t>
      </w:r>
      <w:proofErr w:type="spellStart"/>
      <w:r w:rsidRPr="00E706CF">
        <w:rPr>
          <w:rFonts w:ascii="Segoe UI Historic" w:hAnsi="Segoe UI Historic" w:cs="Segoe UI Historic"/>
        </w:rPr>
        <w:t>trans.x</w:t>
      </w:r>
      <w:proofErr w:type="spellEnd"/>
      <w:r w:rsidRPr="00E706CF">
        <w:rPr>
          <w:rFonts w:ascii="Segoe UI Historic" w:hAnsi="Segoe UI Historic" w:cs="Segoe UI Historic"/>
        </w:rPr>
        <w:t xml:space="preserve">+ </w:t>
      </w:r>
      <w:proofErr w:type="spellStart"/>
      <w:r w:rsidRPr="00E706CF">
        <w:rPr>
          <w:rFonts w:ascii="Segoe UI Historic" w:hAnsi="Segoe UI Historic" w:cs="Segoe UI Historic"/>
        </w:rPr>
        <w:t>original.x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original.y</w:t>
      </w:r>
      <w:proofErr w:type="spellEnd"/>
      <w:r w:rsidRPr="00E706CF">
        <w:rPr>
          <w:rFonts w:ascii="Segoe UI Historic" w:hAnsi="Segoe UI Historic" w:cs="Segoe UI Historic"/>
        </w:rPr>
        <w:t xml:space="preserve">+ </w:t>
      </w:r>
      <w:proofErr w:type="spellStart"/>
      <w:r w:rsidRPr="00E706CF">
        <w:rPr>
          <w:rFonts w:ascii="Segoe UI Historic" w:hAnsi="Segoe UI Historic" w:cs="Segoe UI Historic"/>
        </w:rPr>
        <w:t>yacc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trans.z</w:t>
      </w:r>
      <w:proofErr w:type="spellEnd"/>
      <w:r w:rsidRPr="00E706CF">
        <w:rPr>
          <w:rFonts w:ascii="Segoe UI Historic" w:hAnsi="Segoe UI Historic" w:cs="Segoe UI Historic"/>
        </w:rPr>
        <w:t xml:space="preserve">+ </w:t>
      </w:r>
      <w:proofErr w:type="spellStart"/>
      <w:r w:rsidRPr="00E706CF">
        <w:rPr>
          <w:rFonts w:ascii="Segoe UI Historic" w:hAnsi="Segoe UI Historic" w:cs="Segoe UI Historic"/>
        </w:rPr>
        <w:t>original.z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void crouch()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CapsuleCollider</w:t>
      </w:r>
      <w:proofErr w:type="spellEnd"/>
      <w:r w:rsidRPr="00E706CF">
        <w:rPr>
          <w:rFonts w:ascii="Segoe UI Historic" w:hAnsi="Segoe UI Historic" w:cs="Segoe UI Historic"/>
        </w:rPr>
        <w:t xml:space="preserve"> collider = </w:t>
      </w:r>
      <w:proofErr w:type="spellStart"/>
      <w:r w:rsidRPr="00E706CF">
        <w:rPr>
          <w:rFonts w:ascii="Segoe UI Historic" w:hAnsi="Segoe UI Historic" w:cs="Segoe UI Historic"/>
        </w:rPr>
        <w:t>this.gameObject.GetComponent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CapsuleCollider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 if(_grounded){</w:t>
      </w:r>
      <w:r w:rsidRPr="00E706CF">
        <w:rPr>
          <w:rFonts w:ascii="Segoe UI Historic" w:hAnsi="Segoe UI Historic" w:cs="Segoe UI Historic"/>
        </w:rPr>
        <w:br/>
        <w:t xml:space="preserve">            if(_</w:t>
      </w:r>
      <w:proofErr w:type="spellStart"/>
      <w:r w:rsidRPr="00E706CF">
        <w:rPr>
          <w:rFonts w:ascii="Segoe UI Historic" w:hAnsi="Segoe UI Historic" w:cs="Segoe UI Historic"/>
        </w:rPr>
        <w:t>isCrouching</w:t>
      </w:r>
      <w:proofErr w:type="spellEnd"/>
      <w:r w:rsidRPr="00E706CF">
        <w:rPr>
          <w:rFonts w:ascii="Segoe UI Historic" w:hAnsi="Segoe UI Historic" w:cs="Segoe UI Historic"/>
        </w:rPr>
        <w:t>) {</w:t>
      </w:r>
      <w:r w:rsidRPr="00E706CF">
        <w:rPr>
          <w:rFonts w:ascii="Segoe UI Historic" w:hAnsi="Segoe UI Historic" w:cs="Segoe UI Historic"/>
        </w:rPr>
        <w:br/>
        <w:t xml:space="preserve">                _</w:t>
      </w:r>
      <w:proofErr w:type="spellStart"/>
      <w:r w:rsidRPr="00E706CF">
        <w:rPr>
          <w:rFonts w:ascii="Segoe UI Historic" w:hAnsi="Segoe UI Historic" w:cs="Segoe UI Historic"/>
        </w:rPr>
        <w:t>isCrouching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transform.position</w:t>
      </w:r>
      <w:proofErr w:type="spellEnd"/>
      <w:r w:rsidRPr="00E706CF">
        <w:rPr>
          <w:rFonts w:ascii="Segoe UI Historic" w:hAnsi="Segoe UI Historic" w:cs="Segoe UI Historic"/>
        </w:rPr>
        <w:t xml:space="preserve"> = new Vector3(</w:t>
      </w:r>
      <w:proofErr w:type="spellStart"/>
      <w:r w:rsidRPr="00E706CF">
        <w:rPr>
          <w:rFonts w:ascii="Segoe UI Historic" w:hAnsi="Segoe UI Historic" w:cs="Segoe UI Historic"/>
        </w:rPr>
        <w:t>original.x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original.y</w:t>
      </w:r>
      <w:proofErr w:type="spellEnd"/>
      <w:r w:rsidRPr="00E706CF">
        <w:rPr>
          <w:rFonts w:ascii="Segoe UI Historic" w:hAnsi="Segoe UI Historic" w:cs="Segoe UI Historic"/>
        </w:rPr>
        <w:t xml:space="preserve"> + _</w:t>
      </w:r>
      <w:proofErr w:type="spellStart"/>
      <w:r w:rsidRPr="00E706CF">
        <w:rPr>
          <w:rFonts w:ascii="Segoe UI Historic" w:hAnsi="Segoe UI Historic" w:cs="Segoe UI Historic"/>
        </w:rPr>
        <w:t>crouchheight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original.z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collider.center</w:t>
      </w:r>
      <w:proofErr w:type="spellEnd"/>
      <w:r w:rsidRPr="00E706CF">
        <w:rPr>
          <w:rFonts w:ascii="Segoe UI Historic" w:hAnsi="Segoe UI Historic" w:cs="Segoe UI Historic"/>
        </w:rPr>
        <w:t xml:space="preserve"> = new Vector3(0, 0.91f, 0);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collider.height</w:t>
      </w:r>
      <w:proofErr w:type="spellEnd"/>
      <w:r w:rsidRPr="00E706CF">
        <w:rPr>
          <w:rFonts w:ascii="Segoe UI Historic" w:hAnsi="Segoe UI Historic" w:cs="Segoe UI Historic"/>
        </w:rPr>
        <w:t xml:space="preserve"> = 1.82f;</w:t>
      </w:r>
      <w:r w:rsidRPr="00E706CF">
        <w:rPr>
          <w:rFonts w:ascii="Segoe UI Historic" w:hAnsi="Segoe UI Historic" w:cs="Segoe UI Historic"/>
        </w:rPr>
        <w:br/>
        <w:t xml:space="preserve">            } else {</w:t>
      </w:r>
      <w:r w:rsidRPr="00E706CF">
        <w:rPr>
          <w:rFonts w:ascii="Segoe UI Historic" w:hAnsi="Segoe UI Historic" w:cs="Segoe UI Historic"/>
        </w:rPr>
        <w:br/>
        <w:t xml:space="preserve">                _</w:t>
      </w:r>
      <w:proofErr w:type="spellStart"/>
      <w:r w:rsidRPr="00E706CF">
        <w:rPr>
          <w:rFonts w:ascii="Segoe UI Historic" w:hAnsi="Segoe UI Historic" w:cs="Segoe UI Historic"/>
        </w:rPr>
        <w:t>isCrouching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transform.position</w:t>
      </w:r>
      <w:proofErr w:type="spellEnd"/>
      <w:r w:rsidRPr="00E706CF">
        <w:rPr>
          <w:rFonts w:ascii="Segoe UI Historic" w:hAnsi="Segoe UI Historic" w:cs="Segoe UI Historic"/>
        </w:rPr>
        <w:t xml:space="preserve"> = new Vector3(</w:t>
      </w:r>
      <w:proofErr w:type="spellStart"/>
      <w:r w:rsidRPr="00E706CF">
        <w:rPr>
          <w:rFonts w:ascii="Segoe UI Historic" w:hAnsi="Segoe UI Historic" w:cs="Segoe UI Historic"/>
        </w:rPr>
        <w:t>original.x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original.y</w:t>
      </w:r>
      <w:proofErr w:type="spellEnd"/>
      <w:r w:rsidRPr="00E706CF">
        <w:rPr>
          <w:rFonts w:ascii="Segoe UI Historic" w:hAnsi="Segoe UI Historic" w:cs="Segoe UI Historic"/>
        </w:rPr>
        <w:t xml:space="preserve"> - _</w:t>
      </w:r>
      <w:proofErr w:type="spellStart"/>
      <w:r w:rsidRPr="00E706CF">
        <w:rPr>
          <w:rFonts w:ascii="Segoe UI Historic" w:hAnsi="Segoe UI Historic" w:cs="Segoe UI Historic"/>
        </w:rPr>
        <w:t>crouchheight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original.z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collider.center</w:t>
      </w:r>
      <w:proofErr w:type="spellEnd"/>
      <w:r w:rsidRPr="00E706CF">
        <w:rPr>
          <w:rFonts w:ascii="Segoe UI Historic" w:hAnsi="Segoe UI Historic" w:cs="Segoe UI Historic"/>
        </w:rPr>
        <w:t xml:space="preserve"> = new Vector3(0, 1.26f, 0);</w:t>
      </w:r>
      <w:r w:rsidRPr="00E706CF">
        <w:rPr>
          <w:rFonts w:ascii="Segoe UI Historic" w:hAnsi="Segoe UI Historic" w:cs="Segoe UI Historic"/>
        </w:rPr>
        <w:br/>
        <w:t xml:space="preserve">                                </w:t>
      </w:r>
      <w:proofErr w:type="spellStart"/>
      <w:r w:rsidRPr="00E706CF">
        <w:rPr>
          <w:rFonts w:ascii="Segoe UI Historic" w:hAnsi="Segoe UI Historic" w:cs="Segoe UI Historic"/>
        </w:rPr>
        <w:t>collider.height</w:t>
      </w:r>
      <w:proofErr w:type="spellEnd"/>
      <w:r w:rsidRPr="00E706CF">
        <w:rPr>
          <w:rFonts w:ascii="Segoe UI Historic" w:hAnsi="Segoe UI Historic" w:cs="Segoe UI Historic"/>
        </w:rPr>
        <w:t xml:space="preserve"> = 1.37f;</w:t>
      </w:r>
      <w:r w:rsidRPr="00E706CF">
        <w:rPr>
          <w:rFonts w:ascii="Segoe UI Historic" w:hAnsi="Segoe UI Historic" w:cs="Segoe UI Historic"/>
        </w:rPr>
        <w:br/>
        <w:t xml:space="preserve">            }  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Jumpbutton</w:t>
      </w:r>
      <w:proofErr w:type="spellEnd"/>
      <w:r w:rsidRPr="00E706CF">
        <w:rPr>
          <w:rFonts w:ascii="Segoe UI Historic" w:hAnsi="Segoe UI Historic" w:cs="Segoe UI Historic"/>
        </w:rPr>
        <w:t>(){</w:t>
      </w:r>
      <w:r w:rsidRPr="00E706CF">
        <w:rPr>
          <w:rFonts w:ascii="Segoe UI Historic" w:hAnsi="Segoe UI Historic" w:cs="Segoe UI Historic"/>
        </w:rPr>
        <w:br/>
        <w:t xml:space="preserve">        if(_grounded){</w:t>
      </w:r>
      <w:r w:rsidRPr="00E706CF">
        <w:rPr>
          <w:rFonts w:ascii="Segoe UI Historic" w:hAnsi="Segoe UI Historic" w:cs="Segoe UI Historic"/>
        </w:rPr>
        <w:br/>
        <w:t xml:space="preserve">            _</w:t>
      </w:r>
      <w:proofErr w:type="spellStart"/>
      <w:r w:rsidRPr="00E706CF">
        <w:rPr>
          <w:rFonts w:ascii="Segoe UI Historic" w:hAnsi="Segoe UI Historic" w:cs="Segoe UI Historic"/>
        </w:rPr>
        <w:t>isUpJumping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gravityacceleration</w:t>
      </w:r>
      <w:proofErr w:type="spellEnd"/>
      <w:r w:rsidRPr="00E706CF">
        <w:rPr>
          <w:rFonts w:ascii="Segoe UI Historic" w:hAnsi="Segoe UI Historic" w:cs="Segoe UI Historic"/>
        </w:rPr>
        <w:t xml:space="preserve"> = _</w:t>
      </w:r>
      <w:proofErr w:type="spellStart"/>
      <w:r w:rsidRPr="00E706CF">
        <w:rPr>
          <w:rFonts w:ascii="Segoe UI Historic" w:hAnsi="Segoe UI Historic" w:cs="Segoe UI Historic"/>
        </w:rPr>
        <w:t>jumpheight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34CC5393" w14:textId="6AAAC5CF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46" w:name="_Toc130588589"/>
      <w:proofErr w:type="spellStart"/>
      <w:r w:rsidRPr="00E706CF">
        <w:rPr>
          <w:rFonts w:ascii="Segoe UI Historic" w:hAnsi="Segoe UI Historic" w:cs="Segoe UI Historic"/>
        </w:rPr>
        <w:t>newTerrainGravity.cs</w:t>
      </w:r>
      <w:bookmarkEnd w:id="46"/>
      <w:proofErr w:type="spellEnd"/>
    </w:p>
    <w:p w14:paraId="1DAEF98F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UnityEngine.TerrainUtils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TerrainFollower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public Terrain </w:t>
      </w:r>
      <w:proofErr w:type="spellStart"/>
      <w:r w:rsidRPr="00E706CF">
        <w:rPr>
          <w:rFonts w:ascii="Segoe UI Historic" w:hAnsi="Segoe UI Historic" w:cs="Segoe UI Historic"/>
        </w:rPr>
        <w:t>terrain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Vector3 </w:t>
      </w:r>
      <w:proofErr w:type="spellStart"/>
      <w:r w:rsidRPr="00E706CF">
        <w:rPr>
          <w:rFonts w:ascii="Segoe UI Historic" w:hAnsi="Segoe UI Historic" w:cs="Segoe UI Historic"/>
        </w:rPr>
        <w:t>terrainSize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private Vector3 </w:t>
      </w:r>
      <w:proofErr w:type="spellStart"/>
      <w:r w:rsidRPr="00E706CF">
        <w:rPr>
          <w:rFonts w:ascii="Segoe UI Historic" w:hAnsi="Segoe UI Historic" w:cs="Segoe UI Historic"/>
        </w:rPr>
        <w:t>terrainPos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void Start()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terrainSize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terrain.terrainData.size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terrainPos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terrain.transform.position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void Update()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float x = (</w:t>
      </w:r>
      <w:proofErr w:type="spellStart"/>
      <w:r w:rsidRPr="00E706CF">
        <w:rPr>
          <w:rFonts w:ascii="Segoe UI Historic" w:hAnsi="Segoe UI Historic" w:cs="Segoe UI Historic"/>
        </w:rPr>
        <w:t>transform.position.x</w:t>
      </w:r>
      <w:proofErr w:type="spellEnd"/>
      <w:r w:rsidRPr="00E706CF">
        <w:rPr>
          <w:rFonts w:ascii="Segoe UI Historic" w:hAnsi="Segoe UI Historic" w:cs="Segoe UI Historic"/>
        </w:rPr>
        <w:t xml:space="preserve"> - </w:t>
      </w:r>
      <w:proofErr w:type="spellStart"/>
      <w:r w:rsidRPr="00E706CF">
        <w:rPr>
          <w:rFonts w:ascii="Segoe UI Historic" w:hAnsi="Segoe UI Historic" w:cs="Segoe UI Historic"/>
        </w:rPr>
        <w:t>terrainPos.x</w:t>
      </w:r>
      <w:proofErr w:type="spellEnd"/>
      <w:r w:rsidRPr="00E706CF">
        <w:rPr>
          <w:rFonts w:ascii="Segoe UI Historic" w:hAnsi="Segoe UI Historic" w:cs="Segoe UI Historic"/>
        </w:rPr>
        <w:t xml:space="preserve">) / </w:t>
      </w:r>
      <w:proofErr w:type="spellStart"/>
      <w:r w:rsidRPr="00E706CF">
        <w:rPr>
          <w:rFonts w:ascii="Segoe UI Historic" w:hAnsi="Segoe UI Historic" w:cs="Segoe UI Historic"/>
        </w:rPr>
        <w:t>terrainSize.x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float z = (</w:t>
      </w:r>
      <w:proofErr w:type="spellStart"/>
      <w:r w:rsidRPr="00E706CF">
        <w:rPr>
          <w:rFonts w:ascii="Segoe UI Historic" w:hAnsi="Segoe UI Historic" w:cs="Segoe UI Historic"/>
        </w:rPr>
        <w:t>transform.position.z</w:t>
      </w:r>
      <w:proofErr w:type="spellEnd"/>
      <w:r w:rsidRPr="00E706CF">
        <w:rPr>
          <w:rFonts w:ascii="Segoe UI Historic" w:hAnsi="Segoe UI Historic" w:cs="Segoe UI Historic"/>
        </w:rPr>
        <w:t xml:space="preserve"> - </w:t>
      </w:r>
      <w:proofErr w:type="spellStart"/>
      <w:r w:rsidRPr="00E706CF">
        <w:rPr>
          <w:rFonts w:ascii="Segoe UI Historic" w:hAnsi="Segoe UI Historic" w:cs="Segoe UI Historic"/>
        </w:rPr>
        <w:t>terrainPos.z</w:t>
      </w:r>
      <w:proofErr w:type="spellEnd"/>
      <w:r w:rsidRPr="00E706CF">
        <w:rPr>
          <w:rFonts w:ascii="Segoe UI Historic" w:hAnsi="Segoe UI Historic" w:cs="Segoe UI Historic"/>
        </w:rPr>
        <w:t xml:space="preserve">) / </w:t>
      </w:r>
      <w:proofErr w:type="spellStart"/>
      <w:r w:rsidRPr="00E706CF">
        <w:rPr>
          <w:rFonts w:ascii="Segoe UI Historic" w:hAnsi="Segoe UI Historic" w:cs="Segoe UI Historic"/>
        </w:rPr>
        <w:t>terrainSize.z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float y = </w:t>
      </w:r>
      <w:proofErr w:type="spellStart"/>
      <w:r w:rsidRPr="00E706CF">
        <w:rPr>
          <w:rFonts w:ascii="Segoe UI Historic" w:hAnsi="Segoe UI Historic" w:cs="Segoe UI Historic"/>
        </w:rPr>
        <w:t>terrain.SampleHeight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transform.position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// float slope = </w:t>
      </w:r>
      <w:proofErr w:type="spellStart"/>
      <w:r w:rsidRPr="00E706CF">
        <w:rPr>
          <w:rFonts w:ascii="Segoe UI Historic" w:hAnsi="Segoe UI Historic" w:cs="Segoe UI Historic"/>
        </w:rPr>
        <w:t>terrain.GetSteepness</w:t>
      </w:r>
      <w:proofErr w:type="spellEnd"/>
      <w:r w:rsidRPr="00E706CF">
        <w:rPr>
          <w:rFonts w:ascii="Segoe UI Historic" w:hAnsi="Segoe UI Historic" w:cs="Segoe UI Historic"/>
        </w:rPr>
        <w:t>(x, z);</w:t>
      </w:r>
      <w:r w:rsidRPr="00E706CF">
        <w:rPr>
          <w:rFonts w:ascii="Segoe UI Historic" w:hAnsi="Segoe UI Historic" w:cs="Segoe UI Historic"/>
        </w:rPr>
        <w:br/>
        <w:t xml:space="preserve">        float slope = 6;</w:t>
      </w:r>
      <w:r w:rsidRPr="00E706CF">
        <w:rPr>
          <w:rFonts w:ascii="Segoe UI Historic" w:hAnsi="Segoe UI Historic" w:cs="Segoe UI Historic"/>
        </w:rPr>
        <w:br/>
        <w:t xml:space="preserve">        if (slope &gt;= 30)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y = </w:t>
      </w:r>
      <w:proofErr w:type="spellStart"/>
      <w:r w:rsidRPr="00E706CF">
        <w:rPr>
          <w:rFonts w:ascii="Segoe UI Historic" w:hAnsi="Segoe UI Historic" w:cs="Segoe UI Historic"/>
        </w:rPr>
        <w:t>terrainPos.y</w:t>
      </w:r>
      <w:proofErr w:type="spellEnd"/>
      <w:r w:rsidRPr="00E706CF">
        <w:rPr>
          <w:rFonts w:ascii="Segoe UI Historic" w:hAnsi="Segoe UI Historic" w:cs="Segoe UI Historic"/>
        </w:rPr>
        <w:t xml:space="preserve"> + </w:t>
      </w:r>
      <w:proofErr w:type="spellStart"/>
      <w:r w:rsidRPr="00E706CF">
        <w:rPr>
          <w:rFonts w:ascii="Segoe UI Historic" w:hAnsi="Segoe UI Historic" w:cs="Segoe UI Historic"/>
        </w:rPr>
        <w:t>terrainSize.y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transform.position</w:t>
      </w:r>
      <w:proofErr w:type="spellEnd"/>
      <w:r w:rsidRPr="00E706CF">
        <w:rPr>
          <w:rFonts w:ascii="Segoe UI Historic" w:hAnsi="Segoe UI Historic" w:cs="Segoe UI Historic"/>
        </w:rPr>
        <w:t xml:space="preserve"> = new Vector3(</w:t>
      </w:r>
      <w:proofErr w:type="spellStart"/>
      <w:r w:rsidRPr="00E706CF">
        <w:rPr>
          <w:rFonts w:ascii="Segoe UI Historic" w:hAnsi="Segoe UI Historic" w:cs="Segoe UI Historic"/>
        </w:rPr>
        <w:t>transform.position.x</w:t>
      </w:r>
      <w:proofErr w:type="spellEnd"/>
      <w:r w:rsidRPr="00E706CF">
        <w:rPr>
          <w:rFonts w:ascii="Segoe UI Historic" w:hAnsi="Segoe UI Historic" w:cs="Segoe UI Historic"/>
        </w:rPr>
        <w:t xml:space="preserve">, y, </w:t>
      </w:r>
      <w:proofErr w:type="spellStart"/>
      <w:r w:rsidRPr="00E706CF">
        <w:rPr>
          <w:rFonts w:ascii="Segoe UI Historic" w:hAnsi="Segoe UI Historic" w:cs="Segoe UI Historic"/>
        </w:rPr>
        <w:t>transform.position.z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  <w:t>//</w:t>
      </w:r>
      <w:r w:rsidRPr="00E706CF">
        <w:rPr>
          <w:rFonts w:ascii="Segoe UI Historic" w:hAnsi="Segoe UI Historic" w:cs="Segoe UI Historic"/>
        </w:rPr>
        <w:br/>
        <w:t xml:space="preserve">// 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>//</w:t>
      </w:r>
      <w:r w:rsidRPr="00E706CF">
        <w:rPr>
          <w:rFonts w:ascii="Segoe UI Historic" w:hAnsi="Segoe UI Historic" w:cs="Segoe UI Historic"/>
        </w:rPr>
        <w:br/>
        <w:t xml:space="preserve">// public class </w:t>
      </w:r>
      <w:proofErr w:type="spellStart"/>
      <w:r w:rsidRPr="00E706CF">
        <w:rPr>
          <w:rFonts w:ascii="Segoe UI Historic" w:hAnsi="Segoe UI Historic" w:cs="Segoe UI Historic"/>
        </w:rPr>
        <w:t>CharacterController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// {</w:t>
      </w:r>
      <w:r w:rsidRPr="00E706CF">
        <w:rPr>
          <w:rFonts w:ascii="Segoe UI Historic" w:hAnsi="Segoe UI Historic" w:cs="Segoe UI Historic"/>
        </w:rPr>
        <w:br/>
        <w:t>//     public float speed = 10.0f;</w:t>
      </w:r>
      <w:r w:rsidRPr="00E706CF">
        <w:rPr>
          <w:rFonts w:ascii="Segoe UI Historic" w:hAnsi="Segoe UI Historic" w:cs="Segoe UI Historic"/>
        </w:rPr>
        <w:br/>
        <w:t xml:space="preserve">//     public float </w:t>
      </w:r>
      <w:proofErr w:type="spellStart"/>
      <w:r w:rsidRPr="00E706CF">
        <w:rPr>
          <w:rFonts w:ascii="Segoe UI Historic" w:hAnsi="Segoe UI Historic" w:cs="Segoe UI Historic"/>
        </w:rPr>
        <w:t>jumpForce</w:t>
      </w:r>
      <w:proofErr w:type="spellEnd"/>
      <w:r w:rsidRPr="00E706CF">
        <w:rPr>
          <w:rFonts w:ascii="Segoe UI Historic" w:hAnsi="Segoe UI Historic" w:cs="Segoe UI Historic"/>
        </w:rPr>
        <w:t xml:space="preserve"> = 10.0f;</w:t>
      </w:r>
      <w:r w:rsidRPr="00E706CF">
        <w:rPr>
          <w:rFonts w:ascii="Segoe UI Historic" w:hAnsi="Segoe UI Historic" w:cs="Segoe UI Historic"/>
        </w:rPr>
        <w:br/>
        <w:t xml:space="preserve">//     public float </w:t>
      </w:r>
      <w:proofErr w:type="spellStart"/>
      <w:r w:rsidRPr="00E706CF">
        <w:rPr>
          <w:rFonts w:ascii="Segoe UI Historic" w:hAnsi="Segoe UI Historic" w:cs="Segoe UI Historic"/>
        </w:rPr>
        <w:t>raycastDistance</w:t>
      </w:r>
      <w:proofErr w:type="spellEnd"/>
      <w:r w:rsidRPr="00E706CF">
        <w:rPr>
          <w:rFonts w:ascii="Segoe UI Historic" w:hAnsi="Segoe UI Historic" w:cs="Segoe UI Historic"/>
        </w:rPr>
        <w:t xml:space="preserve"> = 1.0f;</w:t>
      </w:r>
      <w:r w:rsidRPr="00E706CF">
        <w:rPr>
          <w:rFonts w:ascii="Segoe UI Historic" w:hAnsi="Segoe UI Historic" w:cs="Segoe UI Historic"/>
        </w:rPr>
        <w:br/>
        <w:t xml:space="preserve">//     public </w:t>
      </w:r>
      <w:proofErr w:type="spellStart"/>
      <w:r w:rsidRPr="00E706CF">
        <w:rPr>
          <w:rFonts w:ascii="Segoe UI Historic" w:hAnsi="Segoe UI Historic" w:cs="Segoe UI Historic"/>
        </w:rPr>
        <w:t>LayerMask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groundLayer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>//</w:t>
      </w:r>
      <w:r w:rsidRPr="00E706CF">
        <w:rPr>
          <w:rFonts w:ascii="Segoe UI Historic" w:hAnsi="Segoe UI Historic" w:cs="Segoe UI Historic"/>
        </w:rPr>
        <w:br/>
        <w:t xml:space="preserve">//     private </w:t>
      </w:r>
      <w:proofErr w:type="spellStart"/>
      <w:r w:rsidRPr="00E706CF">
        <w:rPr>
          <w:rFonts w:ascii="Segoe UI Historic" w:hAnsi="Segoe UI Historic" w:cs="Segoe UI Historic"/>
        </w:rPr>
        <w:t>Rigidbody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rb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//     private Vector3 </w:t>
      </w:r>
      <w:proofErr w:type="spellStart"/>
      <w:r w:rsidRPr="00E706CF">
        <w:rPr>
          <w:rFonts w:ascii="Segoe UI Historic" w:hAnsi="Segoe UI Historic" w:cs="Segoe UI Historic"/>
        </w:rPr>
        <w:t>moveDirection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>//</w:t>
      </w:r>
      <w:r w:rsidRPr="00E706CF">
        <w:rPr>
          <w:rFonts w:ascii="Segoe UI Historic" w:hAnsi="Segoe UI Historic" w:cs="Segoe UI Historic"/>
        </w:rPr>
        <w:br/>
        <w:t>//     void Start()</w:t>
      </w:r>
      <w:r w:rsidRPr="00E706CF">
        <w:rPr>
          <w:rFonts w:ascii="Segoe UI Historic" w:hAnsi="Segoe UI Historic" w:cs="Segoe UI Historic"/>
        </w:rPr>
        <w:br/>
        <w:t>//     {</w:t>
      </w:r>
      <w:r w:rsidRPr="00E706CF">
        <w:rPr>
          <w:rFonts w:ascii="Segoe UI Historic" w:hAnsi="Segoe UI Historic" w:cs="Segoe UI Historic"/>
        </w:rPr>
        <w:br/>
        <w:t xml:space="preserve">//         </w:t>
      </w:r>
      <w:proofErr w:type="spellStart"/>
      <w:r w:rsidRPr="00E706CF">
        <w:rPr>
          <w:rFonts w:ascii="Segoe UI Historic" w:hAnsi="Segoe UI Historic" w:cs="Segoe UI Historic"/>
        </w:rPr>
        <w:t>rb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GetComponent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Rigidbody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>//     }</w:t>
      </w:r>
      <w:r w:rsidRPr="00E706CF">
        <w:rPr>
          <w:rFonts w:ascii="Segoe UI Historic" w:hAnsi="Segoe UI Historic" w:cs="Segoe UI Historic"/>
        </w:rPr>
        <w:br/>
        <w:t>//</w:t>
      </w:r>
      <w:r w:rsidRPr="00E706CF">
        <w:rPr>
          <w:rFonts w:ascii="Segoe UI Historic" w:hAnsi="Segoe UI Historic" w:cs="Segoe UI Historic"/>
        </w:rPr>
        <w:br/>
        <w:t>//     void Update()</w:t>
      </w:r>
      <w:r w:rsidRPr="00E706CF">
        <w:rPr>
          <w:rFonts w:ascii="Segoe UI Historic" w:hAnsi="Segoe UI Historic" w:cs="Segoe UI Historic"/>
        </w:rPr>
        <w:br/>
        <w:t>//     {</w:t>
      </w:r>
      <w:r w:rsidRPr="00E706CF">
        <w:rPr>
          <w:rFonts w:ascii="Segoe UI Historic" w:hAnsi="Segoe UI Historic" w:cs="Segoe UI Historic"/>
        </w:rPr>
        <w:br/>
        <w:t xml:space="preserve">//         </w:t>
      </w:r>
      <w:proofErr w:type="spellStart"/>
      <w:r w:rsidRPr="00E706CF">
        <w:rPr>
          <w:rFonts w:ascii="Segoe UI Historic" w:hAnsi="Segoe UI Historic" w:cs="Segoe UI Historic"/>
        </w:rPr>
        <w:t>moveDirection</w:t>
      </w:r>
      <w:proofErr w:type="spellEnd"/>
      <w:r w:rsidRPr="00E706CF">
        <w:rPr>
          <w:rFonts w:ascii="Segoe UI Historic" w:hAnsi="Segoe UI Historic" w:cs="Segoe UI Historic"/>
        </w:rPr>
        <w:t xml:space="preserve"> = new Vector3(</w:t>
      </w:r>
      <w:proofErr w:type="spellStart"/>
      <w:r w:rsidRPr="00E706CF">
        <w:rPr>
          <w:rFonts w:ascii="Segoe UI Historic" w:hAnsi="Segoe UI Historic" w:cs="Segoe UI Historic"/>
        </w:rPr>
        <w:t>Input.GetAxis</w:t>
      </w:r>
      <w:proofErr w:type="spellEnd"/>
      <w:r w:rsidRPr="00E706CF">
        <w:rPr>
          <w:rFonts w:ascii="Segoe UI Historic" w:hAnsi="Segoe UI Historic" w:cs="Segoe UI Historic"/>
        </w:rPr>
        <w:t xml:space="preserve">("Horizontal"), 0, </w:t>
      </w:r>
      <w:proofErr w:type="spellStart"/>
      <w:r w:rsidRPr="00E706CF">
        <w:rPr>
          <w:rFonts w:ascii="Segoe UI Historic" w:hAnsi="Segoe UI Historic" w:cs="Segoe UI Historic"/>
        </w:rPr>
        <w:t>Input.GetAxis</w:t>
      </w:r>
      <w:proofErr w:type="spellEnd"/>
      <w:r w:rsidRPr="00E706CF">
        <w:rPr>
          <w:rFonts w:ascii="Segoe UI Historic" w:hAnsi="Segoe UI Historic" w:cs="Segoe UI Historic"/>
        </w:rPr>
        <w:t>("Vertical"));</w:t>
      </w:r>
      <w:r w:rsidRPr="00E706CF">
        <w:rPr>
          <w:rFonts w:ascii="Segoe UI Historic" w:hAnsi="Segoe UI Historic" w:cs="Segoe UI Historic"/>
        </w:rPr>
        <w:br/>
        <w:t xml:space="preserve">//         </w:t>
      </w:r>
      <w:proofErr w:type="spellStart"/>
      <w:r w:rsidRPr="00E706CF">
        <w:rPr>
          <w:rFonts w:ascii="Segoe UI Historic" w:hAnsi="Segoe UI Historic" w:cs="Segoe UI Historic"/>
        </w:rPr>
        <w:t>moveDirection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transform.TransformDirection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moveDirection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//         </w:t>
      </w:r>
      <w:proofErr w:type="spellStart"/>
      <w:r w:rsidRPr="00E706CF">
        <w:rPr>
          <w:rFonts w:ascii="Segoe UI Historic" w:hAnsi="Segoe UI Historic" w:cs="Segoe UI Historic"/>
        </w:rPr>
        <w:t>moveDirection</w:t>
      </w:r>
      <w:proofErr w:type="spellEnd"/>
      <w:r w:rsidRPr="00E706CF">
        <w:rPr>
          <w:rFonts w:ascii="Segoe UI Historic" w:hAnsi="Segoe UI Historic" w:cs="Segoe UI Historic"/>
        </w:rPr>
        <w:t xml:space="preserve"> *= speed * </w:t>
      </w:r>
      <w:proofErr w:type="spellStart"/>
      <w:r w:rsidRPr="00E706CF">
        <w:rPr>
          <w:rFonts w:ascii="Segoe UI Historic" w:hAnsi="Segoe UI Historic" w:cs="Segoe UI Historic"/>
        </w:rPr>
        <w:t>Time.deltaTime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>//</w:t>
      </w:r>
      <w:r w:rsidRPr="00E706CF">
        <w:rPr>
          <w:rFonts w:ascii="Segoe UI Historic" w:hAnsi="Segoe UI Historic" w:cs="Segoe UI Historic"/>
        </w:rPr>
        <w:br/>
        <w:t xml:space="preserve">//         </w:t>
      </w:r>
      <w:proofErr w:type="spellStart"/>
      <w:r w:rsidRPr="00E706CF">
        <w:rPr>
          <w:rFonts w:ascii="Segoe UI Historic" w:hAnsi="Segoe UI Historic" w:cs="Segoe UI Historic"/>
        </w:rPr>
        <w:t>RaycastHit</w:t>
      </w:r>
      <w:proofErr w:type="spellEnd"/>
      <w:r w:rsidRPr="00E706CF">
        <w:rPr>
          <w:rFonts w:ascii="Segoe UI Historic" w:hAnsi="Segoe UI Historic" w:cs="Segoe UI Historic"/>
        </w:rPr>
        <w:t xml:space="preserve"> hit;</w:t>
      </w:r>
      <w:r w:rsidRPr="00E706CF">
        <w:rPr>
          <w:rFonts w:ascii="Segoe UI Historic" w:hAnsi="Segoe UI Historic" w:cs="Segoe UI Historic"/>
        </w:rPr>
        <w:br/>
        <w:t>//         if (</w:t>
      </w:r>
      <w:proofErr w:type="spellStart"/>
      <w:r w:rsidRPr="00E706CF">
        <w:rPr>
          <w:rFonts w:ascii="Segoe UI Historic" w:hAnsi="Segoe UI Historic" w:cs="Segoe UI Historic"/>
        </w:rPr>
        <w:t>Physics.Raycast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transform.position</w:t>
      </w:r>
      <w:proofErr w:type="spellEnd"/>
      <w:r w:rsidRPr="00E706CF">
        <w:rPr>
          <w:rFonts w:ascii="Segoe UI Historic" w:hAnsi="Segoe UI Historic" w:cs="Segoe UI Historic"/>
        </w:rPr>
        <w:t xml:space="preserve">, -Vector3.up, out hit, </w:t>
      </w:r>
      <w:proofErr w:type="spellStart"/>
      <w:r w:rsidRPr="00E706CF">
        <w:rPr>
          <w:rFonts w:ascii="Segoe UI Historic" w:hAnsi="Segoe UI Historic" w:cs="Segoe UI Historic"/>
        </w:rPr>
        <w:t>raycastDistance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groundLayer</w:t>
      </w:r>
      <w:proofErr w:type="spellEnd"/>
      <w:r w:rsidRPr="00E706CF">
        <w:rPr>
          <w:rFonts w:ascii="Segoe UI Historic" w:hAnsi="Segoe UI Historic" w:cs="Segoe UI Historic"/>
        </w:rPr>
        <w:t>))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>//         {</w:t>
      </w:r>
      <w:r w:rsidRPr="00E706CF">
        <w:rPr>
          <w:rFonts w:ascii="Segoe UI Historic" w:hAnsi="Segoe UI Historic" w:cs="Segoe UI Historic"/>
        </w:rPr>
        <w:br/>
        <w:t xml:space="preserve">//             float y = </w:t>
      </w:r>
      <w:proofErr w:type="spellStart"/>
      <w:r w:rsidRPr="00E706CF">
        <w:rPr>
          <w:rFonts w:ascii="Segoe UI Historic" w:hAnsi="Segoe UI Historic" w:cs="Segoe UI Historic"/>
        </w:rPr>
        <w:t>hit.point.y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//             </w:t>
      </w:r>
      <w:proofErr w:type="spellStart"/>
      <w:r w:rsidRPr="00E706CF">
        <w:rPr>
          <w:rFonts w:ascii="Segoe UI Historic" w:hAnsi="Segoe UI Historic" w:cs="Segoe UI Historic"/>
        </w:rPr>
        <w:t>transform.position</w:t>
      </w:r>
      <w:proofErr w:type="spellEnd"/>
      <w:r w:rsidRPr="00E706CF">
        <w:rPr>
          <w:rFonts w:ascii="Segoe UI Historic" w:hAnsi="Segoe UI Historic" w:cs="Segoe UI Historic"/>
        </w:rPr>
        <w:t xml:space="preserve"> = new Vector3(</w:t>
      </w:r>
      <w:proofErr w:type="spellStart"/>
      <w:r w:rsidRPr="00E706CF">
        <w:rPr>
          <w:rFonts w:ascii="Segoe UI Historic" w:hAnsi="Segoe UI Historic" w:cs="Segoe UI Historic"/>
        </w:rPr>
        <w:t>transform.position.x</w:t>
      </w:r>
      <w:proofErr w:type="spellEnd"/>
      <w:r w:rsidRPr="00E706CF">
        <w:rPr>
          <w:rFonts w:ascii="Segoe UI Historic" w:hAnsi="Segoe UI Historic" w:cs="Segoe UI Historic"/>
        </w:rPr>
        <w:t xml:space="preserve">, y, </w:t>
      </w:r>
      <w:proofErr w:type="spellStart"/>
      <w:r w:rsidRPr="00E706CF">
        <w:rPr>
          <w:rFonts w:ascii="Segoe UI Historic" w:hAnsi="Segoe UI Historic" w:cs="Segoe UI Historic"/>
        </w:rPr>
        <w:t>transform.position.z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>//         }</w:t>
      </w:r>
      <w:r w:rsidRPr="00E706CF">
        <w:rPr>
          <w:rFonts w:ascii="Segoe UI Historic" w:hAnsi="Segoe UI Historic" w:cs="Segoe UI Historic"/>
        </w:rPr>
        <w:br/>
        <w:t>//</w:t>
      </w:r>
      <w:r w:rsidRPr="00E706CF">
        <w:rPr>
          <w:rFonts w:ascii="Segoe UI Historic" w:hAnsi="Segoe UI Historic" w:cs="Segoe UI Historic"/>
        </w:rPr>
        <w:br/>
        <w:t>//         if (</w:t>
      </w:r>
      <w:proofErr w:type="spellStart"/>
      <w:r w:rsidRPr="00E706CF">
        <w:rPr>
          <w:rFonts w:ascii="Segoe UI Historic" w:hAnsi="Segoe UI Historic" w:cs="Segoe UI Historic"/>
        </w:rPr>
        <w:t>Input.GetKeyDown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KeyCode.Space</w:t>
      </w:r>
      <w:proofErr w:type="spellEnd"/>
      <w:r w:rsidRPr="00E706CF">
        <w:rPr>
          <w:rFonts w:ascii="Segoe UI Historic" w:hAnsi="Segoe UI Historic" w:cs="Segoe UI Historic"/>
        </w:rPr>
        <w:t xml:space="preserve">) &amp;&amp; </w:t>
      </w:r>
      <w:proofErr w:type="spellStart"/>
      <w:r w:rsidRPr="00E706CF">
        <w:rPr>
          <w:rFonts w:ascii="Segoe UI Historic" w:hAnsi="Segoe UI Historic" w:cs="Segoe UI Historic"/>
        </w:rPr>
        <w:t>IsGrounded</w:t>
      </w:r>
      <w:proofErr w:type="spellEnd"/>
      <w:r w:rsidRPr="00E706CF">
        <w:rPr>
          <w:rFonts w:ascii="Segoe UI Historic" w:hAnsi="Segoe UI Historic" w:cs="Segoe UI Historic"/>
        </w:rPr>
        <w:t>())</w:t>
      </w:r>
      <w:r w:rsidRPr="00E706CF">
        <w:rPr>
          <w:rFonts w:ascii="Segoe UI Historic" w:hAnsi="Segoe UI Historic" w:cs="Segoe UI Historic"/>
        </w:rPr>
        <w:br/>
        <w:t>//         {</w:t>
      </w:r>
      <w:r w:rsidRPr="00E706CF">
        <w:rPr>
          <w:rFonts w:ascii="Segoe UI Historic" w:hAnsi="Segoe UI Historic" w:cs="Segoe UI Historic"/>
        </w:rPr>
        <w:br/>
        <w:t xml:space="preserve">//             </w:t>
      </w:r>
      <w:proofErr w:type="spellStart"/>
      <w:r w:rsidRPr="00E706CF">
        <w:rPr>
          <w:rFonts w:ascii="Segoe UI Historic" w:hAnsi="Segoe UI Historic" w:cs="Segoe UI Historic"/>
        </w:rPr>
        <w:t>rb.AddForce</w:t>
      </w:r>
      <w:proofErr w:type="spellEnd"/>
      <w:r w:rsidRPr="00E706CF">
        <w:rPr>
          <w:rFonts w:ascii="Segoe UI Historic" w:hAnsi="Segoe UI Historic" w:cs="Segoe UI Historic"/>
        </w:rPr>
        <w:t xml:space="preserve">(Vector3.up * </w:t>
      </w:r>
      <w:proofErr w:type="spellStart"/>
      <w:r w:rsidRPr="00E706CF">
        <w:rPr>
          <w:rFonts w:ascii="Segoe UI Historic" w:hAnsi="Segoe UI Historic" w:cs="Segoe UI Historic"/>
        </w:rPr>
        <w:t>jumpForce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ForceMode.Impulse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>//         }</w:t>
      </w:r>
      <w:r w:rsidRPr="00E706CF">
        <w:rPr>
          <w:rFonts w:ascii="Segoe UI Historic" w:hAnsi="Segoe UI Historic" w:cs="Segoe UI Historic"/>
        </w:rPr>
        <w:br/>
        <w:t>//</w:t>
      </w:r>
      <w:r w:rsidRPr="00E706CF">
        <w:rPr>
          <w:rFonts w:ascii="Segoe UI Historic" w:hAnsi="Segoe UI Historic" w:cs="Segoe UI Historic"/>
        </w:rPr>
        <w:br/>
        <w:t xml:space="preserve">//         </w:t>
      </w:r>
      <w:proofErr w:type="spellStart"/>
      <w:r w:rsidRPr="00E706CF">
        <w:rPr>
          <w:rFonts w:ascii="Segoe UI Historic" w:hAnsi="Segoe UI Historic" w:cs="Segoe UI Historic"/>
        </w:rPr>
        <w:t>rb.MovePosition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transform.position</w:t>
      </w:r>
      <w:proofErr w:type="spellEnd"/>
      <w:r w:rsidRPr="00E706CF">
        <w:rPr>
          <w:rFonts w:ascii="Segoe UI Historic" w:hAnsi="Segoe UI Historic" w:cs="Segoe UI Historic"/>
        </w:rPr>
        <w:t xml:space="preserve"> + </w:t>
      </w:r>
      <w:proofErr w:type="spellStart"/>
      <w:r w:rsidRPr="00E706CF">
        <w:rPr>
          <w:rFonts w:ascii="Segoe UI Historic" w:hAnsi="Segoe UI Historic" w:cs="Segoe UI Historic"/>
        </w:rPr>
        <w:t>moveDirection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>//     }</w:t>
      </w:r>
      <w:r w:rsidRPr="00E706CF">
        <w:rPr>
          <w:rFonts w:ascii="Segoe UI Historic" w:hAnsi="Segoe UI Historic" w:cs="Segoe UI Historic"/>
        </w:rPr>
        <w:br/>
        <w:t>//</w:t>
      </w:r>
      <w:r w:rsidRPr="00E706CF">
        <w:rPr>
          <w:rFonts w:ascii="Segoe UI Historic" w:hAnsi="Segoe UI Historic" w:cs="Segoe UI Historic"/>
        </w:rPr>
        <w:br/>
        <w:t xml:space="preserve">//     bool </w:t>
      </w:r>
      <w:proofErr w:type="spellStart"/>
      <w:r w:rsidRPr="00E706CF">
        <w:rPr>
          <w:rFonts w:ascii="Segoe UI Historic" w:hAnsi="Segoe UI Historic" w:cs="Segoe UI Historic"/>
        </w:rPr>
        <w:t>IsGrounded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>//     {</w:t>
      </w:r>
      <w:r w:rsidRPr="00E706CF">
        <w:rPr>
          <w:rFonts w:ascii="Segoe UI Historic" w:hAnsi="Segoe UI Historic" w:cs="Segoe UI Historic"/>
        </w:rPr>
        <w:br/>
        <w:t xml:space="preserve">//         return </w:t>
      </w:r>
      <w:proofErr w:type="spellStart"/>
      <w:r w:rsidRPr="00E706CF">
        <w:rPr>
          <w:rFonts w:ascii="Segoe UI Historic" w:hAnsi="Segoe UI Historic" w:cs="Segoe UI Historic"/>
        </w:rPr>
        <w:t>Physics.Raycast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transform.position</w:t>
      </w:r>
      <w:proofErr w:type="spellEnd"/>
      <w:r w:rsidRPr="00E706CF">
        <w:rPr>
          <w:rFonts w:ascii="Segoe UI Historic" w:hAnsi="Segoe UI Historic" w:cs="Segoe UI Historic"/>
        </w:rPr>
        <w:t xml:space="preserve">, -Vector3.up, </w:t>
      </w:r>
      <w:proofErr w:type="spellStart"/>
      <w:r w:rsidRPr="00E706CF">
        <w:rPr>
          <w:rFonts w:ascii="Segoe UI Historic" w:hAnsi="Segoe UI Historic" w:cs="Segoe UI Historic"/>
        </w:rPr>
        <w:t>raycastDistance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groundLayer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>//     }</w:t>
      </w:r>
      <w:r w:rsidRPr="00E706CF">
        <w:rPr>
          <w:rFonts w:ascii="Segoe UI Historic" w:hAnsi="Segoe UI Historic" w:cs="Segoe UI Historic"/>
        </w:rPr>
        <w:br/>
        <w:t>// }</w:t>
      </w:r>
      <w:r w:rsidRPr="00E706CF">
        <w:rPr>
          <w:rFonts w:ascii="Segoe UI Historic" w:hAnsi="Segoe UI Historic" w:cs="Segoe UI Historic"/>
        </w:rPr>
        <w:br/>
      </w:r>
    </w:p>
    <w:p w14:paraId="5CA89D8B" w14:textId="731F348C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47" w:name="_Toc130588590"/>
      <w:proofErr w:type="spellStart"/>
      <w:r w:rsidRPr="00E706CF">
        <w:rPr>
          <w:rFonts w:ascii="Segoe UI Historic" w:hAnsi="Segoe UI Historic" w:cs="Segoe UI Historic"/>
        </w:rPr>
        <w:t>PlayerSetup.cs</w:t>
      </w:r>
      <w:bookmarkEnd w:id="47"/>
      <w:proofErr w:type="spellEnd"/>
    </w:p>
    <w:p w14:paraId="4BB0B8FC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PlayerSetup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float timer1;</w:t>
      </w:r>
      <w:r w:rsidRPr="00E706CF">
        <w:rPr>
          <w:rFonts w:ascii="Segoe UI Historic" w:hAnsi="Segoe UI Historic" w:cs="Segoe UI Historic"/>
        </w:rPr>
        <w:br/>
        <w:t xml:space="preserve">    // Start is called before the first frame update</w:t>
      </w:r>
      <w:r w:rsidRPr="00E706CF">
        <w:rPr>
          <w:rFonts w:ascii="Segoe UI Historic" w:hAnsi="Segoe UI Historic" w:cs="Segoe UI Historic"/>
        </w:rPr>
        <w:br/>
        <w:t xml:space="preserve">    void Start()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// Update is called once per frame</w:t>
      </w:r>
      <w:r w:rsidRPr="00E706CF">
        <w:rPr>
          <w:rFonts w:ascii="Segoe UI Historic" w:hAnsi="Segoe UI Historic" w:cs="Segoe UI Historic"/>
        </w:rPr>
        <w:br/>
        <w:t xml:space="preserve">    void Update()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timer1 += </w:t>
      </w:r>
      <w:proofErr w:type="spellStart"/>
      <w:r w:rsidRPr="00E706CF">
        <w:rPr>
          <w:rFonts w:ascii="Segoe UI Historic" w:hAnsi="Segoe UI Historic" w:cs="Segoe UI Historic"/>
        </w:rPr>
        <w:t>Time.deltaTime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timer1 %= 10;</w:t>
      </w:r>
      <w:r w:rsidRPr="00E706CF">
        <w:rPr>
          <w:rFonts w:ascii="Segoe UI Historic" w:hAnsi="Segoe UI Historic" w:cs="Segoe UI Historic"/>
        </w:rPr>
        <w:br/>
        <w:t xml:space="preserve">        if(timer1 &gt;5) {</w:t>
      </w:r>
      <w:r w:rsidRPr="00E706CF">
        <w:rPr>
          <w:rFonts w:ascii="Segoe UI Historic" w:hAnsi="Segoe UI Historic" w:cs="Segoe UI Historic"/>
        </w:rPr>
        <w:br/>
        <w:t xml:space="preserve">            Vector3 scale1 = new Vector3(5,5,5);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transform.localScale</w:t>
      </w:r>
      <w:proofErr w:type="spellEnd"/>
      <w:r w:rsidRPr="00E706CF">
        <w:rPr>
          <w:rFonts w:ascii="Segoe UI Historic" w:hAnsi="Segoe UI Historic" w:cs="Segoe UI Historic"/>
        </w:rPr>
        <w:t xml:space="preserve"> = scale1;} </w:t>
      </w:r>
      <w:r w:rsidRPr="00E706CF">
        <w:rPr>
          <w:rFonts w:ascii="Segoe UI Historic" w:hAnsi="Segoe UI Historic" w:cs="Segoe UI Historic"/>
        </w:rPr>
        <w:br/>
        <w:t xml:space="preserve">        else {</w:t>
      </w:r>
      <w:r w:rsidRPr="00E706CF">
        <w:rPr>
          <w:rFonts w:ascii="Segoe UI Historic" w:hAnsi="Segoe UI Historic" w:cs="Segoe UI Historic"/>
        </w:rPr>
        <w:br/>
        <w:t xml:space="preserve">            Vector3 scale1 = new Vector3(1,1,1);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transform.localScale</w:t>
      </w:r>
      <w:proofErr w:type="spellEnd"/>
      <w:r w:rsidRPr="00E706CF">
        <w:rPr>
          <w:rFonts w:ascii="Segoe UI Historic" w:hAnsi="Segoe UI Historic" w:cs="Segoe UI Historic"/>
        </w:rPr>
        <w:t xml:space="preserve"> = scale1;}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>}</w:t>
      </w:r>
      <w:r w:rsidRPr="00E706CF">
        <w:rPr>
          <w:rFonts w:ascii="Segoe UI Historic" w:hAnsi="Segoe UI Historic" w:cs="Segoe UI Historic"/>
        </w:rPr>
        <w:br/>
        <w:t xml:space="preserve">interface </w:t>
      </w:r>
      <w:proofErr w:type="spellStart"/>
      <w:r w:rsidRPr="00E706CF">
        <w:rPr>
          <w:rFonts w:ascii="Segoe UI Historic" w:hAnsi="Segoe UI Historic" w:cs="Segoe UI Historic"/>
        </w:rPr>
        <w:t>PlayerAction</w:t>
      </w:r>
      <w:proofErr w:type="spellEnd"/>
      <w:r w:rsidRPr="00E706CF">
        <w:rPr>
          <w:rFonts w:ascii="Segoe UI Historic" w:hAnsi="Segoe UI Historic" w:cs="Segoe UI Historic"/>
        </w:rPr>
        <w:t>{</w:t>
      </w:r>
      <w:r w:rsidRPr="00E706CF">
        <w:rPr>
          <w:rFonts w:ascii="Segoe UI Historic" w:hAnsi="Segoe UI Historic" w:cs="Segoe UI Historic"/>
        </w:rPr>
        <w:br/>
        <w:t xml:space="preserve">    void </w:t>
      </w:r>
      <w:proofErr w:type="spellStart"/>
      <w:r w:rsidRPr="00E706CF">
        <w:rPr>
          <w:rFonts w:ascii="Segoe UI Historic" w:hAnsi="Segoe UI Historic" w:cs="Segoe UI Historic"/>
        </w:rPr>
        <w:t>PlayerMove</w:t>
      </w:r>
      <w:proofErr w:type="spellEnd"/>
      <w:r w:rsidRPr="00E706CF">
        <w:rPr>
          <w:rFonts w:ascii="Segoe UI Historic" w:hAnsi="Segoe UI Historic" w:cs="Segoe UI Historic"/>
        </w:rPr>
        <w:t>(){}</w:t>
      </w:r>
      <w:r w:rsidRPr="00E706CF">
        <w:rPr>
          <w:rFonts w:ascii="Segoe UI Historic" w:hAnsi="Segoe UI Historic" w:cs="Segoe UI Historic"/>
        </w:rPr>
        <w:br/>
        <w:t xml:space="preserve">    void </w:t>
      </w:r>
      <w:proofErr w:type="spellStart"/>
      <w:r w:rsidRPr="00E706CF">
        <w:rPr>
          <w:rFonts w:ascii="Segoe UI Historic" w:hAnsi="Segoe UI Historic" w:cs="Segoe UI Historic"/>
        </w:rPr>
        <w:t>PlayerLook</w:t>
      </w:r>
      <w:proofErr w:type="spellEnd"/>
      <w:r w:rsidRPr="00E706CF">
        <w:rPr>
          <w:rFonts w:ascii="Segoe UI Historic" w:hAnsi="Segoe UI Historic" w:cs="Segoe UI Historic"/>
        </w:rPr>
        <w:t>(){}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  <w:t xml:space="preserve">class </w:t>
      </w:r>
      <w:proofErr w:type="spellStart"/>
      <w:r w:rsidRPr="00E706CF">
        <w:rPr>
          <w:rFonts w:ascii="Segoe UI Historic" w:hAnsi="Segoe UI Historic" w:cs="Segoe UI Historic"/>
        </w:rPr>
        <w:t>playerset</w:t>
      </w:r>
      <w:proofErr w:type="spellEnd"/>
      <w:r w:rsidRPr="00E706CF">
        <w:rPr>
          <w:rFonts w:ascii="Segoe UI Historic" w:hAnsi="Segoe UI Historic" w:cs="Segoe UI Historic"/>
        </w:rPr>
        <w:t xml:space="preserve"> :</w:t>
      </w:r>
      <w:proofErr w:type="spellStart"/>
      <w:r w:rsidRPr="00E706CF">
        <w:rPr>
          <w:rFonts w:ascii="Segoe UI Historic" w:hAnsi="Segoe UI Historic" w:cs="Segoe UI Historic"/>
        </w:rPr>
        <w:t>PlayerAction</w:t>
      </w:r>
      <w:proofErr w:type="spellEnd"/>
      <w:r w:rsidRPr="00E706CF">
        <w:rPr>
          <w:rFonts w:ascii="Segoe UI Historic" w:hAnsi="Segoe UI Historic" w:cs="Segoe UI Historic"/>
        </w:rPr>
        <w:t>{</w:t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PlayerMove</w:t>
      </w:r>
      <w:proofErr w:type="spellEnd"/>
      <w:r w:rsidRPr="00E706CF">
        <w:rPr>
          <w:rFonts w:ascii="Segoe UI Historic" w:hAnsi="Segoe UI Historic" w:cs="Segoe UI Historic"/>
        </w:rPr>
        <w:t>(){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</w:t>
      </w:r>
    </w:p>
    <w:p w14:paraId="55B56D11" w14:textId="554A39C5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48" w:name="_Toc130588591"/>
      <w:proofErr w:type="spellStart"/>
      <w:r w:rsidRPr="00E706CF">
        <w:rPr>
          <w:rFonts w:ascii="Segoe UI Historic" w:hAnsi="Segoe UI Historic" w:cs="Segoe UI Historic"/>
        </w:rPr>
        <w:t>switchcam.cs</w:t>
      </w:r>
      <w:bookmarkEnd w:id="48"/>
      <w:proofErr w:type="spellEnd"/>
    </w:p>
    <w:p w14:paraId="2C2616FE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switchcam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// Start is called before the first frame update</w:t>
      </w:r>
      <w:r w:rsidRPr="00E706CF">
        <w:rPr>
          <w:rFonts w:ascii="Segoe UI Historic" w:hAnsi="Segoe UI Historic" w:cs="Segoe UI Historic"/>
        </w:rPr>
        <w:br/>
        <w:t xml:space="preserve">    void Start()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// Update is called once per frame</w:t>
      </w:r>
      <w:r w:rsidRPr="00E706CF">
        <w:rPr>
          <w:rFonts w:ascii="Segoe UI Historic" w:hAnsi="Segoe UI Historic" w:cs="Segoe UI Historic"/>
        </w:rPr>
        <w:br/>
        <w:t xml:space="preserve">    void Update()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Camera[] _cams;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    public void </w:t>
      </w:r>
      <w:proofErr w:type="spellStart"/>
      <w:r w:rsidRPr="00E706CF">
        <w:rPr>
          <w:rFonts w:ascii="Segoe UI Historic" w:hAnsi="Segoe UI Historic" w:cs="Segoe UI Historic"/>
        </w:rPr>
        <w:t>ChangeCamera</w:t>
      </w:r>
      <w:proofErr w:type="spellEnd"/>
      <w:r w:rsidRPr="00E706CF">
        <w:rPr>
          <w:rFonts w:ascii="Segoe UI Historic" w:hAnsi="Segoe UI Historic" w:cs="Segoe UI Historic"/>
        </w:rPr>
        <w:t>(){</w:t>
      </w:r>
      <w:r w:rsidRPr="00E706CF">
        <w:rPr>
          <w:rFonts w:ascii="Segoe UI Historic" w:hAnsi="Segoe UI Historic" w:cs="Segoe UI Historic"/>
        </w:rPr>
        <w:br/>
        <w:t xml:space="preserve">        turnaround </w:t>
      </w:r>
      <w:proofErr w:type="spellStart"/>
      <w:r w:rsidRPr="00E706CF">
        <w:rPr>
          <w:rFonts w:ascii="Segoe UI Historic" w:hAnsi="Segoe UI Historic" w:cs="Segoe UI Historic"/>
        </w:rPr>
        <w:t>turnScript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GameObject.FindObjectOfType</w:t>
      </w:r>
      <w:proofErr w:type="spellEnd"/>
      <w:r w:rsidRPr="00E706CF">
        <w:rPr>
          <w:rFonts w:ascii="Segoe UI Historic" w:hAnsi="Segoe UI Historic" w:cs="Segoe UI Historic"/>
        </w:rPr>
        <w:t>&lt;turnaround&gt;();</w:t>
      </w:r>
      <w:r w:rsidRPr="00E706CF">
        <w:rPr>
          <w:rFonts w:ascii="Segoe UI Historic" w:hAnsi="Segoe UI Historic" w:cs="Segoe UI Historic"/>
        </w:rPr>
        <w:br/>
        <w:t xml:space="preserve">        if(_cams[0].enabled){</w:t>
      </w:r>
      <w:r w:rsidRPr="00E706CF">
        <w:rPr>
          <w:rFonts w:ascii="Segoe UI Historic" w:hAnsi="Segoe UI Historic" w:cs="Segoe UI Historic"/>
        </w:rPr>
        <w:br/>
        <w:t xml:space="preserve">            _cams[0].enabled = false;</w:t>
      </w:r>
      <w:r w:rsidRPr="00E706CF">
        <w:rPr>
          <w:rFonts w:ascii="Segoe UI Historic" w:hAnsi="Segoe UI Historic" w:cs="Segoe UI Historic"/>
        </w:rPr>
        <w:br/>
        <w:t xml:space="preserve">            _cams[1].enabled = true;</w:t>
      </w:r>
      <w:r w:rsidRPr="00E706CF">
        <w:rPr>
          <w:rFonts w:ascii="Segoe UI Historic" w:hAnsi="Segoe UI Historic" w:cs="Segoe UI Historic"/>
        </w:rPr>
        <w:br/>
        <w:t xml:space="preserve">        }else{</w:t>
      </w:r>
      <w:r w:rsidRPr="00E706CF">
        <w:rPr>
          <w:rFonts w:ascii="Segoe UI Historic" w:hAnsi="Segoe UI Historic" w:cs="Segoe UI Historic"/>
        </w:rPr>
        <w:br/>
        <w:t xml:space="preserve">            _cams[0].enabled = true;</w:t>
      </w:r>
      <w:r w:rsidRPr="00E706CF">
        <w:rPr>
          <w:rFonts w:ascii="Segoe UI Historic" w:hAnsi="Segoe UI Historic" w:cs="Segoe UI Historic"/>
        </w:rPr>
        <w:br/>
        <w:t xml:space="preserve">            _cams[1].enabled = false;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turnScript.cam</w:t>
      </w:r>
      <w:proofErr w:type="spellEnd"/>
      <w:r w:rsidRPr="00E706CF">
        <w:rPr>
          <w:rFonts w:ascii="Segoe UI Historic" w:hAnsi="Segoe UI Historic" w:cs="Segoe UI Historic"/>
        </w:rPr>
        <w:t xml:space="preserve"> = cams[0];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public Camera[] cams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get =&gt; _cams;</w:t>
      </w:r>
      <w:r w:rsidRPr="00E706CF">
        <w:rPr>
          <w:rFonts w:ascii="Segoe UI Historic" w:hAnsi="Segoe UI Historic" w:cs="Segoe UI Historic"/>
        </w:rPr>
        <w:br/>
        <w:t xml:space="preserve">            set =&gt; _cams = value;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4C4CE4BE" w14:textId="3B653B91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49" w:name="_Toc130588592"/>
      <w:proofErr w:type="spellStart"/>
      <w:r w:rsidRPr="00E706CF">
        <w:rPr>
          <w:rFonts w:ascii="Segoe UI Historic" w:hAnsi="Segoe UI Historic" w:cs="Segoe UI Historic"/>
        </w:rPr>
        <w:t>toucharea.cs</w:t>
      </w:r>
      <w:bookmarkEnd w:id="49"/>
      <w:proofErr w:type="spellEnd"/>
    </w:p>
    <w:p w14:paraId="3CF01807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toucharea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// Start is called before the first frame update</w:t>
      </w:r>
      <w:r w:rsidRPr="00E706CF">
        <w:rPr>
          <w:rFonts w:ascii="Segoe UI Historic" w:hAnsi="Segoe UI Historic" w:cs="Segoe UI Historic"/>
        </w:rPr>
        <w:br/>
        <w:t xml:space="preserve">   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toucharea1;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void Start()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toucharea1 = </w:t>
      </w:r>
      <w:proofErr w:type="spellStart"/>
      <w:r w:rsidRPr="00E706CF">
        <w:rPr>
          <w:rFonts w:ascii="Segoe UI Historic" w:hAnsi="Segoe UI Historic" w:cs="Segoe UI Historic"/>
        </w:rPr>
        <w:t>this.gameObject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(toucharea1);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void Update(){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private void </w:t>
      </w:r>
      <w:proofErr w:type="spellStart"/>
      <w:r w:rsidRPr="00E706CF">
        <w:rPr>
          <w:rFonts w:ascii="Segoe UI Historic" w:hAnsi="Segoe UI Historic" w:cs="Segoe UI Historic"/>
        </w:rPr>
        <w:t>Raycast</w:t>
      </w:r>
      <w:proofErr w:type="spellEnd"/>
      <w:r w:rsidRPr="00E706CF">
        <w:rPr>
          <w:rFonts w:ascii="Segoe UI Historic" w:hAnsi="Segoe UI Historic" w:cs="Segoe UI Historic"/>
        </w:rPr>
        <w:t>(){</w:t>
      </w:r>
      <w:r w:rsidRPr="00E706CF">
        <w:rPr>
          <w:rFonts w:ascii="Segoe UI Historic" w:hAnsi="Segoe UI Historic" w:cs="Segoe UI Historic"/>
        </w:rPr>
        <w:br/>
        <w:t xml:space="preserve">        Touch </w:t>
      </w:r>
      <w:proofErr w:type="spellStart"/>
      <w:r w:rsidRPr="00E706CF">
        <w:rPr>
          <w:rFonts w:ascii="Segoe UI Historic" w:hAnsi="Segoe UI Historic" w:cs="Segoe UI Historic"/>
        </w:rPr>
        <w:t>touch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// if(</w:t>
      </w:r>
      <w:proofErr w:type="spellStart"/>
      <w:r w:rsidRPr="00E706CF">
        <w:rPr>
          <w:rFonts w:ascii="Segoe UI Historic" w:hAnsi="Segoe UI Historic" w:cs="Segoe UI Historic"/>
        </w:rPr>
        <w:t>Input.touchCount</w:t>
      </w:r>
      <w:proofErr w:type="spellEnd"/>
      <w:r w:rsidRPr="00E706CF">
        <w:rPr>
          <w:rFonts w:ascii="Segoe UI Historic" w:hAnsi="Segoe UI Historic" w:cs="Segoe UI Historic"/>
        </w:rPr>
        <w:t xml:space="preserve"> &gt; 0){</w:t>
      </w:r>
      <w:r w:rsidRPr="00E706CF">
        <w:rPr>
          <w:rFonts w:ascii="Segoe UI Historic" w:hAnsi="Segoe UI Historic" w:cs="Segoe UI Historic"/>
        </w:rPr>
        <w:br/>
        <w:t xml:space="preserve">            // touch = </w:t>
      </w:r>
      <w:proofErr w:type="spellStart"/>
      <w:r w:rsidRPr="00E706CF">
        <w:rPr>
          <w:rFonts w:ascii="Segoe UI Historic" w:hAnsi="Segoe UI Historic" w:cs="Segoe UI Historic"/>
        </w:rPr>
        <w:t>Input.GetTouch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touchindex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// </w:t>
      </w:r>
      <w:proofErr w:type="spellStart"/>
      <w:r w:rsidRPr="00E706CF">
        <w:rPr>
          <w:rFonts w:ascii="Segoe UI Historic" w:hAnsi="Segoe UI Historic" w:cs="Segoe UI Historic"/>
        </w:rPr>
        <w:t>Debug.DrawRay</w:t>
      </w:r>
      <w:proofErr w:type="spellEnd"/>
      <w:r w:rsidRPr="00E706CF">
        <w:rPr>
          <w:rFonts w:ascii="Segoe UI Historic" w:hAnsi="Segoe UI Historic" w:cs="Segoe UI Historic"/>
        </w:rPr>
        <w:t>(Vector3.zero,touch.position);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// Ray </w:t>
      </w:r>
      <w:proofErr w:type="spellStart"/>
      <w:r w:rsidRPr="00E706CF">
        <w:rPr>
          <w:rFonts w:ascii="Segoe UI Historic" w:hAnsi="Segoe UI Historic" w:cs="Segoe UI Historic"/>
        </w:rPr>
        <w:t>ray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Camera.main.ScreenPointToRay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touch.position</w:t>
      </w:r>
      <w:proofErr w:type="spellEnd"/>
      <w:r w:rsidRPr="00E706CF">
        <w:rPr>
          <w:rFonts w:ascii="Segoe UI Historic" w:hAnsi="Segoe UI Historic" w:cs="Segoe UI Historic"/>
        </w:rPr>
        <w:t xml:space="preserve">);  </w:t>
      </w:r>
      <w:r w:rsidRPr="00E706CF">
        <w:rPr>
          <w:rFonts w:ascii="Segoe UI Historic" w:hAnsi="Segoe UI Historic" w:cs="Segoe UI Historic"/>
        </w:rPr>
        <w:br/>
        <w:t xml:space="preserve">            // </w:t>
      </w:r>
      <w:proofErr w:type="spellStart"/>
      <w:r w:rsidRPr="00E706CF">
        <w:rPr>
          <w:rFonts w:ascii="Segoe UI Historic" w:hAnsi="Segoe UI Historic" w:cs="Segoe UI Historic"/>
        </w:rPr>
        <w:t>RaycastHit</w:t>
      </w:r>
      <w:proofErr w:type="spellEnd"/>
      <w:r w:rsidRPr="00E706CF">
        <w:rPr>
          <w:rFonts w:ascii="Segoe UI Historic" w:hAnsi="Segoe UI Historic" w:cs="Segoe UI Historic"/>
        </w:rPr>
        <w:t xml:space="preserve"> hit;  </w:t>
      </w:r>
      <w:r w:rsidRPr="00E706CF">
        <w:rPr>
          <w:rFonts w:ascii="Segoe UI Historic" w:hAnsi="Segoe UI Historic" w:cs="Segoe UI Historic"/>
        </w:rPr>
        <w:br/>
        <w:t xml:space="preserve">            // if (</w:t>
      </w:r>
      <w:proofErr w:type="spellStart"/>
      <w:r w:rsidRPr="00E706CF">
        <w:rPr>
          <w:rFonts w:ascii="Segoe UI Historic" w:hAnsi="Segoe UI Historic" w:cs="Segoe UI Historic"/>
        </w:rPr>
        <w:t>Physics.Raycast</w:t>
      </w:r>
      <w:proofErr w:type="spellEnd"/>
      <w:r w:rsidRPr="00E706CF">
        <w:rPr>
          <w:rFonts w:ascii="Segoe UI Historic" w:hAnsi="Segoe UI Historic" w:cs="Segoe UI Historic"/>
        </w:rPr>
        <w:t xml:space="preserve">(ray, out hit)) {    </w:t>
      </w:r>
      <w:r w:rsidRPr="00E706CF">
        <w:rPr>
          <w:rFonts w:ascii="Segoe UI Historic" w:hAnsi="Segoe UI Historic" w:cs="Segoe UI Historic"/>
        </w:rPr>
        <w:br/>
        <w:t xml:space="preserve">            //     if (hit.transform.name == "</w:t>
      </w:r>
      <w:proofErr w:type="spellStart"/>
      <w:r w:rsidRPr="00E706CF">
        <w:rPr>
          <w:rFonts w:ascii="Segoe UI Historic" w:hAnsi="Segoe UI Historic" w:cs="Segoe UI Historic"/>
        </w:rPr>
        <w:t>Toucharea</w:t>
      </w:r>
      <w:proofErr w:type="spellEnd"/>
      <w:r w:rsidRPr="00E706CF">
        <w:rPr>
          <w:rFonts w:ascii="Segoe UI Historic" w:hAnsi="Segoe UI Historic" w:cs="Segoe UI Historic"/>
        </w:rPr>
        <w:t xml:space="preserve">") {     }  </w:t>
      </w:r>
      <w:r w:rsidRPr="00E706CF">
        <w:rPr>
          <w:rFonts w:ascii="Segoe UI Historic" w:hAnsi="Segoe UI Historic" w:cs="Segoe UI Historic"/>
        </w:rPr>
        <w:br/>
        <w:t xml:space="preserve">            // }  </w:t>
      </w:r>
      <w:r w:rsidRPr="00E706CF">
        <w:rPr>
          <w:rFonts w:ascii="Segoe UI Historic" w:hAnsi="Segoe UI Historic" w:cs="Segoe UI Historic"/>
        </w:rPr>
        <w:br/>
        <w:t xml:space="preserve">        //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private int </w:t>
      </w:r>
      <w:proofErr w:type="spellStart"/>
      <w:r w:rsidRPr="00E706CF">
        <w:rPr>
          <w:rFonts w:ascii="Segoe UI Historic" w:hAnsi="Segoe UI Historic" w:cs="Segoe UI Historic"/>
        </w:rPr>
        <w:t>GetTouch</w:t>
      </w:r>
      <w:proofErr w:type="spellEnd"/>
      <w:r w:rsidRPr="00E706CF">
        <w:rPr>
          <w:rFonts w:ascii="Segoe UI Historic" w:hAnsi="Segoe UI Historic" w:cs="Segoe UI Historic"/>
        </w:rPr>
        <w:t>(){</w:t>
      </w:r>
      <w:r w:rsidRPr="00E706CF">
        <w:rPr>
          <w:rFonts w:ascii="Segoe UI Historic" w:hAnsi="Segoe UI Historic" w:cs="Segoe UI Historic"/>
        </w:rPr>
        <w:br/>
        <w:t xml:space="preserve">        int </w:t>
      </w:r>
      <w:proofErr w:type="spellStart"/>
      <w:r w:rsidRPr="00E706CF">
        <w:rPr>
          <w:rFonts w:ascii="Segoe UI Historic" w:hAnsi="Segoe UI Historic" w:cs="Segoe UI Historic"/>
        </w:rPr>
        <w:t>lastIndex</w:t>
      </w:r>
      <w:proofErr w:type="spellEnd"/>
      <w:r w:rsidRPr="00E706CF">
        <w:rPr>
          <w:rFonts w:ascii="Segoe UI Historic" w:hAnsi="Segoe UI Historic" w:cs="Segoe UI Historic"/>
        </w:rPr>
        <w:t xml:space="preserve">=0, </w:t>
      </w:r>
      <w:proofErr w:type="spellStart"/>
      <w:r w:rsidRPr="00E706CF">
        <w:rPr>
          <w:rFonts w:ascii="Segoe UI Historic" w:hAnsi="Segoe UI Historic" w:cs="Segoe UI Historic"/>
        </w:rPr>
        <w:t>lastFingerIndex</w:t>
      </w:r>
      <w:proofErr w:type="spellEnd"/>
      <w:r w:rsidRPr="00E706CF">
        <w:rPr>
          <w:rFonts w:ascii="Segoe UI Historic" w:hAnsi="Segoe UI Historic" w:cs="Segoe UI Historic"/>
        </w:rPr>
        <w:t xml:space="preserve"> =0;</w:t>
      </w:r>
      <w:r w:rsidRPr="00E706CF">
        <w:rPr>
          <w:rFonts w:ascii="Segoe UI Historic" w:hAnsi="Segoe UI Historic" w:cs="Segoe UI Historic"/>
        </w:rPr>
        <w:br/>
        <w:t xml:space="preserve">        for(int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</w:t>
      </w:r>
      <w:proofErr w:type="spellStart"/>
      <w:r w:rsidRPr="00E706CF">
        <w:rPr>
          <w:rFonts w:ascii="Segoe UI Historic" w:hAnsi="Segoe UI Historic" w:cs="Segoe UI Historic"/>
        </w:rPr>
        <w:t>Input.touches.Length</w:t>
      </w:r>
      <w:proofErr w:type="spellEnd"/>
      <w:r w:rsidRPr="00E706CF">
        <w:rPr>
          <w:rFonts w:ascii="Segoe UI Historic" w:hAnsi="Segoe UI Historic" w:cs="Segoe UI Historic"/>
        </w:rPr>
        <w:t xml:space="preserve">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++) {    </w:t>
      </w:r>
      <w:r w:rsidRPr="00E706CF">
        <w:rPr>
          <w:rFonts w:ascii="Segoe UI Historic" w:hAnsi="Segoe UI Historic" w:cs="Segoe UI Historic"/>
        </w:rPr>
        <w:br/>
        <w:t xml:space="preserve">            if(</w:t>
      </w:r>
      <w:proofErr w:type="spellStart"/>
      <w:r w:rsidRPr="00E706CF">
        <w:rPr>
          <w:rFonts w:ascii="Segoe UI Historic" w:hAnsi="Segoe UI Historic" w:cs="Segoe UI Historic"/>
        </w:rPr>
        <w:t>Input.touches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].phase == </w:t>
      </w:r>
      <w:proofErr w:type="spellStart"/>
      <w:r w:rsidRPr="00E706CF">
        <w:rPr>
          <w:rFonts w:ascii="Segoe UI Historic" w:hAnsi="Segoe UI Historic" w:cs="Segoe UI Historic"/>
        </w:rPr>
        <w:t>TouchPhase.Began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lastFingerIndex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Input.touches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fingerId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    // if(</w:t>
      </w:r>
      <w:proofErr w:type="spellStart"/>
      <w:r w:rsidRPr="00E706CF">
        <w:rPr>
          <w:rFonts w:ascii="Segoe UI Historic" w:hAnsi="Segoe UI Historic" w:cs="Segoe UI Historic"/>
        </w:rPr>
        <w:t>Input.touches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fingerid</w:t>
      </w:r>
      <w:proofErr w:type="spellEnd"/>
      <w:r w:rsidRPr="00E706CF">
        <w:rPr>
          <w:rFonts w:ascii="Segoe UI Historic" w:hAnsi="Segoe UI Historic" w:cs="Segoe UI Historic"/>
        </w:rPr>
        <w:t xml:space="preserve"> == </w:t>
      </w:r>
      <w:proofErr w:type="spellStart"/>
      <w:r w:rsidRPr="00E706CF">
        <w:rPr>
          <w:rFonts w:ascii="Segoe UI Historic" w:hAnsi="Segoe UI Historic" w:cs="Segoe UI Historic"/>
        </w:rPr>
        <w:t>lastFingerIndex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        // {</w:t>
      </w:r>
      <w:r w:rsidRPr="00E706CF">
        <w:rPr>
          <w:rFonts w:ascii="Segoe UI Historic" w:hAnsi="Segoe UI Historic" w:cs="Segoe UI Historic"/>
        </w:rPr>
        <w:br/>
        <w:t xml:space="preserve">                //     </w:t>
      </w:r>
      <w:proofErr w:type="spellStart"/>
      <w:r w:rsidRPr="00E706CF">
        <w:rPr>
          <w:rFonts w:ascii="Segoe UI Historic" w:hAnsi="Segoe UI Historic" w:cs="Segoe UI Historic"/>
        </w:rPr>
        <w:t>lastIndex</w:t>
      </w:r>
      <w:proofErr w:type="spellEnd"/>
      <w:r w:rsidRPr="00E706CF">
        <w:rPr>
          <w:rFonts w:ascii="Segoe UI Historic" w:hAnsi="Segoe UI Historic" w:cs="Segoe UI Historic"/>
        </w:rPr>
        <w:t xml:space="preserve"> = i;</w:t>
      </w:r>
      <w:r w:rsidRPr="00E706CF">
        <w:rPr>
          <w:rFonts w:ascii="Segoe UI Historic" w:hAnsi="Segoe UI Historic" w:cs="Segoe UI Historic"/>
        </w:rPr>
        <w:br/>
        <w:t xml:space="preserve">            // }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</w:t>
      </w:r>
      <w:r w:rsidRPr="00E706CF">
        <w:rPr>
          <w:rFonts w:ascii="Segoe UI Historic" w:hAnsi="Segoe UI Historic" w:cs="Segoe UI Historic"/>
        </w:rPr>
        <w:br/>
        <w:t xml:space="preserve">       }</w:t>
      </w:r>
      <w:r w:rsidRPr="00E706CF">
        <w:rPr>
          <w:rFonts w:ascii="Segoe UI Historic" w:hAnsi="Segoe UI Historic" w:cs="Segoe UI Historic"/>
        </w:rPr>
        <w:br/>
        <w:t xml:space="preserve">        return </w:t>
      </w:r>
      <w:proofErr w:type="spellStart"/>
      <w:r w:rsidRPr="00E706CF">
        <w:rPr>
          <w:rFonts w:ascii="Segoe UI Historic" w:hAnsi="Segoe UI Historic" w:cs="Segoe UI Historic"/>
        </w:rPr>
        <w:t>lastIndex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float Vertical {get; set;}</w:t>
      </w:r>
      <w:r w:rsidRPr="00E706CF">
        <w:rPr>
          <w:rFonts w:ascii="Segoe UI Historic" w:hAnsi="Segoe UI Historic" w:cs="Segoe UI Historic"/>
        </w:rPr>
        <w:br/>
        <w:t xml:space="preserve">    float Horizontal {</w:t>
      </w:r>
      <w:proofErr w:type="spellStart"/>
      <w:r w:rsidRPr="00E706CF">
        <w:rPr>
          <w:rFonts w:ascii="Segoe UI Historic" w:hAnsi="Segoe UI Historic" w:cs="Segoe UI Historic"/>
        </w:rPr>
        <w:t>get;set</w:t>
      </w:r>
      <w:proofErr w:type="spellEnd"/>
      <w:r w:rsidRPr="00E706CF">
        <w:rPr>
          <w:rFonts w:ascii="Segoe UI Historic" w:hAnsi="Segoe UI Historic" w:cs="Segoe UI Historic"/>
        </w:rPr>
        <w:t>;}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61D69790" w14:textId="76A10B51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50" w:name="_Toc130588593"/>
      <w:proofErr w:type="spellStart"/>
      <w:r w:rsidRPr="00E706CF">
        <w:rPr>
          <w:rFonts w:ascii="Segoe UI Historic" w:hAnsi="Segoe UI Historic" w:cs="Segoe UI Historic"/>
        </w:rPr>
        <w:t>turnaround.cs</w:t>
      </w:r>
      <w:bookmarkEnd w:id="50"/>
      <w:proofErr w:type="spellEnd"/>
    </w:p>
    <w:p w14:paraId="055750BA" w14:textId="55E598E9" w:rsidR="00B700FE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Unity.VisualScripting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UnityEngine.EventSystems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turnaround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 xml:space="preserve">{ 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Camera _cam;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Joystick </w:t>
      </w:r>
      <w:proofErr w:type="spellStart"/>
      <w:r w:rsidRPr="00E706CF">
        <w:rPr>
          <w:rFonts w:ascii="Segoe UI Historic" w:hAnsi="Segoe UI Historic" w:cs="Segoe UI Historic"/>
        </w:rPr>
        <w:t>dyn_joy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float _</w:t>
      </w:r>
      <w:proofErr w:type="spellStart"/>
      <w:r w:rsidRPr="00E706CF">
        <w:rPr>
          <w:rFonts w:ascii="Segoe UI Historic" w:hAnsi="Segoe UI Historic" w:cs="Segoe UI Historic"/>
        </w:rPr>
        <w:t>xspeed</w:t>
      </w:r>
      <w:proofErr w:type="spellEnd"/>
      <w:r w:rsidRPr="00E706CF">
        <w:rPr>
          <w:rFonts w:ascii="Segoe UI Historic" w:hAnsi="Segoe UI Historic" w:cs="Segoe UI Historic"/>
        </w:rPr>
        <w:t>, _</w:t>
      </w:r>
      <w:proofErr w:type="spellStart"/>
      <w:r w:rsidRPr="00E706CF">
        <w:rPr>
          <w:rFonts w:ascii="Segoe UI Historic" w:hAnsi="Segoe UI Historic" w:cs="Segoe UI Historic"/>
        </w:rPr>
        <w:t>yspeed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Camera cam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_cam;</w:t>
      </w:r>
      <w:r w:rsidRPr="00E706CF">
        <w:rPr>
          <w:rFonts w:ascii="Segoe UI Historic" w:hAnsi="Segoe UI Historic" w:cs="Segoe UI Historic"/>
        </w:rPr>
        <w:br/>
        <w:t xml:space="preserve">        set =&gt; _cam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float </w:t>
      </w:r>
      <w:proofErr w:type="spellStart"/>
      <w:r w:rsidRPr="00E706CF">
        <w:rPr>
          <w:rFonts w:ascii="Segoe UI Historic" w:hAnsi="Segoe UI Historic" w:cs="Segoe UI Historic"/>
        </w:rPr>
        <w:t>xspeed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_</w:t>
      </w:r>
      <w:proofErr w:type="spellStart"/>
      <w:r w:rsidRPr="00E706CF">
        <w:rPr>
          <w:rFonts w:ascii="Segoe UI Historic" w:hAnsi="Segoe UI Historic" w:cs="Segoe UI Historic"/>
        </w:rPr>
        <w:t>xspeed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set =&gt; _</w:t>
      </w:r>
      <w:proofErr w:type="spellStart"/>
      <w:r w:rsidRPr="00E706CF">
        <w:rPr>
          <w:rFonts w:ascii="Segoe UI Historic" w:hAnsi="Segoe UI Historic" w:cs="Segoe UI Historic"/>
        </w:rPr>
        <w:t>xspeed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float </w:t>
      </w:r>
      <w:proofErr w:type="spellStart"/>
      <w:r w:rsidRPr="00E706CF">
        <w:rPr>
          <w:rFonts w:ascii="Segoe UI Historic" w:hAnsi="Segoe UI Historic" w:cs="Segoe UI Historic"/>
        </w:rPr>
        <w:t>yspeed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_</w:t>
      </w:r>
      <w:proofErr w:type="spellStart"/>
      <w:r w:rsidRPr="00E706CF">
        <w:rPr>
          <w:rFonts w:ascii="Segoe UI Historic" w:hAnsi="Segoe UI Historic" w:cs="Segoe UI Historic"/>
        </w:rPr>
        <w:t>yspeed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set =&gt; _</w:t>
      </w:r>
      <w:proofErr w:type="spellStart"/>
      <w:r w:rsidRPr="00E706CF">
        <w:rPr>
          <w:rFonts w:ascii="Segoe UI Historic" w:hAnsi="Segoe UI Historic" w:cs="Segoe UI Historic"/>
        </w:rPr>
        <w:t>yspeed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void Start()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dyn_joy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DynamicJoystick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void Update(){</w:t>
      </w:r>
      <w:r w:rsidRPr="00E706CF">
        <w:rPr>
          <w:rFonts w:ascii="Segoe UI Historic" w:hAnsi="Segoe UI Historic" w:cs="Segoe UI Historic"/>
        </w:rPr>
        <w:br/>
        <w:t xml:space="preserve">        float y = </w:t>
      </w:r>
      <w:proofErr w:type="spellStart"/>
      <w:r w:rsidRPr="00E706CF">
        <w:rPr>
          <w:rFonts w:ascii="Segoe UI Historic" w:hAnsi="Segoe UI Historic" w:cs="Segoe UI Historic"/>
        </w:rPr>
        <w:t>dyn_joy.Horizontal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float x = -</w:t>
      </w:r>
      <w:proofErr w:type="spellStart"/>
      <w:r w:rsidRPr="00E706CF">
        <w:rPr>
          <w:rFonts w:ascii="Segoe UI Historic" w:hAnsi="Segoe UI Historic" w:cs="Segoe UI Historic"/>
        </w:rPr>
        <w:t>dyn_joy.Vertical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transform.Rotate</w:t>
      </w:r>
      <w:proofErr w:type="spellEnd"/>
      <w:r w:rsidRPr="00E706CF">
        <w:rPr>
          <w:rFonts w:ascii="Segoe UI Historic" w:hAnsi="Segoe UI Historic" w:cs="Segoe UI Historic"/>
        </w:rPr>
        <w:t>(y * _</w:t>
      </w:r>
      <w:proofErr w:type="spellStart"/>
      <w:r w:rsidRPr="00E706CF">
        <w:rPr>
          <w:rFonts w:ascii="Segoe UI Historic" w:hAnsi="Segoe UI Historic" w:cs="Segoe UI Historic"/>
        </w:rPr>
        <w:t>yspeed</w:t>
      </w:r>
      <w:proofErr w:type="spellEnd"/>
      <w:r w:rsidRPr="00E706CF">
        <w:rPr>
          <w:rFonts w:ascii="Segoe UI Historic" w:hAnsi="Segoe UI Historic" w:cs="Segoe UI Historic"/>
        </w:rPr>
        <w:t xml:space="preserve"> * Vector3.up 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//_cam rotate 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Vector3 </w:t>
      </w:r>
      <w:proofErr w:type="spellStart"/>
      <w:r w:rsidRPr="00E706CF">
        <w:rPr>
          <w:rFonts w:ascii="Segoe UI Historic" w:hAnsi="Segoe UI Historic" w:cs="Segoe UI Historic"/>
        </w:rPr>
        <w:t>camrotate</w:t>
      </w:r>
      <w:proofErr w:type="spellEnd"/>
      <w:r w:rsidRPr="00E706CF">
        <w:rPr>
          <w:rFonts w:ascii="Segoe UI Historic" w:hAnsi="Segoe UI Historic" w:cs="Segoe UI Historic"/>
        </w:rPr>
        <w:t xml:space="preserve"> = _</w:t>
      </w:r>
      <w:proofErr w:type="spellStart"/>
      <w:r w:rsidRPr="00E706CF">
        <w:rPr>
          <w:rFonts w:ascii="Segoe UI Historic" w:hAnsi="Segoe UI Historic" w:cs="Segoe UI Historic"/>
        </w:rPr>
        <w:t>cam.transform.localEulerAngles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//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camrotate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camrotate.x</w:t>
      </w:r>
      <w:proofErr w:type="spellEnd"/>
      <w:r w:rsidRPr="00E706CF">
        <w:rPr>
          <w:rFonts w:ascii="Segoe UI Historic" w:hAnsi="Segoe UI Historic" w:cs="Segoe UI Historic"/>
        </w:rPr>
        <w:t xml:space="preserve"> += x * _</w:t>
      </w:r>
      <w:proofErr w:type="spellStart"/>
      <w:r w:rsidRPr="00E706CF">
        <w:rPr>
          <w:rFonts w:ascii="Segoe UI Historic" w:hAnsi="Segoe UI Historic" w:cs="Segoe UI Historic"/>
        </w:rPr>
        <w:t>xspeed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//290-360 and 0 to 20 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camrotate.x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Mathf.Clamp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camrotate.x</w:t>
      </w:r>
      <w:proofErr w:type="spellEnd"/>
      <w:r w:rsidRPr="00E706CF">
        <w:rPr>
          <w:rFonts w:ascii="Segoe UI Historic" w:hAnsi="Segoe UI Historic" w:cs="Segoe UI Historic"/>
        </w:rPr>
        <w:t>, 0f , 12f);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camrotate.z</w:t>
      </w:r>
      <w:proofErr w:type="spellEnd"/>
      <w:r w:rsidRPr="00E706CF">
        <w:rPr>
          <w:rFonts w:ascii="Segoe UI Historic" w:hAnsi="Segoe UI Historic" w:cs="Segoe UI Historic"/>
        </w:rPr>
        <w:t xml:space="preserve"> = 0;</w:t>
      </w:r>
      <w:r w:rsidRPr="00E706CF">
        <w:rPr>
          <w:rFonts w:ascii="Segoe UI Historic" w:hAnsi="Segoe UI Historic" w:cs="Segoe UI Historic"/>
        </w:rPr>
        <w:br/>
        <w:t xml:space="preserve">        // if(</w:t>
      </w:r>
      <w:proofErr w:type="spellStart"/>
      <w:r w:rsidRPr="00E706CF">
        <w:rPr>
          <w:rFonts w:ascii="Segoe UI Historic" w:hAnsi="Segoe UI Historic" w:cs="Segoe UI Historic"/>
        </w:rPr>
        <w:t>camrotate.x</w:t>
      </w:r>
      <w:proofErr w:type="spellEnd"/>
      <w:r w:rsidRPr="00E706CF">
        <w:rPr>
          <w:rFonts w:ascii="Segoe UI Historic" w:hAnsi="Segoe UI Historic" w:cs="Segoe UI Historic"/>
        </w:rPr>
        <w:t xml:space="preserve">&gt;-19 &amp;&amp; </w:t>
      </w:r>
      <w:proofErr w:type="spellStart"/>
      <w:r w:rsidRPr="00E706CF">
        <w:rPr>
          <w:rFonts w:ascii="Segoe UI Historic" w:hAnsi="Segoe UI Historic" w:cs="Segoe UI Historic"/>
        </w:rPr>
        <w:t>camrotate.x</w:t>
      </w:r>
      <w:proofErr w:type="spellEnd"/>
      <w:r w:rsidRPr="00E706CF">
        <w:rPr>
          <w:rFonts w:ascii="Segoe UI Historic" w:hAnsi="Segoe UI Historic" w:cs="Segoe UI Historic"/>
        </w:rPr>
        <w:t>&lt;12){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cam.transform.localEulerAngles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camrotate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// }      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544C7AB9" w14:textId="08B95961" w:rsidR="00B700FE" w:rsidRPr="00E706CF" w:rsidRDefault="00B700FE" w:rsidP="002C33BD">
      <w:pPr>
        <w:pStyle w:val="aa"/>
        <w:spacing w:after="0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MenuScreen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</w:p>
    <w:p w14:paraId="7C5B9DC4" w14:textId="1215519A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51" w:name="_Toc130588594"/>
      <w:proofErr w:type="spellStart"/>
      <w:r w:rsidRPr="00E706CF">
        <w:rPr>
          <w:rFonts w:ascii="Segoe UI Historic" w:hAnsi="Segoe UI Historic" w:cs="Segoe UI Historic"/>
        </w:rPr>
        <w:t>continuePanel.cs</w:t>
      </w:r>
      <w:bookmarkEnd w:id="51"/>
      <w:proofErr w:type="spellEnd"/>
    </w:p>
    <w:p w14:paraId="61C06110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using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proofErr w:type="gram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continuePanel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private Button </w:t>
      </w:r>
      <w:proofErr w:type="spellStart"/>
      <w:r w:rsidRPr="00E706CF">
        <w:rPr>
          <w:rFonts w:ascii="Segoe UI Historic" w:hAnsi="Segoe UI Historic" w:cs="Segoe UI Historic"/>
        </w:rPr>
        <w:t>continueButton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void Start()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continueButton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gameObject.GetComponent</w:t>
      </w:r>
      <w:proofErr w:type="spellEnd"/>
      <w:r w:rsidRPr="00E706CF">
        <w:rPr>
          <w:rFonts w:ascii="Segoe UI Historic" w:hAnsi="Segoe UI Historic" w:cs="Segoe UI Historic"/>
        </w:rPr>
        <w:t>&lt;Button&gt;();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continueButton.onClick.AddListener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ClosePanel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private void </w:t>
      </w:r>
      <w:proofErr w:type="spellStart"/>
      <w:r w:rsidRPr="00E706CF">
        <w:rPr>
          <w:rFonts w:ascii="Segoe UI Historic" w:hAnsi="Segoe UI Historic" w:cs="Segoe UI Historic"/>
        </w:rPr>
        <w:t>ClosePanel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Destroy(</w:t>
      </w:r>
      <w:proofErr w:type="spellStart"/>
      <w:r w:rsidRPr="00E706CF">
        <w:rPr>
          <w:rFonts w:ascii="Segoe UI Historic" w:hAnsi="Segoe UI Historic" w:cs="Segoe UI Historic"/>
        </w:rPr>
        <w:t>this.gameObject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2C5887BE" w14:textId="07E206F7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52" w:name="_Toc130588595"/>
      <w:proofErr w:type="spellStart"/>
      <w:r w:rsidRPr="00E706CF">
        <w:rPr>
          <w:rFonts w:ascii="Segoe UI Historic" w:hAnsi="Segoe UI Historic" w:cs="Segoe UI Historic"/>
        </w:rPr>
        <w:t>fadeOutImage.cs</w:t>
      </w:r>
      <w:bookmarkEnd w:id="52"/>
      <w:proofErr w:type="spellEnd"/>
    </w:p>
    <w:p w14:paraId="5B5C5133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fadeoutimage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void Update()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if (</w:t>
      </w:r>
      <w:proofErr w:type="spellStart"/>
      <w:r w:rsidRPr="00E706CF">
        <w:rPr>
          <w:rFonts w:ascii="Segoe UI Historic" w:hAnsi="Segoe UI Historic" w:cs="Segoe UI Historic"/>
        </w:rPr>
        <w:t>Input.touchCount</w:t>
      </w:r>
      <w:proofErr w:type="spellEnd"/>
      <w:r w:rsidRPr="00E706CF">
        <w:rPr>
          <w:rFonts w:ascii="Segoe UI Historic" w:hAnsi="Segoe UI Historic" w:cs="Segoe UI Historic"/>
        </w:rPr>
        <w:t xml:space="preserve"> &gt; 0 &amp;&amp; </w:t>
      </w:r>
      <w:proofErr w:type="spellStart"/>
      <w:r w:rsidRPr="00E706CF">
        <w:rPr>
          <w:rFonts w:ascii="Segoe UI Historic" w:hAnsi="Segoe UI Historic" w:cs="Segoe UI Historic"/>
        </w:rPr>
        <w:t>Input.GetTouch</w:t>
      </w:r>
      <w:proofErr w:type="spellEnd"/>
      <w:r w:rsidRPr="00E706CF">
        <w:rPr>
          <w:rFonts w:ascii="Segoe UI Historic" w:hAnsi="Segoe UI Historic" w:cs="Segoe UI Historic"/>
        </w:rPr>
        <w:t xml:space="preserve">(0).phase == </w:t>
      </w:r>
      <w:proofErr w:type="spellStart"/>
      <w:r w:rsidRPr="00E706CF">
        <w:rPr>
          <w:rFonts w:ascii="Segoe UI Historic" w:hAnsi="Segoe UI Historic" w:cs="Segoe UI Historic"/>
        </w:rPr>
        <w:t>TouchPhase.Began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    Destroy(</w:t>
      </w:r>
      <w:proofErr w:type="spellStart"/>
      <w:r w:rsidRPr="00E706CF">
        <w:rPr>
          <w:rFonts w:ascii="Segoe UI Historic" w:hAnsi="Segoe UI Historic" w:cs="Segoe UI Historic"/>
        </w:rPr>
        <w:t>this.gameObject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7FA3EECF" w14:textId="1AEB0158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53" w:name="_Toc130588596"/>
      <w:proofErr w:type="spellStart"/>
      <w:r w:rsidRPr="00E706CF">
        <w:rPr>
          <w:rFonts w:ascii="Segoe UI Historic" w:hAnsi="Segoe UI Historic" w:cs="Segoe UI Historic"/>
        </w:rPr>
        <w:t>LeaderBoarddata.cs</w:t>
      </w:r>
      <w:bookmarkEnd w:id="53"/>
      <w:proofErr w:type="spellEnd"/>
    </w:p>
    <w:p w14:paraId="4F0D80DF" w14:textId="7F8D50FD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>using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System.Threading.Tasks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Newtonsoft.Json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Unity.VisualScripting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LeaderBoarddata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MenuPanels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private Transform slot;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external(bool </w:t>
      </w:r>
      <w:proofErr w:type="spellStart"/>
      <w:r w:rsidRPr="00E706CF">
        <w:rPr>
          <w:rFonts w:ascii="Segoe UI Historic" w:hAnsi="Segoe UI Historic" w:cs="Segoe UI Historic"/>
        </w:rPr>
        <w:t>allStat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if(</w:t>
      </w:r>
      <w:proofErr w:type="spellStart"/>
      <w:r w:rsidRPr="00E706CF">
        <w:rPr>
          <w:rFonts w:ascii="Segoe UI Historic" w:hAnsi="Segoe UI Historic" w:cs="Segoe UI Historic"/>
        </w:rPr>
        <w:t>allStat</w:t>
      </w:r>
      <w:proofErr w:type="spellEnd"/>
      <w:r w:rsidRPr="00E706CF">
        <w:rPr>
          <w:rFonts w:ascii="Segoe UI Historic" w:hAnsi="Segoe UI Historic" w:cs="Segoe UI Historic"/>
        </w:rPr>
        <w:t>)</w:t>
      </w:r>
      <w:proofErr w:type="spellStart"/>
      <w:r w:rsidRPr="00E706CF">
        <w:rPr>
          <w:rFonts w:ascii="Segoe UI Historic" w:hAnsi="Segoe UI Historic" w:cs="Segoe UI Historic"/>
        </w:rPr>
        <w:t>Application.OpenURL</w:t>
      </w:r>
      <w:proofErr w:type="spellEnd"/>
      <w:r w:rsidRPr="00E706CF">
        <w:rPr>
          <w:rFonts w:ascii="Segoe UI Historic" w:hAnsi="Segoe UI Historic" w:cs="Segoe UI Historic"/>
        </w:rPr>
        <w:t>("");</w:t>
      </w:r>
      <w:r w:rsidRPr="00E706CF">
        <w:rPr>
          <w:rFonts w:ascii="Segoe UI Historic" w:hAnsi="Segoe UI Historic" w:cs="Segoe UI Historic"/>
        </w:rPr>
        <w:br/>
        <w:t xml:space="preserve">        else </w:t>
      </w:r>
      <w:proofErr w:type="spellStart"/>
      <w:r w:rsidRPr="00E706CF">
        <w:rPr>
          <w:rFonts w:ascii="Segoe UI Historic" w:hAnsi="Segoe UI Historic" w:cs="Segoe UI Historic"/>
        </w:rPr>
        <w:t>Application.OpenURL</w:t>
      </w:r>
      <w:proofErr w:type="spellEnd"/>
      <w:r w:rsidRPr="00E706CF">
        <w:rPr>
          <w:rFonts w:ascii="Segoe UI Historic" w:hAnsi="Segoe UI Historic" w:cs="Segoe UI Historic"/>
        </w:rPr>
        <w:t>("");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override void Start()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slot =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LeaderboardDataSlot</w:t>
      </w:r>
      <w:proofErr w:type="spellEnd"/>
      <w:r w:rsidRPr="00E706CF">
        <w:rPr>
          <w:rFonts w:ascii="Segoe UI Historic" w:hAnsi="Segoe UI Historic" w:cs="Segoe UI Historic"/>
        </w:rPr>
        <w:t>").transform;</w:t>
      </w:r>
      <w:r w:rsidRPr="00E706CF">
        <w:rPr>
          <w:rFonts w:ascii="Segoe UI Historic" w:hAnsi="Segoe UI Historic" w:cs="Segoe UI Historic"/>
        </w:rPr>
        <w:br/>
        <w:t xml:space="preserve">        Button[] buttons =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("Title").</w:t>
      </w:r>
      <w:proofErr w:type="spellStart"/>
      <w:r w:rsidRPr="00E706CF">
        <w:rPr>
          <w:rFonts w:ascii="Segoe UI Historic" w:hAnsi="Segoe UI Historic" w:cs="Segoe UI Historic"/>
        </w:rPr>
        <w:t>GetComponentsInChildren</w:t>
      </w:r>
      <w:proofErr w:type="spellEnd"/>
      <w:r w:rsidRPr="00E706CF">
        <w:rPr>
          <w:rFonts w:ascii="Segoe UI Historic" w:hAnsi="Segoe UI Historic" w:cs="Segoe UI Historic"/>
        </w:rPr>
        <w:t>&lt;Button&gt;();</w:t>
      </w:r>
      <w:r w:rsidRPr="00E706CF">
        <w:rPr>
          <w:rFonts w:ascii="Segoe UI Historic" w:hAnsi="Segoe UI Historic" w:cs="Segoe UI Historic"/>
        </w:rPr>
        <w:br/>
        <w:t xml:space="preserve">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</w:t>
      </w:r>
      <w:proofErr w:type="spellStart"/>
      <w:r w:rsidRPr="00E706CF">
        <w:rPr>
          <w:rFonts w:ascii="Segoe UI Historic" w:hAnsi="Segoe UI Historic" w:cs="Segoe UI Historic"/>
        </w:rPr>
        <w:t>buttons.Length</w:t>
      </w:r>
      <w:proofErr w:type="spellEnd"/>
      <w:r w:rsidRPr="00E706CF">
        <w:rPr>
          <w:rFonts w:ascii="Segoe UI Historic" w:hAnsi="Segoe UI Historic" w:cs="Segoe UI Historic"/>
        </w:rPr>
        <w:t xml:space="preserve">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++)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int </w:t>
      </w:r>
      <w:proofErr w:type="spellStart"/>
      <w:r w:rsidRPr="00E706CF">
        <w:rPr>
          <w:rFonts w:ascii="Segoe UI Historic" w:hAnsi="Segoe UI Historic" w:cs="Segoe UI Historic"/>
        </w:rPr>
        <w:t>dummyi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buttons[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onClick.AddListener</w:t>
      </w:r>
      <w:proofErr w:type="spellEnd"/>
      <w:r w:rsidRPr="00E706CF">
        <w:rPr>
          <w:rFonts w:ascii="Segoe UI Historic" w:hAnsi="Segoe UI Historic" w:cs="Segoe UI Historic"/>
        </w:rPr>
        <w:t>(delegate { Sorting(</w:t>
      </w:r>
      <w:proofErr w:type="spellStart"/>
      <w:r w:rsidRPr="00E706CF">
        <w:rPr>
          <w:rFonts w:ascii="Segoe UI Historic" w:hAnsi="Segoe UI Historic" w:cs="Segoe UI Historic"/>
        </w:rPr>
        <w:t>dummyi</w:t>
      </w:r>
      <w:proofErr w:type="spellEnd"/>
      <w:r w:rsidRPr="00E706CF">
        <w:rPr>
          <w:rFonts w:ascii="Segoe UI Historic" w:hAnsi="Segoe UI Historic" w:cs="Segoe UI Historic"/>
        </w:rPr>
        <w:t>); });</w:t>
      </w:r>
      <w:r w:rsidRPr="00E706CF">
        <w:rPr>
          <w:rFonts w:ascii="Segoe UI Historic" w:hAnsi="Segoe UI Historic" w:cs="Segoe UI Historic"/>
        </w:rPr>
        <w:br/>
        <w:t xml:space="preserve">            //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(buttons[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base.Start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Sorting(int index)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MergeSort</w:t>
      </w:r>
      <w:r w:rsidR="002A1EC6">
        <w:rPr>
          <w:rFonts w:ascii="Segoe UI Historic" w:hAnsi="Segoe UI Historic" w:cs="Segoe UI Historic"/>
        </w:rPr>
        <w:t>Class</w:t>
      </w:r>
      <w:proofErr w:type="spellEnd"/>
      <w:r w:rsidRPr="00E706CF">
        <w:rPr>
          <w:rFonts w:ascii="Segoe UI Historic" w:hAnsi="Segoe UI Historic" w:cs="Segoe UI Historic"/>
        </w:rPr>
        <w:t xml:space="preserve"> merge = new </w:t>
      </w:r>
      <w:proofErr w:type="spellStart"/>
      <w:r w:rsidRPr="00E706CF">
        <w:rPr>
          <w:rFonts w:ascii="Segoe UI Historic" w:hAnsi="Segoe UI Historic" w:cs="Segoe UI Historic"/>
        </w:rPr>
        <w:t>MergeSort</w:t>
      </w:r>
      <w:r w:rsidR="002A1EC6">
        <w:rPr>
          <w:rFonts w:ascii="Segoe UI Historic" w:hAnsi="Segoe UI Historic" w:cs="Segoe UI Historic"/>
        </w:rPr>
        <w:t>Class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printData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merge.MergeSort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GetData</w:t>
      </w:r>
      <w:proofErr w:type="spellEnd"/>
      <w:r w:rsidRPr="00E706CF">
        <w:rPr>
          <w:rFonts w:ascii="Segoe UI Historic" w:hAnsi="Segoe UI Historic" w:cs="Segoe UI Historic"/>
        </w:rPr>
        <w:t>().</w:t>
      </w:r>
      <w:proofErr w:type="spellStart"/>
      <w:r w:rsidRPr="00E706CF">
        <w:rPr>
          <w:rFonts w:ascii="Segoe UI Historic" w:hAnsi="Segoe UI Historic" w:cs="Segoe UI Historic"/>
        </w:rPr>
        <w:t>ToArray</w:t>
      </w:r>
      <w:proofErr w:type="spellEnd"/>
      <w:r w:rsidRPr="00E706CF">
        <w:rPr>
          <w:rFonts w:ascii="Segoe UI Historic" w:hAnsi="Segoe UI Historic" w:cs="Segoe UI Historic"/>
        </w:rPr>
        <w:t>(), index));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private List&lt;Leaderboard&gt; </w:t>
      </w:r>
      <w:proofErr w:type="spellStart"/>
      <w:r w:rsidRPr="00E706CF">
        <w:rPr>
          <w:rFonts w:ascii="Segoe UI Historic" w:hAnsi="Segoe UI Historic" w:cs="Segoe UI Historic"/>
        </w:rPr>
        <w:t>ParseJSON</w:t>
      </w:r>
      <w:proofErr w:type="spellEnd"/>
      <w:r w:rsidRPr="00E706CF">
        <w:rPr>
          <w:rFonts w:ascii="Segoe UI Historic" w:hAnsi="Segoe UI Historic" w:cs="Segoe UI Historic"/>
        </w:rPr>
        <w:t>(string value)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List&lt;Leaderboard&gt; </w:t>
      </w:r>
      <w:proofErr w:type="spellStart"/>
      <w:r w:rsidRPr="00E706CF">
        <w:rPr>
          <w:rFonts w:ascii="Segoe UI Historic" w:hAnsi="Segoe UI Historic" w:cs="Segoe UI Historic"/>
        </w:rPr>
        <w:t>alist</w:t>
      </w:r>
      <w:proofErr w:type="spellEnd"/>
      <w:r w:rsidRPr="00E706CF">
        <w:rPr>
          <w:rFonts w:ascii="Segoe UI Historic" w:hAnsi="Segoe UI Historic" w:cs="Segoe UI Historic"/>
        </w:rPr>
        <w:t xml:space="preserve"> = new List&lt;Leaderboard&gt;();</w:t>
      </w:r>
      <w:r w:rsidRPr="00E706CF">
        <w:rPr>
          <w:rFonts w:ascii="Segoe UI Historic" w:hAnsi="Segoe UI Historic" w:cs="Segoe UI Historic"/>
        </w:rPr>
        <w:br/>
        <w:t xml:space="preserve">        List&lt;string&gt; </w:t>
      </w:r>
      <w:proofErr w:type="spellStart"/>
      <w:r w:rsidRPr="00E706CF">
        <w:rPr>
          <w:rFonts w:ascii="Segoe UI Historic" w:hAnsi="Segoe UI Historic" w:cs="Segoe UI Historic"/>
        </w:rPr>
        <w:t>stringList</w:t>
      </w:r>
      <w:proofErr w:type="spellEnd"/>
      <w:r w:rsidRPr="00E706CF">
        <w:rPr>
          <w:rFonts w:ascii="Segoe UI Historic" w:hAnsi="Segoe UI Historic" w:cs="Segoe UI Historic"/>
        </w:rPr>
        <w:t xml:space="preserve"> = new List&lt;string&gt;();</w:t>
      </w:r>
      <w:r w:rsidRPr="00E706CF">
        <w:rPr>
          <w:rFonts w:ascii="Segoe UI Historic" w:hAnsi="Segoe UI Historic" w:cs="Segoe UI Historic"/>
        </w:rPr>
        <w:br/>
        <w:t xml:space="preserve">        value = </w:t>
      </w:r>
      <w:proofErr w:type="spellStart"/>
      <w:r w:rsidRPr="00E706CF">
        <w:rPr>
          <w:rFonts w:ascii="Segoe UI Historic" w:hAnsi="Segoe UI Historic" w:cs="Segoe UI Historic"/>
        </w:rPr>
        <w:t>value.Replace</w:t>
      </w:r>
      <w:proofErr w:type="spellEnd"/>
      <w:r w:rsidRPr="00E706CF">
        <w:rPr>
          <w:rFonts w:ascii="Segoe UI Historic" w:hAnsi="Segoe UI Historic" w:cs="Segoe UI Historic"/>
        </w:rPr>
        <w:t>(" ", "");</w:t>
      </w:r>
      <w:r w:rsidRPr="00E706CF">
        <w:rPr>
          <w:rFonts w:ascii="Segoe UI Historic" w:hAnsi="Segoe UI Historic" w:cs="Segoe UI Historic"/>
        </w:rPr>
        <w:br/>
        <w:t xml:space="preserve">        int </w:t>
      </w:r>
      <w:proofErr w:type="spellStart"/>
      <w:r w:rsidRPr="00E706CF">
        <w:rPr>
          <w:rFonts w:ascii="Segoe UI Historic" w:hAnsi="Segoe UI Historic" w:cs="Segoe UI Historic"/>
        </w:rPr>
        <w:t>startIndex</w:t>
      </w:r>
      <w:proofErr w:type="spellEnd"/>
      <w:r w:rsidRPr="00E706CF">
        <w:rPr>
          <w:rFonts w:ascii="Segoe UI Historic" w:hAnsi="Segoe UI Historic" w:cs="Segoe UI Historic"/>
        </w:rPr>
        <w:t xml:space="preserve"> = 0, index = 0;</w:t>
      </w:r>
      <w:r w:rsidRPr="00E706CF">
        <w:rPr>
          <w:rFonts w:ascii="Segoe UI Historic" w:hAnsi="Segoe UI Historic" w:cs="Segoe UI Historic"/>
        </w:rPr>
        <w:br/>
        <w:t xml:space="preserve">        while (index != -1)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index = </w:t>
      </w:r>
      <w:proofErr w:type="spellStart"/>
      <w:r w:rsidRPr="00E706CF">
        <w:rPr>
          <w:rFonts w:ascii="Segoe UI Historic" w:hAnsi="Segoe UI Historic" w:cs="Segoe UI Historic"/>
        </w:rPr>
        <w:t>value.IndexOf</w:t>
      </w:r>
      <w:proofErr w:type="spellEnd"/>
      <w:r w:rsidRPr="00E706CF">
        <w:rPr>
          <w:rFonts w:ascii="Segoe UI Historic" w:hAnsi="Segoe UI Historic" w:cs="Segoe UI Historic"/>
        </w:rPr>
        <w:t xml:space="preserve">(';', </w:t>
      </w:r>
      <w:proofErr w:type="spellStart"/>
      <w:r w:rsidRPr="00E706CF">
        <w:rPr>
          <w:rFonts w:ascii="Segoe UI Historic" w:hAnsi="Segoe UI Historic" w:cs="Segoe UI Historic"/>
        </w:rPr>
        <w:t>startIndex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if (index == -1)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// </w:t>
      </w:r>
      <w:proofErr w:type="spellStart"/>
      <w:r w:rsidRPr="00E706CF">
        <w:rPr>
          <w:rFonts w:ascii="Segoe UI Historic" w:hAnsi="Segoe UI Historic" w:cs="Segoe UI Historic"/>
        </w:rPr>
        <w:t>stringList.Add</w:t>
      </w:r>
      <w:proofErr w:type="spellEnd"/>
      <w:r w:rsidRPr="00E706CF">
        <w:rPr>
          <w:rFonts w:ascii="Segoe UI Historic" w:hAnsi="Segoe UI Historic" w:cs="Segoe UI Historic"/>
        </w:rPr>
        <w:t>(value[</w:t>
      </w:r>
      <w:proofErr w:type="spellStart"/>
      <w:r w:rsidRPr="00E706CF">
        <w:rPr>
          <w:rFonts w:ascii="Segoe UI Historic" w:hAnsi="Segoe UI Historic" w:cs="Segoe UI Historic"/>
        </w:rPr>
        <w:t>startIndex</w:t>
      </w:r>
      <w:proofErr w:type="spellEnd"/>
      <w:r w:rsidRPr="00E706CF">
        <w:rPr>
          <w:rFonts w:ascii="Segoe UI Historic" w:hAnsi="Segoe UI Historic" w:cs="Segoe UI Historic"/>
        </w:rPr>
        <w:t>..]);</w:t>
      </w:r>
      <w:r w:rsidRPr="00E706CF">
        <w:rPr>
          <w:rFonts w:ascii="Segoe UI Historic" w:hAnsi="Segoe UI Historic" w:cs="Segoe UI Historic"/>
        </w:rPr>
        <w:br/>
        <w:t xml:space="preserve">                break;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stringList.Add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value.Substring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startIndex</w:t>
      </w:r>
      <w:proofErr w:type="spellEnd"/>
      <w:r w:rsidRPr="00E706CF">
        <w:rPr>
          <w:rFonts w:ascii="Segoe UI Historic" w:hAnsi="Segoe UI Historic" w:cs="Segoe UI Historic"/>
        </w:rPr>
        <w:t xml:space="preserve">, index - </w:t>
      </w:r>
      <w:proofErr w:type="spellStart"/>
      <w:r w:rsidRPr="00E706CF">
        <w:rPr>
          <w:rFonts w:ascii="Segoe UI Historic" w:hAnsi="Segoe UI Historic" w:cs="Segoe UI Historic"/>
        </w:rPr>
        <w:t>startIndex</w:t>
      </w:r>
      <w:proofErr w:type="spellEnd"/>
      <w:r w:rsidRPr="00E706CF">
        <w:rPr>
          <w:rFonts w:ascii="Segoe UI Historic" w:hAnsi="Segoe UI Historic" w:cs="Segoe UI Historic"/>
        </w:rPr>
        <w:t>));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startIndex</w:t>
      </w:r>
      <w:proofErr w:type="spellEnd"/>
      <w:r w:rsidRPr="00E706CF">
        <w:rPr>
          <w:rFonts w:ascii="Segoe UI Historic" w:hAnsi="Segoe UI Historic" w:cs="Segoe UI Historic"/>
        </w:rPr>
        <w:t xml:space="preserve"> = index + 1;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stringList.ToArray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//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JsonConvert.SerializeObject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stringList</w:t>
      </w:r>
      <w:proofErr w:type="spellEnd"/>
      <w:r w:rsidRPr="00E706CF">
        <w:rPr>
          <w:rFonts w:ascii="Segoe UI Historic" w:hAnsi="Segoe UI Historic" w:cs="Segoe UI Historic"/>
        </w:rPr>
        <w:t>));</w:t>
      </w:r>
      <w:r w:rsidRPr="00E706CF">
        <w:rPr>
          <w:rFonts w:ascii="Segoe UI Historic" w:hAnsi="Segoe UI Historic" w:cs="Segoe UI Historic"/>
        </w:rPr>
        <w:br/>
        <w:t xml:space="preserve">        List&lt;string[]&gt; </w:t>
      </w:r>
      <w:proofErr w:type="spellStart"/>
      <w:r w:rsidRPr="00E706CF">
        <w:rPr>
          <w:rFonts w:ascii="Segoe UI Historic" w:hAnsi="Segoe UI Historic" w:cs="Segoe UI Historic"/>
        </w:rPr>
        <w:t>jsonArray</w:t>
      </w:r>
      <w:proofErr w:type="spellEnd"/>
      <w:r w:rsidRPr="00E706CF">
        <w:rPr>
          <w:rFonts w:ascii="Segoe UI Historic" w:hAnsi="Segoe UI Historic" w:cs="Segoe UI Historic"/>
        </w:rPr>
        <w:t xml:space="preserve"> = new List&lt;string[]&gt;();</w:t>
      </w:r>
      <w:r w:rsidRPr="00E706CF">
        <w:rPr>
          <w:rFonts w:ascii="Segoe UI Historic" w:hAnsi="Segoe UI Historic" w:cs="Segoe UI Historic"/>
        </w:rPr>
        <w:br/>
        <w:t xml:space="preserve">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</w:t>
      </w:r>
      <w:proofErr w:type="spellStart"/>
      <w:r w:rsidRPr="00E706CF">
        <w:rPr>
          <w:rFonts w:ascii="Segoe UI Historic" w:hAnsi="Segoe UI Historic" w:cs="Segoe UI Historic"/>
        </w:rPr>
        <w:t>stringList.Count</w:t>
      </w:r>
      <w:proofErr w:type="spellEnd"/>
      <w:r w:rsidRPr="00E706CF">
        <w:rPr>
          <w:rFonts w:ascii="Segoe UI Historic" w:hAnsi="Segoe UI Historic" w:cs="Segoe UI Historic"/>
        </w:rPr>
        <w:t xml:space="preserve">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++)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string[] temp = </w:t>
      </w:r>
      <w:proofErr w:type="spellStart"/>
      <w:r w:rsidRPr="00E706CF">
        <w:rPr>
          <w:rFonts w:ascii="Segoe UI Historic" w:hAnsi="Segoe UI Historic" w:cs="Segoe UI Historic"/>
        </w:rPr>
        <w:t>stringList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].Split(',');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jsonArray.Add</w:t>
      </w:r>
      <w:proofErr w:type="spellEnd"/>
      <w:r w:rsidRPr="00E706CF">
        <w:rPr>
          <w:rFonts w:ascii="Segoe UI Historic" w:hAnsi="Segoe UI Historic" w:cs="Segoe UI Historic"/>
        </w:rPr>
        <w:t>(temp);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alist.Add</w:t>
      </w:r>
      <w:proofErr w:type="spellEnd"/>
      <w:r w:rsidRPr="00E706CF">
        <w:rPr>
          <w:rFonts w:ascii="Segoe UI Historic" w:hAnsi="Segoe UI Historic" w:cs="Segoe UI Historic"/>
        </w:rPr>
        <w:t>(new Leaderboard());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alist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].Username = </w:t>
      </w:r>
      <w:proofErr w:type="spellStart"/>
      <w:r w:rsidRPr="00E706CF">
        <w:rPr>
          <w:rFonts w:ascii="Segoe UI Historic" w:hAnsi="Segoe UI Historic" w:cs="Segoe UI Historic"/>
        </w:rPr>
        <w:t>jsonArray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][0];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alist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].Level = </w:t>
      </w:r>
      <w:proofErr w:type="spellStart"/>
      <w:r w:rsidRPr="00E706CF">
        <w:rPr>
          <w:rFonts w:ascii="Segoe UI Historic" w:hAnsi="Segoe UI Historic" w:cs="Segoe UI Historic"/>
        </w:rPr>
        <w:t>int.Parse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jsonArray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][1]);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alist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].Score = </w:t>
      </w:r>
      <w:proofErr w:type="spellStart"/>
      <w:r w:rsidRPr="00E706CF">
        <w:rPr>
          <w:rFonts w:ascii="Segoe UI Historic" w:hAnsi="Segoe UI Historic" w:cs="Segoe UI Historic"/>
        </w:rPr>
        <w:t>int.Parse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jsonArray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][2]);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alist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].Since = </w:t>
      </w:r>
      <w:proofErr w:type="spellStart"/>
      <w:r w:rsidRPr="00E706CF">
        <w:rPr>
          <w:rFonts w:ascii="Segoe UI Historic" w:hAnsi="Segoe UI Historic" w:cs="Segoe UI Historic"/>
        </w:rPr>
        <w:t>int.Parse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jsonArray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][3]);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return </w:t>
      </w:r>
      <w:proofErr w:type="spellStart"/>
      <w:r w:rsidRPr="00E706CF">
        <w:rPr>
          <w:rFonts w:ascii="Segoe UI Historic" w:hAnsi="Segoe UI Historic" w:cs="Segoe UI Historic"/>
        </w:rPr>
        <w:t>alist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WebLeader</w:t>
      </w:r>
      <w:proofErr w:type="spellEnd"/>
      <w:r w:rsidRPr="00E706CF">
        <w:rPr>
          <w:rFonts w:ascii="Segoe UI Historic" w:hAnsi="Segoe UI Historic" w:cs="Segoe UI Historic"/>
        </w:rPr>
        <w:t>(int index)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string[] website = { "pivot", "cross" };</w:t>
      </w:r>
      <w:r w:rsidRPr="00E706CF">
        <w:rPr>
          <w:rFonts w:ascii="Segoe UI Historic" w:hAnsi="Segoe UI Historic" w:cs="Segoe UI Historic"/>
        </w:rPr>
        <w:br/>
        <w:t xml:space="preserve">        Application.OpenURL($"https://maze.just4fun.tk/{website[index]}");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List&lt;Leaderboard&gt; </w:t>
      </w:r>
      <w:proofErr w:type="spellStart"/>
      <w:r w:rsidRPr="00E706CF">
        <w:rPr>
          <w:rFonts w:ascii="Segoe UI Historic" w:hAnsi="Segoe UI Historic" w:cs="Segoe UI Historic"/>
        </w:rPr>
        <w:t>GetData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foreach (var VARIABLE in </w:t>
      </w:r>
      <w:proofErr w:type="spellStart"/>
      <w:r w:rsidRPr="00E706CF">
        <w:rPr>
          <w:rFonts w:ascii="Segoe UI Historic" w:hAnsi="Segoe UI Historic" w:cs="Segoe UI Historic"/>
        </w:rPr>
        <w:t>FindObjectsOfType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leaderslot</w:t>
      </w:r>
      <w:proofErr w:type="spellEnd"/>
      <w:r w:rsidRPr="00E706CF">
        <w:rPr>
          <w:rFonts w:ascii="Segoe UI Historic" w:hAnsi="Segoe UI Historic" w:cs="Segoe UI Historic"/>
        </w:rPr>
        <w:t>&gt;())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Destroy(</w:t>
      </w:r>
      <w:proofErr w:type="spellStart"/>
      <w:r w:rsidRPr="00E706CF">
        <w:rPr>
          <w:rFonts w:ascii="Segoe UI Historic" w:hAnsi="Segoe UI Historic" w:cs="Segoe UI Historic"/>
        </w:rPr>
        <w:t>VARIABLE.gameObject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return </w:t>
      </w:r>
      <w:proofErr w:type="spellStart"/>
      <w:r w:rsidRPr="00E706CF">
        <w:rPr>
          <w:rFonts w:ascii="Segoe UI Historic" w:hAnsi="Segoe UI Historic" w:cs="Segoe UI Historic"/>
        </w:rPr>
        <w:t>ParseJSON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>(() =&gt;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Singleton.CsharpAPI.GetData</w:t>
      </w:r>
      <w:proofErr w:type="spellEnd"/>
      <w:r w:rsidRPr="00E706CF">
        <w:rPr>
          <w:rFonts w:ascii="Segoe UI Historic" w:hAnsi="Segoe UI Historic" w:cs="Segoe UI Historic"/>
        </w:rPr>
        <w:t xml:space="preserve">(true, $"SELECT </w:t>
      </w:r>
      <w:proofErr w:type="spellStart"/>
      <w:r w:rsidRPr="00E706CF">
        <w:rPr>
          <w:rFonts w:ascii="Segoe UI Historic" w:hAnsi="Segoe UI Historic" w:cs="Segoe UI Historic"/>
        </w:rPr>
        <w:t>pl.username,p.levelID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p.score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p.time</w:t>
      </w:r>
      <w:proofErr w:type="spellEnd"/>
      <w:r w:rsidRPr="00E706CF">
        <w:rPr>
          <w:rFonts w:ascii="Segoe UI Historic" w:hAnsi="Segoe UI Historic" w:cs="Segoe UI Historic"/>
        </w:rPr>
        <w:t xml:space="preserve"> FROM Progress p INNER JOIN Player pl ON </w:t>
      </w:r>
      <w:proofErr w:type="spellStart"/>
      <w:r w:rsidRPr="00E706CF">
        <w:rPr>
          <w:rFonts w:ascii="Segoe UI Historic" w:hAnsi="Segoe UI Historic" w:cs="Segoe UI Historic"/>
        </w:rPr>
        <w:t>p.playerID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pl.playerID</w:t>
      </w:r>
      <w:proofErr w:type="spellEnd"/>
      <w:r w:rsidRPr="00E706CF">
        <w:rPr>
          <w:rFonts w:ascii="Segoe UI Historic" w:hAnsi="Segoe UI Historic" w:cs="Segoe UI Historic"/>
        </w:rPr>
        <w:t>", "")).Result);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printData</w:t>
      </w:r>
      <w:proofErr w:type="spellEnd"/>
      <w:r w:rsidRPr="00E706CF">
        <w:rPr>
          <w:rFonts w:ascii="Segoe UI Historic" w:hAnsi="Segoe UI Historic" w:cs="Segoe UI Historic"/>
        </w:rPr>
        <w:t>(Leaderboard[] result)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</w:t>
      </w:r>
      <w:proofErr w:type="spellStart"/>
      <w:r w:rsidRPr="00E706CF">
        <w:rPr>
          <w:rFonts w:ascii="Segoe UI Historic" w:hAnsi="Segoe UI Historic" w:cs="Segoe UI Historic"/>
        </w:rPr>
        <w:t>result.Length</w:t>
      </w:r>
      <w:proofErr w:type="spellEnd"/>
      <w:r w:rsidRPr="00E706CF">
        <w:rPr>
          <w:rFonts w:ascii="Segoe UI Historic" w:hAnsi="Segoe UI Historic" w:cs="Segoe UI Historic"/>
        </w:rPr>
        <w:t xml:space="preserve">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++)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var local = Instantiate(</w:t>
      </w:r>
      <w:proofErr w:type="spellStart"/>
      <w:r w:rsidRPr="00E706CF">
        <w:rPr>
          <w:rFonts w:ascii="Segoe UI Historic" w:hAnsi="Segoe UI Historic" w:cs="Segoe UI Historic"/>
        </w:rPr>
        <w:t>Resources.Load</w:t>
      </w:r>
      <w:proofErr w:type="spellEnd"/>
      <w:r w:rsidRPr="00E706CF">
        <w:rPr>
          <w:rFonts w:ascii="Segoe UI Historic" w:hAnsi="Segoe UI Historic" w:cs="Segoe UI Historic"/>
        </w:rPr>
        <w:t>("UI/</w:t>
      </w:r>
      <w:proofErr w:type="spellStart"/>
      <w:r w:rsidRPr="00E706CF">
        <w:rPr>
          <w:rFonts w:ascii="Segoe UI Historic" w:hAnsi="Segoe UI Historic" w:cs="Segoe UI Historic"/>
        </w:rPr>
        <w:t>LeaderButton</w:t>
      </w:r>
      <w:proofErr w:type="spellEnd"/>
      <w:r w:rsidRPr="00E706CF">
        <w:rPr>
          <w:rFonts w:ascii="Segoe UI Historic" w:hAnsi="Segoe UI Historic" w:cs="Segoe UI Historic"/>
        </w:rPr>
        <w:t>"), slot);</w:t>
      </w:r>
      <w:r w:rsidRPr="00E706CF">
        <w:rPr>
          <w:rFonts w:ascii="Segoe UI Historic" w:hAnsi="Segoe UI Historic" w:cs="Segoe UI Historic"/>
        </w:rPr>
        <w:br/>
        <w:t xml:space="preserve">            var </w:t>
      </w:r>
      <w:proofErr w:type="spellStart"/>
      <w:r w:rsidRPr="00E706CF">
        <w:rPr>
          <w:rFonts w:ascii="Segoe UI Historic" w:hAnsi="Segoe UI Historic" w:cs="Segoe UI Historic"/>
        </w:rPr>
        <w:t>localscript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local.GetComponent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leaderslot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localscript.User.text</w:t>
      </w:r>
      <w:proofErr w:type="spellEnd"/>
      <w:r w:rsidRPr="00E706CF">
        <w:rPr>
          <w:rFonts w:ascii="Segoe UI Historic" w:hAnsi="Segoe UI Historic" w:cs="Segoe UI Historic"/>
        </w:rPr>
        <w:t xml:space="preserve"> = result[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].Username;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localscript.Level.text</w:t>
      </w:r>
      <w:proofErr w:type="spellEnd"/>
      <w:r w:rsidRPr="00E706CF">
        <w:rPr>
          <w:rFonts w:ascii="Segoe UI Historic" w:hAnsi="Segoe UI Historic" w:cs="Segoe UI Historic"/>
        </w:rPr>
        <w:t xml:space="preserve"> = result[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Level.ToString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localscript.Score.text</w:t>
      </w:r>
      <w:proofErr w:type="spellEnd"/>
      <w:r w:rsidRPr="00E706CF">
        <w:rPr>
          <w:rFonts w:ascii="Segoe UI Historic" w:hAnsi="Segoe UI Historic" w:cs="Segoe UI Historic"/>
        </w:rPr>
        <w:t xml:space="preserve"> = result[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Score.ToString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localscript.Since.text</w:t>
      </w:r>
      <w:proofErr w:type="spellEnd"/>
      <w:r w:rsidRPr="00E706CF">
        <w:rPr>
          <w:rFonts w:ascii="Segoe UI Historic" w:hAnsi="Segoe UI Historic" w:cs="Segoe UI Historic"/>
        </w:rPr>
        <w:t xml:space="preserve"> = result[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Since.ToString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  <w:t>[Serializable] public class Leaderboard{</w:t>
      </w:r>
      <w:r w:rsidRPr="00E706CF">
        <w:rPr>
          <w:rFonts w:ascii="Segoe UI Historic" w:hAnsi="Segoe UI Historic" w:cs="Segoe UI Historic"/>
        </w:rPr>
        <w:br/>
        <w:t xml:space="preserve">        public string Username { get; set; }</w:t>
      </w:r>
      <w:r w:rsidRPr="00E706CF">
        <w:rPr>
          <w:rFonts w:ascii="Segoe UI Historic" w:hAnsi="Segoe UI Historic" w:cs="Segoe UI Historic"/>
        </w:rPr>
        <w:br/>
        <w:t xml:space="preserve">        public int Level { get; set; }</w:t>
      </w:r>
      <w:r w:rsidRPr="00E706CF">
        <w:rPr>
          <w:rFonts w:ascii="Segoe UI Historic" w:hAnsi="Segoe UI Historic" w:cs="Segoe UI Historic"/>
        </w:rPr>
        <w:br/>
        <w:t xml:space="preserve">        public int Score { get; set; }</w:t>
      </w:r>
      <w:r w:rsidRPr="00E706CF">
        <w:rPr>
          <w:rFonts w:ascii="Segoe UI Historic" w:hAnsi="Segoe UI Historic" w:cs="Segoe UI Historic"/>
        </w:rPr>
        <w:br/>
        <w:t xml:space="preserve">        public int Since { get; set; }</w:t>
      </w:r>
      <w:r w:rsidRPr="00E706CF">
        <w:rPr>
          <w:rFonts w:ascii="Segoe UI Historic" w:hAnsi="Segoe UI Historic" w:cs="Segoe UI Historic"/>
        </w:rPr>
        <w:br/>
        <w:t xml:space="preserve">    }</w:t>
      </w:r>
    </w:p>
    <w:p w14:paraId="5415C6A6" w14:textId="08E09526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54" w:name="_Toc130588597"/>
      <w:proofErr w:type="spellStart"/>
      <w:r w:rsidRPr="00E706CF">
        <w:rPr>
          <w:rFonts w:ascii="Segoe UI Historic" w:hAnsi="Segoe UI Historic" w:cs="Segoe UI Historic"/>
        </w:rPr>
        <w:t>leaderslot.cs</w:t>
      </w:r>
      <w:bookmarkEnd w:id="54"/>
      <w:proofErr w:type="spellEnd"/>
    </w:p>
    <w:p w14:paraId="6272ADC3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TMPro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leaderslot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</w:t>
      </w:r>
      <w:proofErr w:type="spellStart"/>
      <w:r w:rsidRPr="00E706CF">
        <w:rPr>
          <w:rFonts w:ascii="Segoe UI Historic" w:hAnsi="Segoe UI Historic" w:cs="Segoe UI Historic"/>
        </w:rPr>
        <w:t>TMP_Text</w:t>
      </w:r>
      <w:proofErr w:type="spellEnd"/>
      <w:r w:rsidRPr="00E706CF">
        <w:rPr>
          <w:rFonts w:ascii="Segoe UI Historic" w:hAnsi="Segoe UI Historic" w:cs="Segoe UI Historic"/>
        </w:rPr>
        <w:t xml:space="preserve"> user, level, score, since;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</w:t>
      </w:r>
      <w:proofErr w:type="spellStart"/>
      <w:r w:rsidRPr="00E706CF">
        <w:rPr>
          <w:rFonts w:ascii="Segoe UI Historic" w:hAnsi="Segoe UI Historic" w:cs="Segoe UI Historic"/>
        </w:rPr>
        <w:t>TMP_Text</w:t>
      </w:r>
      <w:proofErr w:type="spellEnd"/>
      <w:r w:rsidRPr="00E706CF">
        <w:rPr>
          <w:rFonts w:ascii="Segoe UI Historic" w:hAnsi="Segoe UI Historic" w:cs="Segoe UI Historic"/>
        </w:rPr>
        <w:t xml:space="preserve"> User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user;</w:t>
      </w:r>
      <w:r w:rsidRPr="00E706CF">
        <w:rPr>
          <w:rFonts w:ascii="Segoe UI Historic" w:hAnsi="Segoe UI Historic" w:cs="Segoe UI Historic"/>
        </w:rPr>
        <w:br/>
        <w:t xml:space="preserve">        set =&gt; user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</w:t>
      </w:r>
      <w:proofErr w:type="spellStart"/>
      <w:r w:rsidRPr="00E706CF">
        <w:rPr>
          <w:rFonts w:ascii="Segoe UI Historic" w:hAnsi="Segoe UI Historic" w:cs="Segoe UI Historic"/>
        </w:rPr>
        <w:t>TMP_Text</w:t>
      </w:r>
      <w:proofErr w:type="spellEnd"/>
      <w:r w:rsidRPr="00E706CF">
        <w:rPr>
          <w:rFonts w:ascii="Segoe UI Historic" w:hAnsi="Segoe UI Historic" w:cs="Segoe UI Historic"/>
        </w:rPr>
        <w:t xml:space="preserve"> Level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level;</w:t>
      </w:r>
      <w:r w:rsidRPr="00E706CF">
        <w:rPr>
          <w:rFonts w:ascii="Segoe UI Historic" w:hAnsi="Segoe UI Historic" w:cs="Segoe UI Historic"/>
        </w:rPr>
        <w:br/>
        <w:t xml:space="preserve">        set =&gt; level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</w:t>
      </w:r>
      <w:proofErr w:type="spellStart"/>
      <w:r w:rsidRPr="00E706CF">
        <w:rPr>
          <w:rFonts w:ascii="Segoe UI Historic" w:hAnsi="Segoe UI Historic" w:cs="Segoe UI Historic"/>
        </w:rPr>
        <w:t>TMP_Text</w:t>
      </w:r>
      <w:proofErr w:type="spellEnd"/>
      <w:r w:rsidRPr="00E706CF">
        <w:rPr>
          <w:rFonts w:ascii="Segoe UI Historic" w:hAnsi="Segoe UI Historic" w:cs="Segoe UI Historic"/>
        </w:rPr>
        <w:t xml:space="preserve"> Score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score;</w:t>
      </w:r>
      <w:r w:rsidRPr="00E706CF">
        <w:rPr>
          <w:rFonts w:ascii="Segoe UI Historic" w:hAnsi="Segoe UI Historic" w:cs="Segoe UI Historic"/>
        </w:rPr>
        <w:br/>
        <w:t xml:space="preserve">        set =&gt; score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public </w:t>
      </w:r>
      <w:proofErr w:type="spellStart"/>
      <w:r w:rsidRPr="00E706CF">
        <w:rPr>
          <w:rFonts w:ascii="Segoe UI Historic" w:hAnsi="Segoe UI Historic" w:cs="Segoe UI Historic"/>
        </w:rPr>
        <w:t>TMP_Text</w:t>
      </w:r>
      <w:proofErr w:type="spellEnd"/>
      <w:r w:rsidRPr="00E706CF">
        <w:rPr>
          <w:rFonts w:ascii="Segoe UI Historic" w:hAnsi="Segoe UI Historic" w:cs="Segoe UI Historic"/>
        </w:rPr>
        <w:t xml:space="preserve"> Since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since;</w:t>
      </w:r>
      <w:r w:rsidRPr="00E706CF">
        <w:rPr>
          <w:rFonts w:ascii="Segoe UI Historic" w:hAnsi="Segoe UI Historic" w:cs="Segoe UI Historic"/>
        </w:rPr>
        <w:br/>
        <w:t xml:space="preserve">        set =&gt; since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6480FB69" w14:textId="52EE52EA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55" w:name="_Toc130588598"/>
      <w:proofErr w:type="spellStart"/>
      <w:r w:rsidRPr="00E706CF">
        <w:rPr>
          <w:rFonts w:ascii="Segoe UI Historic" w:hAnsi="Segoe UI Historic" w:cs="Segoe UI Historic"/>
        </w:rPr>
        <w:t>loginState.cs</w:t>
      </w:r>
      <w:bookmarkEnd w:id="55"/>
      <w:proofErr w:type="spellEnd"/>
    </w:p>
    <w:p w14:paraId="4339E8B9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using System;</w:t>
      </w:r>
      <w:r w:rsidRPr="00E706CF">
        <w:rPr>
          <w:rFonts w:ascii="Segoe UI Historic" w:hAnsi="Segoe UI Historic" w:cs="Segoe UI Historic"/>
        </w:rPr>
        <w:br/>
        <w:t>using System.IO;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System.Threading.Tasks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Newtonsoft.Json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TMPro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loginState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MenuPanels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[Header("</w:t>
      </w:r>
      <w:proofErr w:type="spellStart"/>
      <w:r w:rsidRPr="00E706CF">
        <w:rPr>
          <w:rFonts w:ascii="Segoe UI Historic" w:hAnsi="Segoe UI Historic" w:cs="Segoe UI Historic"/>
        </w:rPr>
        <w:t>welcomeBack</w:t>
      </w:r>
      <w:proofErr w:type="spellEnd"/>
      <w:r w:rsidRPr="00E706CF">
        <w:rPr>
          <w:rFonts w:ascii="Segoe UI Historic" w:hAnsi="Segoe UI Historic" w:cs="Segoe UI Historic"/>
        </w:rPr>
        <w:t>")]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Button </w:t>
      </w:r>
      <w:proofErr w:type="spellStart"/>
      <w:r w:rsidRPr="00E706CF">
        <w:rPr>
          <w:rFonts w:ascii="Segoe UI Historic" w:hAnsi="Segoe UI Historic" w:cs="Segoe UI Historic"/>
        </w:rPr>
        <w:t>logbut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</w:t>
      </w:r>
      <w:proofErr w:type="spellStart"/>
      <w:r w:rsidRPr="00E706CF">
        <w:rPr>
          <w:rFonts w:ascii="Segoe UI Historic" w:hAnsi="Segoe UI Historic" w:cs="Segoe UI Historic"/>
        </w:rPr>
        <w:t>TMP_InputField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usernameField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PasswordField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</w:t>
      </w:r>
      <w:proofErr w:type="spellStart"/>
      <w:r w:rsidRPr="00E706CF">
        <w:rPr>
          <w:rFonts w:ascii="Segoe UI Historic" w:hAnsi="Segoe UI Historic" w:cs="Segoe UI Historic"/>
        </w:rPr>
        <w:t>TMP_Text</w:t>
      </w:r>
      <w:proofErr w:type="spellEnd"/>
      <w:r w:rsidRPr="00E706CF">
        <w:rPr>
          <w:rFonts w:ascii="Segoe UI Historic" w:hAnsi="Segoe UI Historic" w:cs="Segoe UI Historic"/>
        </w:rPr>
        <w:t xml:space="preserve"> info;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welcomebackPanel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[Header("login")]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]private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loginPanel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Button </w:t>
      </w:r>
      <w:proofErr w:type="spellStart"/>
      <w:r w:rsidRPr="00E706CF">
        <w:rPr>
          <w:rFonts w:ascii="Segoe UI Historic" w:hAnsi="Segoe UI Historic" w:cs="Segoe UI Historic"/>
        </w:rPr>
        <w:t>notMeButton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playButton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]private </w:t>
      </w:r>
      <w:proofErr w:type="spellStart"/>
      <w:r w:rsidRPr="00E706CF">
        <w:rPr>
          <w:rFonts w:ascii="Segoe UI Historic" w:hAnsi="Segoe UI Historic" w:cs="Segoe UI Historic"/>
        </w:rPr>
        <w:t>TMP_Text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getusername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string user;</w:t>
      </w:r>
      <w:r w:rsidRPr="00E706CF">
        <w:rPr>
          <w:rFonts w:ascii="Segoe UI Historic" w:hAnsi="Segoe UI Historic" w:cs="Segoe UI Historic"/>
        </w:rPr>
        <w:br/>
        <w:t xml:space="preserve">    private int ID;</w:t>
      </w:r>
      <w:r w:rsidRPr="00E706CF">
        <w:rPr>
          <w:rFonts w:ascii="Segoe UI Historic" w:hAnsi="Segoe UI Historic" w:cs="Segoe UI Historic"/>
        </w:rPr>
        <w:br/>
        <w:t xml:space="preserve">    string path =&gt; </w:t>
      </w:r>
      <w:proofErr w:type="spellStart"/>
      <w:r w:rsidRPr="00E706CF">
        <w:rPr>
          <w:rFonts w:ascii="Segoe UI Historic" w:hAnsi="Segoe UI Historic" w:cs="Segoe UI Historic"/>
        </w:rPr>
        <w:t>Application.persistentDataPath</w:t>
      </w:r>
      <w:proofErr w:type="spellEnd"/>
      <w:r w:rsidRPr="00E706CF">
        <w:rPr>
          <w:rFonts w:ascii="Segoe UI Historic" w:hAnsi="Segoe UI Historic" w:cs="Segoe UI Historic"/>
        </w:rPr>
        <w:t xml:space="preserve"> + "/</w:t>
      </w:r>
      <w:proofErr w:type="spellStart"/>
      <w:r w:rsidRPr="00E706CF">
        <w:rPr>
          <w:rFonts w:ascii="Segoe UI Historic" w:hAnsi="Segoe UI Historic" w:cs="Segoe UI Historic"/>
        </w:rPr>
        <w:t>login.bin</w:t>
      </w:r>
      <w:proofErr w:type="spellEnd"/>
      <w:r w:rsidRPr="00E706CF">
        <w:rPr>
          <w:rFonts w:ascii="Segoe UI Historic" w:hAnsi="Segoe UI Historic" w:cs="Segoe UI Historic"/>
        </w:rPr>
        <w:t>";</w:t>
      </w:r>
      <w:r w:rsidRPr="00E706CF">
        <w:rPr>
          <w:rFonts w:ascii="Segoe UI Historic" w:hAnsi="Segoe UI Historic" w:cs="Segoe UI Historic"/>
        </w:rPr>
        <w:br/>
        <w:t xml:space="preserve">    public override void Start()</w:t>
      </w:r>
      <w:r w:rsidRPr="00E706CF">
        <w:rPr>
          <w:rFonts w:ascii="Segoe UI Historic" w:hAnsi="Segoe UI Historic" w:cs="Segoe UI Historic"/>
        </w:rPr>
        <w:br/>
        <w:t xml:space="preserve">    {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OnEnable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Singleton.Instance.init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if (</w:t>
      </w:r>
      <w:proofErr w:type="spellStart"/>
      <w:r w:rsidRPr="00E706CF">
        <w:rPr>
          <w:rFonts w:ascii="Segoe UI Historic" w:hAnsi="Segoe UI Historic" w:cs="Segoe UI Historic"/>
        </w:rPr>
        <w:t>File.Exists</w:t>
      </w:r>
      <w:proofErr w:type="spellEnd"/>
      <w:r w:rsidRPr="00E706CF">
        <w:rPr>
          <w:rFonts w:ascii="Segoe UI Historic" w:hAnsi="Segoe UI Historic" w:cs="Segoe UI Historic"/>
        </w:rPr>
        <w:t>(path))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var stream = </w:t>
      </w:r>
      <w:proofErr w:type="spellStart"/>
      <w:r w:rsidRPr="00E706CF">
        <w:rPr>
          <w:rFonts w:ascii="Segoe UI Historic" w:hAnsi="Segoe UI Historic" w:cs="Segoe UI Historic"/>
        </w:rPr>
        <w:t>File.OpenRead</w:t>
      </w:r>
      <w:proofErr w:type="spellEnd"/>
      <w:r w:rsidRPr="00E706CF">
        <w:rPr>
          <w:rFonts w:ascii="Segoe UI Historic" w:hAnsi="Segoe UI Historic" w:cs="Segoe UI Historic"/>
        </w:rPr>
        <w:t>(path);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BinaryReader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br</w:t>
      </w:r>
      <w:proofErr w:type="spellEnd"/>
      <w:r w:rsidRPr="00E706CF">
        <w:rPr>
          <w:rFonts w:ascii="Segoe UI Historic" w:hAnsi="Segoe UI Historic" w:cs="Segoe UI Historic"/>
        </w:rPr>
        <w:t xml:space="preserve"> = new </w:t>
      </w:r>
      <w:proofErr w:type="spellStart"/>
      <w:r w:rsidRPr="00E706CF">
        <w:rPr>
          <w:rFonts w:ascii="Segoe UI Historic" w:hAnsi="Segoe UI Historic" w:cs="Segoe UI Historic"/>
        </w:rPr>
        <w:t>BinaryReader</w:t>
      </w:r>
      <w:proofErr w:type="spellEnd"/>
      <w:r w:rsidRPr="00E706CF">
        <w:rPr>
          <w:rFonts w:ascii="Segoe UI Historic" w:hAnsi="Segoe UI Historic" w:cs="Segoe UI Historic"/>
        </w:rPr>
        <w:t>(stream);</w:t>
      </w:r>
      <w:r w:rsidRPr="00E706CF">
        <w:rPr>
          <w:rFonts w:ascii="Segoe UI Historic" w:hAnsi="Segoe UI Historic" w:cs="Segoe UI Historic"/>
        </w:rPr>
        <w:br/>
        <w:t xml:space="preserve">            try{ID = br.ReadInt32();</w:t>
      </w:r>
      <w:r w:rsidRPr="00E706CF">
        <w:rPr>
          <w:rFonts w:ascii="Segoe UI Historic" w:hAnsi="Segoe UI Historic" w:cs="Segoe UI Historic"/>
        </w:rPr>
        <w:br/>
        <w:t xml:space="preserve">            user = </w:t>
      </w:r>
      <w:proofErr w:type="spellStart"/>
      <w:r w:rsidRPr="00E706CF">
        <w:rPr>
          <w:rFonts w:ascii="Segoe UI Historic" w:hAnsi="Segoe UI Historic" w:cs="Segoe UI Historic"/>
        </w:rPr>
        <w:t>br.ReadString</w:t>
      </w:r>
      <w:proofErr w:type="spellEnd"/>
      <w:r w:rsidRPr="00E706CF">
        <w:rPr>
          <w:rFonts w:ascii="Segoe UI Historic" w:hAnsi="Segoe UI Historic" w:cs="Segoe UI Historic"/>
        </w:rPr>
        <w:t>();}catch{}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br.Close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try{if (</w:t>
      </w:r>
      <w:proofErr w:type="spellStart"/>
      <w:r w:rsidRPr="00E706CF">
        <w:rPr>
          <w:rFonts w:ascii="Segoe UI Historic" w:hAnsi="Segoe UI Historic" w:cs="Segoe UI Historic"/>
        </w:rPr>
        <w:t>user.Length</w:t>
      </w:r>
      <w:proofErr w:type="spellEnd"/>
      <w:r w:rsidRPr="00E706CF">
        <w:rPr>
          <w:rFonts w:ascii="Segoe UI Historic" w:hAnsi="Segoe UI Historic" w:cs="Segoe UI Historic"/>
        </w:rPr>
        <w:t xml:space="preserve"> != 0)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</w:t>
      </w:r>
      <w:proofErr w:type="spellStart"/>
      <w:r w:rsidRPr="00E706CF">
        <w:rPr>
          <w:rFonts w:ascii="Segoe UI Historic" w:hAnsi="Segoe UI Historic" w:cs="Segoe UI Historic"/>
        </w:rPr>
        <w:t>welcomeBack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}}catch{</w:t>
      </w:r>
      <w:proofErr w:type="spellStart"/>
      <w:r w:rsidRPr="00E706CF">
        <w:rPr>
          <w:rFonts w:ascii="Segoe UI Historic" w:hAnsi="Segoe UI Historic" w:cs="Segoe UI Historic"/>
        </w:rPr>
        <w:t>welcomebackPanel.SetActive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loginPanel.SetActive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infoHandler</w:t>
      </w:r>
      <w:proofErr w:type="spellEnd"/>
      <w:r w:rsidRPr="00E706CF">
        <w:rPr>
          <w:rFonts w:ascii="Segoe UI Historic" w:hAnsi="Segoe UI Historic" w:cs="Segoe UI Historic"/>
        </w:rPr>
        <w:t>(false);}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else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welcomebackPanel.SetActive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loginPanel.SetActive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infoHandler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void </w:t>
      </w:r>
      <w:proofErr w:type="spellStart"/>
      <w:r w:rsidRPr="00E706CF">
        <w:rPr>
          <w:rFonts w:ascii="Segoe UI Historic" w:hAnsi="Segoe UI Historic" w:cs="Segoe UI Historic"/>
        </w:rPr>
        <w:t>welcomeBack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welcomebackPanel.SetActive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Singleton.Instance.username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this.user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Singleton.Instance.playerID</w:t>
      </w:r>
      <w:proofErr w:type="spellEnd"/>
      <w:r w:rsidRPr="00E706CF">
        <w:rPr>
          <w:rFonts w:ascii="Segoe UI Historic" w:hAnsi="Segoe UI Historic" w:cs="Segoe UI Historic"/>
        </w:rPr>
        <w:t xml:space="preserve"> = this.ID;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getusername.text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Singleton.Instance.username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loginPanel.SetActive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void Play()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welcomebackPanel.SetActive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loginPanel.SetActive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this.ShowHide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NotYou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File.Delete</w:t>
      </w:r>
      <w:proofErr w:type="spellEnd"/>
      <w:r w:rsidRPr="00E706CF">
        <w:rPr>
          <w:rFonts w:ascii="Segoe UI Historic" w:hAnsi="Segoe UI Historic" w:cs="Segoe UI Historic"/>
        </w:rPr>
        <w:t>(path);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Singleton.Instance.username</w:t>
      </w:r>
      <w:proofErr w:type="spellEnd"/>
      <w:r w:rsidRPr="00E706CF">
        <w:rPr>
          <w:rFonts w:ascii="Segoe UI Historic" w:hAnsi="Segoe UI Historic" w:cs="Segoe UI Historic"/>
        </w:rPr>
        <w:t xml:space="preserve"> = "";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Singleton.Instance.playerID</w:t>
      </w:r>
      <w:proofErr w:type="spellEnd"/>
      <w:r w:rsidRPr="00E706CF">
        <w:rPr>
          <w:rFonts w:ascii="Segoe UI Historic" w:hAnsi="Segoe UI Historic" w:cs="Segoe UI Historic"/>
        </w:rPr>
        <w:t xml:space="preserve"> = 0;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loginPanel.SetActive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welcomebackPanel.SetActive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void Register()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Application.OpenURL</w:t>
      </w:r>
      <w:proofErr w:type="spellEnd"/>
      <w:r w:rsidRPr="00E706CF">
        <w:rPr>
          <w:rFonts w:ascii="Segoe UI Historic" w:hAnsi="Segoe UI Historic" w:cs="Segoe UI Historic"/>
        </w:rPr>
        <w:t>("https://maze.just4fun.tk/register");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void Login()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FileStream</w:t>
      </w:r>
      <w:proofErr w:type="spellEnd"/>
      <w:r w:rsidRPr="00E706CF">
        <w:rPr>
          <w:rFonts w:ascii="Segoe UI Historic" w:hAnsi="Segoe UI Historic" w:cs="Segoe UI Historic"/>
        </w:rPr>
        <w:t xml:space="preserve"> stream = new </w:t>
      </w:r>
      <w:proofErr w:type="spellStart"/>
      <w:r w:rsidRPr="00E706CF">
        <w:rPr>
          <w:rFonts w:ascii="Segoe UI Historic" w:hAnsi="Segoe UI Historic" w:cs="Segoe UI Historic"/>
        </w:rPr>
        <w:t>FileStream</w:t>
      </w:r>
      <w:proofErr w:type="spellEnd"/>
      <w:r w:rsidRPr="00E706CF">
        <w:rPr>
          <w:rFonts w:ascii="Segoe UI Historic" w:hAnsi="Segoe UI Historic" w:cs="Segoe UI Historic"/>
        </w:rPr>
        <w:t xml:space="preserve">(path, </w:t>
      </w:r>
      <w:proofErr w:type="spellStart"/>
      <w:r w:rsidRPr="00E706CF">
        <w:rPr>
          <w:rFonts w:ascii="Segoe UI Historic" w:hAnsi="Segoe UI Historic" w:cs="Segoe UI Historic"/>
        </w:rPr>
        <w:t>FileMode.Create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BinaryWriter</w:t>
      </w:r>
      <w:proofErr w:type="spellEnd"/>
      <w:r w:rsidRPr="00E706CF">
        <w:rPr>
          <w:rFonts w:ascii="Segoe UI Historic" w:hAnsi="Segoe UI Historic" w:cs="Segoe UI Historic"/>
        </w:rPr>
        <w:t xml:space="preserve"> writer = new </w:t>
      </w:r>
      <w:proofErr w:type="spellStart"/>
      <w:r w:rsidRPr="00E706CF">
        <w:rPr>
          <w:rFonts w:ascii="Segoe UI Historic" w:hAnsi="Segoe UI Historic" w:cs="Segoe UI Historic"/>
        </w:rPr>
        <w:t>BinaryWriter</w:t>
      </w:r>
      <w:proofErr w:type="spellEnd"/>
      <w:r w:rsidRPr="00E706CF">
        <w:rPr>
          <w:rFonts w:ascii="Segoe UI Historic" w:hAnsi="Segoe UI Historic" w:cs="Segoe UI Historic"/>
        </w:rPr>
        <w:t>(stream);</w:t>
      </w:r>
      <w:r w:rsidRPr="00E706CF">
        <w:rPr>
          <w:rFonts w:ascii="Segoe UI Historic" w:hAnsi="Segoe UI Historic" w:cs="Segoe UI Historic"/>
        </w:rPr>
        <w:br/>
        <w:t xml:space="preserve">        if (</w:t>
      </w:r>
      <w:proofErr w:type="spellStart"/>
      <w:r w:rsidRPr="00E706CF">
        <w:rPr>
          <w:rFonts w:ascii="Segoe UI Historic" w:hAnsi="Segoe UI Historic" w:cs="Segoe UI Historic"/>
        </w:rPr>
        <w:t>PasswordField.text.Length</w:t>
      </w:r>
      <w:proofErr w:type="spellEnd"/>
      <w:r w:rsidRPr="00E706CF">
        <w:rPr>
          <w:rFonts w:ascii="Segoe UI Historic" w:hAnsi="Segoe UI Historic" w:cs="Segoe UI Historic"/>
        </w:rPr>
        <w:t xml:space="preserve"> &lt; 8 || </w:t>
      </w:r>
      <w:proofErr w:type="spellStart"/>
      <w:r w:rsidRPr="00E706CF">
        <w:rPr>
          <w:rFonts w:ascii="Segoe UI Historic" w:hAnsi="Segoe UI Historic" w:cs="Segoe UI Historic"/>
        </w:rPr>
        <w:t>usernameField.text.Length</w:t>
      </w:r>
      <w:proofErr w:type="spellEnd"/>
      <w:r w:rsidRPr="00E706CF">
        <w:rPr>
          <w:rFonts w:ascii="Segoe UI Historic" w:hAnsi="Segoe UI Historic" w:cs="Segoe UI Historic"/>
        </w:rPr>
        <w:t xml:space="preserve"> == 0)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infoHandler</w:t>
      </w:r>
      <w:proofErr w:type="spellEnd"/>
      <w:r w:rsidRPr="00E706CF">
        <w:rPr>
          <w:rFonts w:ascii="Segoe UI Historic" w:hAnsi="Segoe UI Historic" w:cs="Segoe UI Historic"/>
        </w:rPr>
        <w:t>(true, "password length must be longer than 8 characters");</w:t>
      </w:r>
      <w:r w:rsidRPr="00E706CF">
        <w:rPr>
          <w:rFonts w:ascii="Segoe UI Historic" w:hAnsi="Segoe UI Historic" w:cs="Segoe UI Historic"/>
        </w:rPr>
        <w:br/>
        <w:t xml:space="preserve">            return;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var result =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(() =&gt; </w:t>
      </w:r>
      <w:proofErr w:type="spellStart"/>
      <w:r w:rsidRPr="00E706CF">
        <w:rPr>
          <w:rFonts w:ascii="Segoe UI Historic" w:hAnsi="Segoe UI Historic" w:cs="Segoe UI Historic"/>
        </w:rPr>
        <w:t>Singleton.CsharpAPI.GetData</w:t>
      </w:r>
      <w:proofErr w:type="spellEnd"/>
      <w:r w:rsidRPr="00E706CF">
        <w:rPr>
          <w:rFonts w:ascii="Segoe UI Historic" w:hAnsi="Segoe UI Historic" w:cs="Segoe UI Historic"/>
        </w:rPr>
        <w:t xml:space="preserve">(true, 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"SELECT hash, salt, </w:t>
      </w:r>
      <w:proofErr w:type="spellStart"/>
      <w:r w:rsidRPr="00E706CF">
        <w:rPr>
          <w:rFonts w:ascii="Segoe UI Historic" w:hAnsi="Segoe UI Historic" w:cs="Segoe UI Historic"/>
        </w:rPr>
        <w:t>playerID</w:t>
      </w:r>
      <w:proofErr w:type="spellEnd"/>
      <w:r w:rsidRPr="00E706CF">
        <w:rPr>
          <w:rFonts w:ascii="Segoe UI Historic" w:hAnsi="Segoe UI Historic" w:cs="Segoe UI Historic"/>
        </w:rPr>
        <w:t>, username FROM Player WHERE email = ?",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usernameField.text</w:t>
      </w:r>
      <w:proofErr w:type="spellEnd"/>
      <w:r w:rsidRPr="00E706CF">
        <w:rPr>
          <w:rFonts w:ascii="Segoe UI Historic" w:hAnsi="Segoe UI Historic" w:cs="Segoe UI Historic"/>
        </w:rPr>
        <w:t>)).</w:t>
      </w:r>
      <w:proofErr w:type="spellStart"/>
      <w:r w:rsidRPr="00E706CF">
        <w:rPr>
          <w:rFonts w:ascii="Segoe UI Historic" w:hAnsi="Segoe UI Historic" w:cs="Segoe UI Historic"/>
        </w:rPr>
        <w:t>Result.Split</w:t>
      </w:r>
      <w:proofErr w:type="spellEnd"/>
      <w:r w:rsidRPr="00E706CF">
        <w:rPr>
          <w:rFonts w:ascii="Segoe UI Historic" w:hAnsi="Segoe UI Historic" w:cs="Segoe UI Historic"/>
        </w:rPr>
        <w:t>(",");</w:t>
      </w:r>
      <w:r w:rsidRPr="00E706CF">
        <w:rPr>
          <w:rFonts w:ascii="Segoe UI Historic" w:hAnsi="Segoe UI Historic" w:cs="Segoe UI Historic"/>
        </w:rPr>
        <w:br/>
        <w:t xml:space="preserve">        try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if(</w:t>
      </w:r>
      <w:proofErr w:type="spellStart"/>
      <w:r w:rsidRPr="00E706CF">
        <w:rPr>
          <w:rFonts w:ascii="Segoe UI Historic" w:hAnsi="Segoe UI Historic" w:cs="Segoe UI Historic"/>
        </w:rPr>
        <w:t>Math.Floor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hexadeciamToDenary</w:t>
      </w:r>
      <w:proofErr w:type="spellEnd"/>
      <w:r w:rsidRPr="00E706CF">
        <w:rPr>
          <w:rFonts w:ascii="Segoe UI Historic" w:hAnsi="Segoe UI Historic" w:cs="Segoe UI Historic"/>
        </w:rPr>
        <w:t xml:space="preserve">(result[0])/100000000f)== </w:t>
      </w:r>
      <w:proofErr w:type="spellStart"/>
      <w:r w:rsidRPr="00E706CF">
        <w:rPr>
          <w:rFonts w:ascii="Segoe UI Historic" w:hAnsi="Segoe UI Historic" w:cs="Segoe UI Historic"/>
        </w:rPr>
        <w:t>Math.Floor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hashFunction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PasswordField.text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int.Parse</w:t>
      </w:r>
      <w:proofErr w:type="spellEnd"/>
      <w:r w:rsidRPr="00E706CF">
        <w:rPr>
          <w:rFonts w:ascii="Segoe UI Historic" w:hAnsi="Segoe UI Historic" w:cs="Segoe UI Historic"/>
        </w:rPr>
        <w:t>(result[1]))/100000000f))</w:t>
      </w:r>
      <w:r w:rsidRPr="00E706CF">
        <w:rPr>
          <w:rFonts w:ascii="Segoe UI Historic" w:hAnsi="Segoe UI Historic" w:cs="Segoe UI Historic"/>
        </w:rPr>
        <w:br/>
        <w:t xml:space="preserve">        {var </w:t>
      </w:r>
      <w:proofErr w:type="spellStart"/>
      <w:r w:rsidRPr="00E706CF">
        <w:rPr>
          <w:rFonts w:ascii="Segoe UI Historic" w:hAnsi="Segoe UI Historic" w:cs="Segoe UI Historic"/>
        </w:rPr>
        <w:t>playerID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int.Parse</w:t>
      </w:r>
      <w:proofErr w:type="spellEnd"/>
      <w:r w:rsidRPr="00E706CF">
        <w:rPr>
          <w:rFonts w:ascii="Segoe UI Historic" w:hAnsi="Segoe UI Historic" w:cs="Segoe UI Historic"/>
        </w:rPr>
        <w:t>(result[2]);</w:t>
      </w:r>
      <w:r w:rsidRPr="00E706CF">
        <w:rPr>
          <w:rFonts w:ascii="Segoe UI Historic" w:hAnsi="Segoe UI Historic" w:cs="Segoe UI Historic"/>
        </w:rPr>
        <w:br/>
        <w:t xml:space="preserve">            var username = result[3];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writer.Write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playerID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writer.Write</w:t>
      </w:r>
      <w:proofErr w:type="spellEnd"/>
      <w:r w:rsidRPr="00E706CF">
        <w:rPr>
          <w:rFonts w:ascii="Segoe UI Historic" w:hAnsi="Segoe UI Historic" w:cs="Segoe UI Historic"/>
        </w:rPr>
        <w:t>(username);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Singleton.Instance.username</w:t>
      </w:r>
      <w:proofErr w:type="spellEnd"/>
      <w:r w:rsidRPr="00E706CF">
        <w:rPr>
          <w:rFonts w:ascii="Segoe UI Historic" w:hAnsi="Segoe UI Historic" w:cs="Segoe UI Historic"/>
        </w:rPr>
        <w:t xml:space="preserve"> = username;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Singleton.Instance.playerID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playerID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infoHandler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true,"Logged</w:t>
      </w:r>
      <w:proofErr w:type="spellEnd"/>
      <w:r w:rsidRPr="00E706CF">
        <w:rPr>
          <w:rFonts w:ascii="Segoe UI Historic" w:hAnsi="Segoe UI Historic" w:cs="Segoe UI Historic"/>
        </w:rPr>
        <w:t xml:space="preserve"> in, please close this window");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Singleton.Instance.Loggedin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} else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infoHandler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true,"Wrong</w:t>
      </w:r>
      <w:proofErr w:type="spellEnd"/>
      <w:r w:rsidRPr="00E706CF">
        <w:rPr>
          <w:rFonts w:ascii="Segoe UI Historic" w:hAnsi="Segoe UI Historic" w:cs="Segoe UI Historic"/>
        </w:rPr>
        <w:t xml:space="preserve"> password");</w:t>
      </w:r>
      <w:r w:rsidRPr="00E706CF">
        <w:rPr>
          <w:rFonts w:ascii="Segoe UI Historic" w:hAnsi="Segoe UI Historic" w:cs="Segoe UI Historic"/>
        </w:rPr>
        <w:br/>
        <w:t xml:space="preserve">        } }</w:t>
      </w:r>
      <w:r w:rsidRPr="00E706CF">
        <w:rPr>
          <w:rFonts w:ascii="Segoe UI Historic" w:hAnsi="Segoe UI Historic" w:cs="Segoe UI Historic"/>
        </w:rPr>
        <w:br/>
        <w:t xml:space="preserve">        catch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infoHandler</w:t>
      </w:r>
      <w:proofErr w:type="spellEnd"/>
      <w:r w:rsidRPr="00E706CF">
        <w:rPr>
          <w:rFonts w:ascii="Segoe UI Historic" w:hAnsi="Segoe UI Historic" w:cs="Segoe UI Historic"/>
        </w:rPr>
        <w:t xml:space="preserve">(true, </w:t>
      </w:r>
      <w:proofErr w:type="spellStart"/>
      <w:r w:rsidRPr="00E706CF">
        <w:rPr>
          <w:rFonts w:ascii="Segoe UI Historic" w:hAnsi="Segoe UI Historic" w:cs="Segoe UI Historic"/>
        </w:rPr>
        <w:t>JsonConvert.SerializeObject</w:t>
      </w:r>
      <w:proofErr w:type="spellEnd"/>
      <w:r w:rsidRPr="00E706CF">
        <w:rPr>
          <w:rFonts w:ascii="Segoe UI Historic" w:hAnsi="Segoe UI Historic" w:cs="Segoe UI Historic"/>
        </w:rPr>
        <w:t>(result));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writer.Close</w:t>
      </w:r>
      <w:proofErr w:type="spellEnd"/>
      <w:r w:rsidRPr="00E706CF">
        <w:rPr>
          <w:rFonts w:ascii="Segoe UI Historic" w:hAnsi="Segoe UI Historic" w:cs="Segoe UI Historic"/>
        </w:rPr>
        <w:t xml:space="preserve">(); </w:t>
      </w:r>
      <w:proofErr w:type="spellStart"/>
      <w:r w:rsidRPr="00E706CF">
        <w:rPr>
          <w:rFonts w:ascii="Segoe UI Historic" w:hAnsi="Segoe UI Historic" w:cs="Segoe UI Historic"/>
        </w:rPr>
        <w:t>stream.Close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void </w:t>
      </w:r>
      <w:proofErr w:type="spellStart"/>
      <w:r w:rsidRPr="00E706CF">
        <w:rPr>
          <w:rFonts w:ascii="Segoe UI Historic" w:hAnsi="Segoe UI Historic" w:cs="Segoe UI Historic"/>
        </w:rPr>
        <w:t>infoHandler</w:t>
      </w:r>
      <w:proofErr w:type="spellEnd"/>
      <w:r w:rsidRPr="00E706CF">
        <w:rPr>
          <w:rFonts w:ascii="Segoe UI Historic" w:hAnsi="Segoe UI Historic" w:cs="Segoe UI Historic"/>
        </w:rPr>
        <w:t>(bool enable, string text ="")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info.text</w:t>
      </w:r>
      <w:proofErr w:type="spellEnd"/>
      <w:r w:rsidRPr="00E706CF">
        <w:rPr>
          <w:rFonts w:ascii="Segoe UI Historic" w:hAnsi="Segoe UI Historic" w:cs="Segoe UI Historic"/>
        </w:rPr>
        <w:t xml:space="preserve"> = text;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info.enabled</w:t>
      </w:r>
      <w:proofErr w:type="spellEnd"/>
      <w:r w:rsidRPr="00E706CF">
        <w:rPr>
          <w:rFonts w:ascii="Segoe UI Historic" w:hAnsi="Segoe UI Historic" w:cs="Segoe UI Historic"/>
        </w:rPr>
        <w:t xml:space="preserve"> = enable;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float </w:t>
      </w:r>
      <w:proofErr w:type="spellStart"/>
      <w:r w:rsidRPr="00E706CF">
        <w:rPr>
          <w:rFonts w:ascii="Segoe UI Historic" w:hAnsi="Segoe UI Historic" w:cs="Segoe UI Historic"/>
        </w:rPr>
        <w:t>hashFunction</w:t>
      </w:r>
      <w:proofErr w:type="spellEnd"/>
      <w:r w:rsidRPr="00E706CF">
        <w:rPr>
          <w:rFonts w:ascii="Segoe UI Historic" w:hAnsi="Segoe UI Historic" w:cs="Segoe UI Historic"/>
        </w:rPr>
        <w:t>(string password, float salt)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float hash = 0, count = 10;</w:t>
      </w:r>
      <w:r w:rsidRPr="00E706CF">
        <w:rPr>
          <w:rFonts w:ascii="Segoe UI Historic" w:hAnsi="Segoe UI Historic" w:cs="Segoe UI Historic"/>
        </w:rPr>
        <w:br/>
        <w:t xml:space="preserve">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</w:t>
      </w:r>
      <w:proofErr w:type="spellStart"/>
      <w:r w:rsidRPr="00E706CF">
        <w:rPr>
          <w:rFonts w:ascii="Segoe UI Historic" w:hAnsi="Segoe UI Historic" w:cs="Segoe UI Historic"/>
        </w:rPr>
        <w:t>password.Length</w:t>
      </w:r>
      <w:proofErr w:type="spellEnd"/>
      <w:r w:rsidRPr="00E706CF">
        <w:rPr>
          <w:rFonts w:ascii="Segoe UI Historic" w:hAnsi="Segoe UI Historic" w:cs="Segoe UI Historic"/>
        </w:rPr>
        <w:t xml:space="preserve">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++) {</w:t>
      </w:r>
      <w:r w:rsidRPr="00E706CF">
        <w:rPr>
          <w:rFonts w:ascii="Segoe UI Historic" w:hAnsi="Segoe UI Historic" w:cs="Segoe UI Historic"/>
        </w:rPr>
        <w:br/>
        <w:t xml:space="preserve">                char c = password[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];</w:t>
      </w:r>
      <w:r w:rsidRPr="00E706CF">
        <w:rPr>
          <w:rFonts w:ascii="Segoe UI Historic" w:hAnsi="Segoe UI Historic" w:cs="Segoe UI Historic"/>
        </w:rPr>
        <w:br/>
        <w:t xml:space="preserve">                hash += (float)(c * </w:t>
      </w:r>
      <w:proofErr w:type="spellStart"/>
      <w:r w:rsidRPr="00E706CF">
        <w:rPr>
          <w:rFonts w:ascii="Segoe UI Historic" w:hAnsi="Segoe UI Historic" w:cs="Segoe UI Historic"/>
        </w:rPr>
        <w:t>Math.Pow</w:t>
      </w:r>
      <w:proofErr w:type="spellEnd"/>
      <w:r w:rsidRPr="00E706CF">
        <w:rPr>
          <w:rFonts w:ascii="Segoe UI Historic" w:hAnsi="Segoe UI Historic" w:cs="Segoe UI Historic"/>
        </w:rPr>
        <w:t xml:space="preserve">(10, count -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) + salt);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return hash;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// public float </w:t>
      </w:r>
      <w:proofErr w:type="spellStart"/>
      <w:r w:rsidRPr="00E706CF">
        <w:rPr>
          <w:rFonts w:ascii="Segoe UI Historic" w:hAnsi="Segoe UI Historic" w:cs="Segoe UI Historic"/>
        </w:rPr>
        <w:t>DecToHex</w:t>
      </w:r>
      <w:proofErr w:type="spellEnd"/>
      <w:r w:rsidRPr="00E706CF">
        <w:rPr>
          <w:rFonts w:ascii="Segoe UI Historic" w:hAnsi="Segoe UI Historic" w:cs="Segoe UI Historic"/>
        </w:rPr>
        <w:t>(float hash)</w:t>
      </w:r>
      <w:r w:rsidRPr="00E706CF">
        <w:rPr>
          <w:rFonts w:ascii="Segoe UI Historic" w:hAnsi="Segoe UI Historic" w:cs="Segoe UI Historic"/>
        </w:rPr>
        <w:br/>
        <w:t xml:space="preserve">    // {</w:t>
      </w:r>
      <w:r w:rsidRPr="00E706CF">
        <w:rPr>
          <w:rFonts w:ascii="Segoe UI Historic" w:hAnsi="Segoe UI Historic" w:cs="Segoe UI Historic"/>
        </w:rPr>
        <w:br/>
        <w:t xml:space="preserve">    //     return (int)(hash / 16) + ((hash / 16) - (int)(hash / 16)) * 16;</w:t>
      </w:r>
      <w:r w:rsidRPr="00E706CF">
        <w:rPr>
          <w:rFonts w:ascii="Segoe UI Historic" w:hAnsi="Segoe UI Historic" w:cs="Segoe UI Historic"/>
        </w:rPr>
        <w:br/>
        <w:t xml:space="preserve">    // }</w:t>
      </w:r>
      <w:r w:rsidRPr="00E706CF">
        <w:rPr>
          <w:rFonts w:ascii="Segoe UI Historic" w:hAnsi="Segoe UI Historic" w:cs="Segoe UI Historic"/>
        </w:rPr>
        <w:br/>
        <w:t xml:space="preserve">    public float </w:t>
      </w:r>
      <w:proofErr w:type="spellStart"/>
      <w:r w:rsidRPr="00E706CF">
        <w:rPr>
          <w:rFonts w:ascii="Segoe UI Historic" w:hAnsi="Segoe UI Historic" w:cs="Segoe UI Historic"/>
        </w:rPr>
        <w:t>hexadeciamToDenary</w:t>
      </w:r>
      <w:proofErr w:type="spellEnd"/>
      <w:r w:rsidRPr="00E706CF">
        <w:rPr>
          <w:rFonts w:ascii="Segoe UI Historic" w:hAnsi="Segoe UI Historic" w:cs="Segoe UI Historic"/>
        </w:rPr>
        <w:t xml:space="preserve">(string </w:t>
      </w:r>
      <w:proofErr w:type="spellStart"/>
      <w:r w:rsidRPr="00E706CF">
        <w:rPr>
          <w:rFonts w:ascii="Segoe UI Historic" w:hAnsi="Segoe UI Historic" w:cs="Segoe UI Historic"/>
        </w:rPr>
        <w:t>hexa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float </w:t>
      </w:r>
      <w:proofErr w:type="spellStart"/>
      <w:r w:rsidRPr="00E706CF">
        <w:rPr>
          <w:rFonts w:ascii="Segoe UI Historic" w:hAnsi="Segoe UI Historic" w:cs="Segoe UI Historic"/>
        </w:rPr>
        <w:t>tempnum</w:t>
      </w:r>
      <w:proofErr w:type="spellEnd"/>
      <w:r w:rsidRPr="00E706CF">
        <w:rPr>
          <w:rFonts w:ascii="Segoe UI Historic" w:hAnsi="Segoe UI Historic" w:cs="Segoe UI Historic"/>
        </w:rPr>
        <w:t xml:space="preserve"> = 0, count = 0;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</w:t>
      </w:r>
      <w:proofErr w:type="spellStart"/>
      <w:r w:rsidRPr="00E706CF">
        <w:rPr>
          <w:rFonts w:ascii="Segoe UI Historic" w:hAnsi="Segoe UI Historic" w:cs="Segoe UI Historic"/>
        </w:rPr>
        <w:t>hexa.Length</w:t>
      </w:r>
      <w:proofErr w:type="spellEnd"/>
      <w:r w:rsidRPr="00E706CF">
        <w:rPr>
          <w:rFonts w:ascii="Segoe UI Historic" w:hAnsi="Segoe UI Historic" w:cs="Segoe UI Historic"/>
        </w:rPr>
        <w:t xml:space="preserve">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++)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switch (</w:t>
      </w:r>
      <w:proofErr w:type="spellStart"/>
      <w:r w:rsidRPr="00E706CF">
        <w:rPr>
          <w:rFonts w:ascii="Segoe UI Historic" w:hAnsi="Segoe UI Historic" w:cs="Segoe UI Historic"/>
        </w:rPr>
        <w:t>hexa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case '0':case '1':case '2':case '3':case '4':</w:t>
      </w:r>
      <w:r w:rsidRPr="00E706CF">
        <w:rPr>
          <w:rFonts w:ascii="Segoe UI Historic" w:hAnsi="Segoe UI Historic" w:cs="Segoe UI Historic"/>
        </w:rPr>
        <w:br/>
        <w:t xml:space="preserve">                case '5':case '6':case '7':case '8':case '9':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tempnum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hexa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]-48;</w:t>
      </w:r>
      <w:r w:rsidRPr="00E706CF">
        <w:rPr>
          <w:rFonts w:ascii="Segoe UI Historic" w:hAnsi="Segoe UI Historic" w:cs="Segoe UI Historic"/>
        </w:rPr>
        <w:br/>
        <w:t xml:space="preserve">                    break;</w:t>
      </w:r>
      <w:r w:rsidRPr="00E706CF">
        <w:rPr>
          <w:rFonts w:ascii="Segoe UI Historic" w:hAnsi="Segoe UI Historic" w:cs="Segoe UI Historic"/>
        </w:rPr>
        <w:br/>
        <w:t xml:space="preserve">                case 'a':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tempnum</w:t>
      </w:r>
      <w:proofErr w:type="spellEnd"/>
      <w:r w:rsidRPr="00E706CF">
        <w:rPr>
          <w:rFonts w:ascii="Segoe UI Historic" w:hAnsi="Segoe UI Historic" w:cs="Segoe UI Historic"/>
        </w:rPr>
        <w:t xml:space="preserve"> = 10;</w:t>
      </w:r>
      <w:r w:rsidRPr="00E706CF">
        <w:rPr>
          <w:rFonts w:ascii="Segoe UI Historic" w:hAnsi="Segoe UI Historic" w:cs="Segoe UI Historic"/>
        </w:rPr>
        <w:br/>
        <w:t xml:space="preserve">                    break;</w:t>
      </w:r>
      <w:r w:rsidRPr="00E706CF">
        <w:rPr>
          <w:rFonts w:ascii="Segoe UI Historic" w:hAnsi="Segoe UI Historic" w:cs="Segoe UI Historic"/>
        </w:rPr>
        <w:br/>
        <w:t xml:space="preserve">                case 'b':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tempnum</w:t>
      </w:r>
      <w:proofErr w:type="spellEnd"/>
      <w:r w:rsidRPr="00E706CF">
        <w:rPr>
          <w:rFonts w:ascii="Segoe UI Historic" w:hAnsi="Segoe UI Historic" w:cs="Segoe UI Historic"/>
        </w:rPr>
        <w:t xml:space="preserve"> = 11;</w:t>
      </w:r>
      <w:r w:rsidRPr="00E706CF">
        <w:rPr>
          <w:rFonts w:ascii="Segoe UI Historic" w:hAnsi="Segoe UI Historic" w:cs="Segoe UI Historic"/>
        </w:rPr>
        <w:br/>
        <w:t xml:space="preserve">                    break;</w:t>
      </w:r>
      <w:r w:rsidRPr="00E706CF">
        <w:rPr>
          <w:rFonts w:ascii="Segoe UI Historic" w:hAnsi="Segoe UI Historic" w:cs="Segoe UI Historic"/>
        </w:rPr>
        <w:br/>
        <w:t xml:space="preserve">                case 'c':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tempnum</w:t>
      </w:r>
      <w:proofErr w:type="spellEnd"/>
      <w:r w:rsidRPr="00E706CF">
        <w:rPr>
          <w:rFonts w:ascii="Segoe UI Historic" w:hAnsi="Segoe UI Historic" w:cs="Segoe UI Historic"/>
        </w:rPr>
        <w:t xml:space="preserve"> = 12;</w:t>
      </w:r>
      <w:r w:rsidRPr="00E706CF">
        <w:rPr>
          <w:rFonts w:ascii="Segoe UI Historic" w:hAnsi="Segoe UI Historic" w:cs="Segoe UI Historic"/>
        </w:rPr>
        <w:br/>
        <w:t xml:space="preserve">                    break;</w:t>
      </w:r>
      <w:r w:rsidRPr="00E706CF">
        <w:rPr>
          <w:rFonts w:ascii="Segoe UI Historic" w:hAnsi="Segoe UI Historic" w:cs="Segoe UI Historic"/>
        </w:rPr>
        <w:br/>
        <w:t xml:space="preserve">                case 'd':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tempnum</w:t>
      </w:r>
      <w:proofErr w:type="spellEnd"/>
      <w:r w:rsidRPr="00E706CF">
        <w:rPr>
          <w:rFonts w:ascii="Segoe UI Historic" w:hAnsi="Segoe UI Historic" w:cs="Segoe UI Historic"/>
        </w:rPr>
        <w:t xml:space="preserve"> = 13;</w:t>
      </w:r>
      <w:r w:rsidRPr="00E706CF">
        <w:rPr>
          <w:rFonts w:ascii="Segoe UI Historic" w:hAnsi="Segoe UI Historic" w:cs="Segoe UI Historic"/>
        </w:rPr>
        <w:br/>
        <w:t xml:space="preserve">                    break;</w:t>
      </w:r>
      <w:r w:rsidRPr="00E706CF">
        <w:rPr>
          <w:rFonts w:ascii="Segoe UI Historic" w:hAnsi="Segoe UI Historic" w:cs="Segoe UI Historic"/>
        </w:rPr>
        <w:br/>
        <w:t xml:space="preserve">                case 'e':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tempnum</w:t>
      </w:r>
      <w:proofErr w:type="spellEnd"/>
      <w:r w:rsidRPr="00E706CF">
        <w:rPr>
          <w:rFonts w:ascii="Segoe UI Historic" w:hAnsi="Segoe UI Historic" w:cs="Segoe UI Historic"/>
        </w:rPr>
        <w:t xml:space="preserve"> = 14;</w:t>
      </w:r>
      <w:r w:rsidRPr="00E706CF">
        <w:rPr>
          <w:rFonts w:ascii="Segoe UI Historic" w:hAnsi="Segoe UI Historic" w:cs="Segoe UI Historic"/>
        </w:rPr>
        <w:br/>
        <w:t xml:space="preserve">                    break;</w:t>
      </w:r>
      <w:r w:rsidRPr="00E706CF">
        <w:rPr>
          <w:rFonts w:ascii="Segoe UI Historic" w:hAnsi="Segoe UI Historic" w:cs="Segoe UI Historic"/>
        </w:rPr>
        <w:br/>
        <w:t xml:space="preserve">                case 'f':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tempnum</w:t>
      </w:r>
      <w:proofErr w:type="spellEnd"/>
      <w:r w:rsidRPr="00E706CF">
        <w:rPr>
          <w:rFonts w:ascii="Segoe UI Historic" w:hAnsi="Segoe UI Historic" w:cs="Segoe UI Historic"/>
        </w:rPr>
        <w:t xml:space="preserve"> = 15;</w:t>
      </w:r>
      <w:r w:rsidRPr="00E706CF">
        <w:rPr>
          <w:rFonts w:ascii="Segoe UI Historic" w:hAnsi="Segoe UI Historic" w:cs="Segoe UI Historic"/>
        </w:rPr>
        <w:br/>
        <w:t xml:space="preserve">                    break;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    count +=(</w:t>
      </w:r>
      <w:proofErr w:type="spellStart"/>
      <w:r w:rsidRPr="00E706CF">
        <w:rPr>
          <w:rFonts w:ascii="Segoe UI Historic" w:hAnsi="Segoe UI Historic" w:cs="Segoe UI Historic"/>
        </w:rPr>
        <w:t>tempnum</w:t>
      </w:r>
      <w:proofErr w:type="spellEnd"/>
      <w:r w:rsidRPr="00E706CF">
        <w:rPr>
          <w:rFonts w:ascii="Segoe UI Historic" w:hAnsi="Segoe UI Historic" w:cs="Segoe UI Historic"/>
        </w:rPr>
        <w:t xml:space="preserve"> * </w:t>
      </w:r>
      <w:proofErr w:type="spellStart"/>
      <w:r w:rsidRPr="00E706CF">
        <w:rPr>
          <w:rFonts w:ascii="Segoe UI Historic" w:hAnsi="Segoe UI Historic" w:cs="Segoe UI Historic"/>
        </w:rPr>
        <w:t>Mathf.Pow</w:t>
      </w:r>
      <w:proofErr w:type="spellEnd"/>
      <w:r w:rsidRPr="00E706CF">
        <w:rPr>
          <w:rFonts w:ascii="Segoe UI Historic" w:hAnsi="Segoe UI Historic" w:cs="Segoe UI Historic"/>
        </w:rPr>
        <w:t>(16, hexa.Length-i-1));</w:t>
      </w:r>
      <w:r w:rsidRPr="00E706CF">
        <w:rPr>
          <w:rFonts w:ascii="Segoe UI Historic" w:hAnsi="Segoe UI Historic" w:cs="Segoe UI Historic"/>
        </w:rPr>
        <w:br/>
        <w:t xml:space="preserve">        }return count;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1FA1EB88" w14:textId="3B0CC150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56" w:name="_Toc130588599"/>
      <w:proofErr w:type="spellStart"/>
      <w:r w:rsidRPr="00E706CF">
        <w:rPr>
          <w:rFonts w:ascii="Segoe UI Historic" w:hAnsi="Segoe UI Historic" w:cs="Segoe UI Historic"/>
        </w:rPr>
        <w:t>MainMenuManager.cs</w:t>
      </w:r>
      <w:bookmarkEnd w:id="56"/>
      <w:proofErr w:type="spellEnd"/>
    </w:p>
    <w:p w14:paraId="21D59095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>using System.IO;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System.Threading.Tasks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MenuScreen.panels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TMPro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UnityEngine.SceneManagement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Random = </w:t>
      </w:r>
      <w:proofErr w:type="spellStart"/>
      <w:r w:rsidRPr="00E706CF">
        <w:rPr>
          <w:rFonts w:ascii="Segoe UI Historic" w:hAnsi="Segoe UI Historic" w:cs="Segoe UI Historic"/>
        </w:rPr>
        <w:t>UnityEngine.Random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namespace </w:t>
      </w:r>
      <w:proofErr w:type="spellStart"/>
      <w:r w:rsidRPr="00E706CF">
        <w:rPr>
          <w:rFonts w:ascii="Segoe UI Historic" w:hAnsi="Segoe UI Historic" w:cs="Segoe UI Historic"/>
        </w:rPr>
        <w:t>MenuScreen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public class </w:t>
      </w:r>
      <w:proofErr w:type="spellStart"/>
      <w:r w:rsidRPr="00E706CF">
        <w:rPr>
          <w:rFonts w:ascii="Segoe UI Historic" w:hAnsi="Segoe UI Historic" w:cs="Segoe UI Historic"/>
        </w:rPr>
        <w:t>MainMenuManager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private bool _</w:t>
      </w:r>
      <w:proofErr w:type="spellStart"/>
      <w:r w:rsidRPr="00E706CF">
        <w:rPr>
          <w:rFonts w:ascii="Segoe UI Historic" w:hAnsi="Segoe UI Historic" w:cs="Segoe UI Historic"/>
        </w:rPr>
        <w:t>manSfXplay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private Animator _</w:t>
      </w:r>
      <w:proofErr w:type="spellStart"/>
      <w:r w:rsidRPr="00E706CF">
        <w:rPr>
          <w:rFonts w:ascii="Segoe UI Historic" w:hAnsi="Segoe UI Historic" w:cs="Segoe UI Historic"/>
        </w:rPr>
        <w:t>manAnimator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Image fade;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]private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_</w:t>
      </w:r>
      <w:proofErr w:type="spellStart"/>
      <w:r w:rsidRPr="00E706CF">
        <w:rPr>
          <w:rFonts w:ascii="Segoe UI Historic" w:hAnsi="Segoe UI Historic" w:cs="Segoe UI Historic"/>
        </w:rPr>
        <w:t>continuePanel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    [Header("Audio")] </w:t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List&lt;</w:t>
      </w:r>
      <w:proofErr w:type="spellStart"/>
      <w:r w:rsidRPr="00E706CF">
        <w:rPr>
          <w:rFonts w:ascii="Segoe UI Historic" w:hAnsi="Segoe UI Historic" w:cs="Segoe UI Historic"/>
        </w:rPr>
        <w:t>AudioClip</w:t>
      </w:r>
      <w:proofErr w:type="spellEnd"/>
      <w:r w:rsidRPr="00E706CF">
        <w:rPr>
          <w:rFonts w:ascii="Segoe UI Historic" w:hAnsi="Segoe UI Historic" w:cs="Segoe UI Historic"/>
        </w:rPr>
        <w:t xml:space="preserve">&gt; </w:t>
      </w:r>
      <w:proofErr w:type="spellStart"/>
      <w:r w:rsidRPr="00E706CF">
        <w:rPr>
          <w:rFonts w:ascii="Segoe UI Historic" w:hAnsi="Segoe UI Historic" w:cs="Segoe UI Historic"/>
        </w:rPr>
        <w:t>menubuttonSfx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</w:t>
      </w:r>
      <w:proofErr w:type="spellStart"/>
      <w:r w:rsidRPr="00E706CF">
        <w:rPr>
          <w:rFonts w:ascii="Segoe UI Historic" w:hAnsi="Segoe UI Historic" w:cs="Segoe UI Historic"/>
        </w:rPr>
        <w:t>AudioClip</w:t>
      </w:r>
      <w:proofErr w:type="spellEnd"/>
      <w:r w:rsidRPr="00E706CF">
        <w:rPr>
          <w:rFonts w:ascii="Segoe UI Historic" w:hAnsi="Segoe UI Historic" w:cs="Segoe UI Historic"/>
        </w:rPr>
        <w:t xml:space="preserve">[] </w:t>
      </w:r>
      <w:proofErr w:type="spellStart"/>
      <w:r w:rsidRPr="00E706CF">
        <w:rPr>
          <w:rFonts w:ascii="Segoe UI Historic" w:hAnsi="Segoe UI Historic" w:cs="Segoe UI Historic"/>
        </w:rPr>
        <w:t>manSfx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</w:t>
      </w:r>
      <w:proofErr w:type="spellStart"/>
      <w:r w:rsidRPr="00E706CF">
        <w:rPr>
          <w:rFonts w:ascii="Segoe UI Historic" w:hAnsi="Segoe UI Historic" w:cs="Segoe UI Historic"/>
        </w:rPr>
        <w:t>AudioClip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quitButtonSfx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[Header("Button")]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menuButtons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private Button[] _</w:t>
      </w:r>
      <w:proofErr w:type="spellStart"/>
      <w:r w:rsidRPr="00E706CF">
        <w:rPr>
          <w:rFonts w:ascii="Segoe UI Historic" w:hAnsi="Segoe UI Historic" w:cs="Segoe UI Historic"/>
        </w:rPr>
        <w:t>menuSelectorButton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private </w:t>
      </w:r>
      <w:proofErr w:type="spellStart"/>
      <w:r w:rsidRPr="00E706CF">
        <w:rPr>
          <w:rFonts w:ascii="Segoe UI Historic" w:hAnsi="Segoe UI Historic" w:cs="Segoe UI Historic"/>
        </w:rPr>
        <w:t>SettingManager</w:t>
      </w:r>
      <w:proofErr w:type="spellEnd"/>
      <w:r w:rsidRPr="00E706CF">
        <w:rPr>
          <w:rFonts w:ascii="Segoe UI Historic" w:hAnsi="Segoe UI Historic" w:cs="Segoe UI Historic"/>
        </w:rPr>
        <w:t xml:space="preserve"> _</w:t>
      </w:r>
      <w:proofErr w:type="spellStart"/>
      <w:r w:rsidRPr="00E706CF">
        <w:rPr>
          <w:rFonts w:ascii="Segoe UI Historic" w:hAnsi="Segoe UI Historic" w:cs="Segoe UI Historic"/>
        </w:rPr>
        <w:t>settingManager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private </w:t>
      </w:r>
      <w:proofErr w:type="spellStart"/>
      <w:r w:rsidRPr="00E706CF">
        <w:rPr>
          <w:rFonts w:ascii="Segoe UI Historic" w:hAnsi="Segoe UI Historic" w:cs="Segoe UI Historic"/>
        </w:rPr>
        <w:t>QuitMenuPanel</w:t>
      </w:r>
      <w:proofErr w:type="spellEnd"/>
      <w:r w:rsidRPr="00E706CF">
        <w:rPr>
          <w:rFonts w:ascii="Segoe UI Historic" w:hAnsi="Segoe UI Historic" w:cs="Segoe UI Historic"/>
        </w:rPr>
        <w:t xml:space="preserve"> _</w:t>
      </w:r>
      <w:proofErr w:type="spellStart"/>
      <w:r w:rsidRPr="00E706CF">
        <w:rPr>
          <w:rFonts w:ascii="Segoe UI Historic" w:hAnsi="Segoe UI Historic" w:cs="Segoe UI Historic"/>
        </w:rPr>
        <w:t>quitMenuPanel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private </w:t>
      </w:r>
      <w:proofErr w:type="spellStart"/>
      <w:r w:rsidRPr="00E706CF">
        <w:rPr>
          <w:rFonts w:ascii="Segoe UI Historic" w:hAnsi="Segoe UI Historic" w:cs="Segoe UI Historic"/>
        </w:rPr>
        <w:t>LeaderBoarddata</w:t>
      </w:r>
      <w:proofErr w:type="spellEnd"/>
      <w:r w:rsidRPr="00E706CF">
        <w:rPr>
          <w:rFonts w:ascii="Segoe UI Historic" w:hAnsi="Segoe UI Historic" w:cs="Segoe UI Historic"/>
        </w:rPr>
        <w:t xml:space="preserve"> _</w:t>
      </w:r>
      <w:proofErr w:type="spellStart"/>
      <w:r w:rsidRPr="00E706CF">
        <w:rPr>
          <w:rFonts w:ascii="Segoe UI Historic" w:hAnsi="Segoe UI Historic" w:cs="Segoe UI Historic"/>
        </w:rPr>
        <w:t>leaderboardPanel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private </w:t>
      </w:r>
      <w:proofErr w:type="spellStart"/>
      <w:r w:rsidRPr="00E706CF">
        <w:rPr>
          <w:rFonts w:ascii="Segoe UI Historic" w:hAnsi="Segoe UI Historic" w:cs="Segoe UI Historic"/>
        </w:rPr>
        <w:t>SlotSelectionPanel</w:t>
      </w:r>
      <w:proofErr w:type="spellEnd"/>
      <w:r w:rsidRPr="00E706CF">
        <w:rPr>
          <w:rFonts w:ascii="Segoe UI Historic" w:hAnsi="Segoe UI Historic" w:cs="Segoe UI Historic"/>
        </w:rPr>
        <w:t xml:space="preserve"> _</w:t>
      </w:r>
      <w:proofErr w:type="spellStart"/>
      <w:r w:rsidRPr="00E706CF">
        <w:rPr>
          <w:rFonts w:ascii="Segoe UI Historic" w:hAnsi="Segoe UI Historic" w:cs="Segoe UI Historic"/>
        </w:rPr>
        <w:t>slotSelectionPanel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private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>[] panels;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    private </w:t>
      </w:r>
      <w:proofErr w:type="spellStart"/>
      <w:r w:rsidRPr="00E706CF">
        <w:rPr>
          <w:rFonts w:ascii="Segoe UI Historic" w:hAnsi="Segoe UI Historic" w:cs="Segoe UI Historic"/>
        </w:rPr>
        <w:t>loginState</w:t>
      </w:r>
      <w:proofErr w:type="spellEnd"/>
      <w:r w:rsidRPr="00E706CF">
        <w:rPr>
          <w:rFonts w:ascii="Segoe UI Historic" w:hAnsi="Segoe UI Historic" w:cs="Segoe UI Historic"/>
        </w:rPr>
        <w:t xml:space="preserve"> _</w:t>
      </w:r>
      <w:proofErr w:type="spellStart"/>
      <w:r w:rsidRPr="00E706CF">
        <w:rPr>
          <w:rFonts w:ascii="Segoe UI Historic" w:hAnsi="Segoe UI Historic" w:cs="Segoe UI Historic"/>
        </w:rPr>
        <w:t>loginState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private int </w:t>
      </w:r>
      <w:proofErr w:type="spellStart"/>
      <w:r w:rsidRPr="00E706CF">
        <w:rPr>
          <w:rFonts w:ascii="Segoe UI Historic" w:hAnsi="Segoe UI Historic" w:cs="Segoe UI Historic"/>
        </w:rPr>
        <w:t>continueFrom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]private </w:t>
      </w:r>
      <w:proofErr w:type="spellStart"/>
      <w:r w:rsidRPr="00E706CF">
        <w:rPr>
          <w:rFonts w:ascii="Segoe UI Historic" w:hAnsi="Segoe UI Historic" w:cs="Segoe UI Historic"/>
        </w:rPr>
        <w:t>TMP_Text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loginstate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Button </w:t>
      </w:r>
      <w:proofErr w:type="spellStart"/>
      <w:r w:rsidRPr="00E706CF">
        <w:rPr>
          <w:rFonts w:ascii="Segoe UI Historic" w:hAnsi="Segoe UI Historic" w:cs="Segoe UI Historic"/>
        </w:rPr>
        <w:t>continueButt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public Button </w:t>
      </w:r>
      <w:proofErr w:type="spellStart"/>
      <w:r w:rsidRPr="00E706CF">
        <w:rPr>
          <w:rFonts w:ascii="Segoe UI Historic" w:hAnsi="Segoe UI Historic" w:cs="Segoe UI Historic"/>
        </w:rPr>
        <w:t>ContinueButt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   {</w:t>
      </w:r>
      <w:r w:rsidRPr="00E706CF">
        <w:rPr>
          <w:rFonts w:ascii="Segoe UI Historic" w:hAnsi="Segoe UI Historic" w:cs="Segoe UI Historic"/>
        </w:rPr>
        <w:br/>
        <w:t xml:space="preserve">           get =&gt; </w:t>
      </w:r>
      <w:proofErr w:type="spellStart"/>
      <w:r w:rsidRPr="00E706CF">
        <w:rPr>
          <w:rFonts w:ascii="Segoe UI Historic" w:hAnsi="Segoe UI Historic" w:cs="Segoe UI Historic"/>
        </w:rPr>
        <w:t>continueButt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set =&gt; </w:t>
      </w:r>
      <w:proofErr w:type="spellStart"/>
      <w:r w:rsidRPr="00E706CF">
        <w:rPr>
          <w:rFonts w:ascii="Segoe UI Historic" w:hAnsi="Segoe UI Historic" w:cs="Segoe UI Historic"/>
        </w:rPr>
        <w:t>continueButt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void Awake()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menuButtons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MenuSelector</w:t>
      </w:r>
      <w:proofErr w:type="spellEnd"/>
      <w:r w:rsidRPr="00E706CF">
        <w:rPr>
          <w:rFonts w:ascii="Segoe UI Historic" w:hAnsi="Segoe UI Historic" w:cs="Segoe UI Historic"/>
        </w:rPr>
        <w:t>").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fade =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FadeOutImage</w:t>
      </w:r>
      <w:proofErr w:type="spellEnd"/>
      <w:r w:rsidRPr="00E706CF">
        <w:rPr>
          <w:rFonts w:ascii="Segoe UI Historic" w:hAnsi="Segoe UI Historic" w:cs="Segoe UI Historic"/>
        </w:rPr>
        <w:t>").</w:t>
      </w:r>
      <w:proofErr w:type="spellStart"/>
      <w:r w:rsidRPr="00E706CF">
        <w:rPr>
          <w:rFonts w:ascii="Segoe UI Historic" w:hAnsi="Segoe UI Historic" w:cs="Segoe UI Historic"/>
        </w:rPr>
        <w:t>GetComponent</w:t>
      </w:r>
      <w:proofErr w:type="spellEnd"/>
      <w:r w:rsidRPr="00E706CF">
        <w:rPr>
          <w:rFonts w:ascii="Segoe UI Historic" w:hAnsi="Segoe UI Historic" w:cs="Segoe UI Historic"/>
        </w:rPr>
        <w:t>&lt;Image&gt;();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Singleton.Fade.FadeOut</w:t>
      </w:r>
      <w:proofErr w:type="spellEnd"/>
      <w:r w:rsidRPr="00E706CF">
        <w:rPr>
          <w:rFonts w:ascii="Segoe UI Historic" w:hAnsi="Segoe UI Historic" w:cs="Segoe UI Historic"/>
        </w:rPr>
        <w:t>(fade);</w:t>
      </w:r>
      <w:r w:rsidRPr="00E706CF">
        <w:rPr>
          <w:rFonts w:ascii="Segoe UI Historic" w:hAnsi="Segoe UI Historic" w:cs="Segoe UI Historic"/>
        </w:rPr>
        <w:br/>
        <w:t xml:space="preserve">            _</w:t>
      </w:r>
      <w:proofErr w:type="spellStart"/>
      <w:r w:rsidRPr="00E706CF">
        <w:rPr>
          <w:rFonts w:ascii="Segoe UI Historic" w:hAnsi="Segoe UI Historic" w:cs="Segoe UI Historic"/>
        </w:rPr>
        <w:t>manAnimator</w:t>
      </w:r>
      <w:proofErr w:type="spellEnd"/>
      <w:r w:rsidRPr="00E706CF">
        <w:rPr>
          <w:rFonts w:ascii="Segoe UI Historic" w:hAnsi="Segoe UI Historic" w:cs="Segoe UI Historic"/>
        </w:rPr>
        <w:t xml:space="preserve"> = GameObject.Find("casual_male_unshaded").GetComponentInChildren&lt;Animator&gt;();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_</w:t>
      </w:r>
      <w:proofErr w:type="spellStart"/>
      <w:r w:rsidRPr="00E706CF">
        <w:rPr>
          <w:rFonts w:ascii="Segoe UI Historic" w:hAnsi="Segoe UI Historic" w:cs="Segoe UI Historic"/>
        </w:rPr>
        <w:t>settingManager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SettingManager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    _</w:t>
      </w:r>
      <w:proofErr w:type="spellStart"/>
      <w:r w:rsidRPr="00E706CF">
        <w:rPr>
          <w:rFonts w:ascii="Segoe UI Historic" w:hAnsi="Segoe UI Historic" w:cs="Segoe UI Historic"/>
        </w:rPr>
        <w:t>quitMenuPanel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QuitMenuPanel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    _</w:t>
      </w:r>
      <w:proofErr w:type="spellStart"/>
      <w:r w:rsidRPr="00E706CF">
        <w:rPr>
          <w:rFonts w:ascii="Segoe UI Historic" w:hAnsi="Segoe UI Historic" w:cs="Segoe UI Historic"/>
        </w:rPr>
        <w:t>leaderboardPanel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LeaderBoarddata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    _</w:t>
      </w:r>
      <w:proofErr w:type="spellStart"/>
      <w:r w:rsidRPr="00E706CF">
        <w:rPr>
          <w:rFonts w:ascii="Segoe UI Historic" w:hAnsi="Segoe UI Historic" w:cs="Segoe UI Historic"/>
        </w:rPr>
        <w:t>slotSelectionPanel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SlotSelectionPanel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    _</w:t>
      </w:r>
      <w:proofErr w:type="spellStart"/>
      <w:r w:rsidRPr="00E706CF">
        <w:rPr>
          <w:rFonts w:ascii="Segoe UI Historic" w:hAnsi="Segoe UI Historic" w:cs="Segoe UI Historic"/>
        </w:rPr>
        <w:t>loginState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loginState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r w:rsidRPr="00E706CF">
        <w:rPr>
          <w:rFonts w:ascii="Segoe UI Historic" w:hAnsi="Segoe UI Historic" w:cs="Segoe UI Historic"/>
        </w:rPr>
        <w:br/>
        <w:t xml:space="preserve">            panels = new[]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_</w:t>
      </w:r>
      <w:proofErr w:type="spellStart"/>
      <w:r w:rsidRPr="00E706CF">
        <w:rPr>
          <w:rFonts w:ascii="Segoe UI Historic" w:hAnsi="Segoe UI Historic" w:cs="Segoe UI Historic"/>
        </w:rPr>
        <w:t>loginState.gameObject</w:t>
      </w:r>
      <w:proofErr w:type="spellEnd"/>
      <w:r w:rsidRPr="00E706CF">
        <w:rPr>
          <w:rFonts w:ascii="Segoe UI Historic" w:hAnsi="Segoe UI Historic" w:cs="Segoe UI Historic"/>
        </w:rPr>
        <w:t>, _</w:t>
      </w:r>
      <w:proofErr w:type="spellStart"/>
      <w:r w:rsidRPr="00E706CF">
        <w:rPr>
          <w:rFonts w:ascii="Segoe UI Historic" w:hAnsi="Segoe UI Historic" w:cs="Segoe UI Historic"/>
        </w:rPr>
        <w:t>slotSelectionPanel.gameObject</w:t>
      </w:r>
      <w:proofErr w:type="spellEnd"/>
      <w:r w:rsidRPr="00E706CF">
        <w:rPr>
          <w:rFonts w:ascii="Segoe UI Historic" w:hAnsi="Segoe UI Historic" w:cs="Segoe UI Historic"/>
        </w:rPr>
        <w:t>, _</w:t>
      </w:r>
      <w:proofErr w:type="spellStart"/>
      <w:r w:rsidRPr="00E706CF">
        <w:rPr>
          <w:rFonts w:ascii="Segoe UI Historic" w:hAnsi="Segoe UI Historic" w:cs="Segoe UI Historic"/>
        </w:rPr>
        <w:t>leaderboardPanel.gameObject</w:t>
      </w:r>
      <w:proofErr w:type="spellEnd"/>
      <w:r w:rsidRPr="00E706CF">
        <w:rPr>
          <w:rFonts w:ascii="Segoe UI Historic" w:hAnsi="Segoe UI Historic" w:cs="Segoe UI Historic"/>
        </w:rPr>
        <w:t>,</w:t>
      </w:r>
      <w:r w:rsidRPr="00E706CF">
        <w:rPr>
          <w:rFonts w:ascii="Segoe UI Historic" w:hAnsi="Segoe UI Historic" w:cs="Segoe UI Historic"/>
        </w:rPr>
        <w:br/>
        <w:t xml:space="preserve">                _</w:t>
      </w:r>
      <w:proofErr w:type="spellStart"/>
      <w:r w:rsidRPr="00E706CF">
        <w:rPr>
          <w:rFonts w:ascii="Segoe UI Historic" w:hAnsi="Segoe UI Historic" w:cs="Segoe UI Historic"/>
        </w:rPr>
        <w:t>settingManager.gameObject</w:t>
      </w:r>
      <w:proofErr w:type="spellEnd"/>
      <w:r w:rsidRPr="00E706CF">
        <w:rPr>
          <w:rFonts w:ascii="Segoe UI Historic" w:hAnsi="Segoe UI Historic" w:cs="Segoe UI Historic"/>
        </w:rPr>
        <w:t>, _</w:t>
      </w:r>
      <w:proofErr w:type="spellStart"/>
      <w:r w:rsidRPr="00E706CF">
        <w:rPr>
          <w:rFonts w:ascii="Segoe UI Historic" w:hAnsi="Segoe UI Historic" w:cs="Segoe UI Historic"/>
        </w:rPr>
        <w:t>quitMenuPanel.gameObject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        };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r w:rsidRPr="00E706CF">
        <w:rPr>
          <w:rFonts w:ascii="Segoe UI Historic" w:hAnsi="Segoe UI Historic" w:cs="Segoe UI Historic"/>
        </w:rPr>
        <w:br/>
        <w:t xml:space="preserve">            _</w:t>
      </w:r>
      <w:proofErr w:type="spellStart"/>
      <w:r w:rsidRPr="00E706CF">
        <w:rPr>
          <w:rFonts w:ascii="Segoe UI Historic" w:hAnsi="Segoe UI Historic" w:cs="Segoe UI Historic"/>
        </w:rPr>
        <w:t>menuSelectorButton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menuButtons.GetComponentsInChildren</w:t>
      </w:r>
      <w:proofErr w:type="spellEnd"/>
      <w:r w:rsidRPr="00E706CF">
        <w:rPr>
          <w:rFonts w:ascii="Segoe UI Historic" w:hAnsi="Segoe UI Historic" w:cs="Segoe UI Historic"/>
        </w:rPr>
        <w:t>&lt;Button&gt;();</w:t>
      </w:r>
      <w:r w:rsidRPr="00E706CF">
        <w:rPr>
          <w:rFonts w:ascii="Segoe UI Historic" w:hAnsi="Segoe UI Historic" w:cs="Segoe UI Historic"/>
        </w:rPr>
        <w:br/>
        <w:t xml:space="preserve">            foreach (Button </w:t>
      </w:r>
      <w:proofErr w:type="spellStart"/>
      <w:r w:rsidRPr="00E706CF">
        <w:rPr>
          <w:rFonts w:ascii="Segoe UI Historic" w:hAnsi="Segoe UI Historic" w:cs="Segoe UI Historic"/>
        </w:rPr>
        <w:t>button</w:t>
      </w:r>
      <w:proofErr w:type="spellEnd"/>
      <w:r w:rsidRPr="00E706CF">
        <w:rPr>
          <w:rFonts w:ascii="Segoe UI Historic" w:hAnsi="Segoe UI Historic" w:cs="Segoe UI Historic"/>
        </w:rPr>
        <w:t xml:space="preserve"> in _</w:t>
      </w:r>
      <w:proofErr w:type="spellStart"/>
      <w:r w:rsidRPr="00E706CF">
        <w:rPr>
          <w:rFonts w:ascii="Segoe UI Historic" w:hAnsi="Segoe UI Historic" w:cs="Segoe UI Historic"/>
        </w:rPr>
        <w:t>menuSelectorButton</w:t>
      </w:r>
      <w:proofErr w:type="spellEnd"/>
      <w:r w:rsidRPr="00E706CF">
        <w:rPr>
          <w:rFonts w:ascii="Segoe UI Historic" w:hAnsi="Segoe UI Historic" w:cs="Segoe UI Historic"/>
        </w:rPr>
        <w:t>){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button.onClick.AddListener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PlaySound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_</w:t>
      </w:r>
      <w:proofErr w:type="spellStart"/>
      <w:r w:rsidRPr="00E706CF">
        <w:rPr>
          <w:rFonts w:ascii="Segoe UI Historic" w:hAnsi="Segoe UI Historic" w:cs="Segoe UI Historic"/>
        </w:rPr>
        <w:t>menuSelectorButton.Length</w:t>
      </w:r>
      <w:proofErr w:type="spellEnd"/>
      <w:r w:rsidRPr="00E706CF">
        <w:rPr>
          <w:rFonts w:ascii="Segoe UI Historic" w:hAnsi="Segoe UI Historic" w:cs="Segoe UI Historic"/>
        </w:rPr>
        <w:t xml:space="preserve">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++)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int </w:t>
      </w:r>
      <w:proofErr w:type="spellStart"/>
      <w:r w:rsidRPr="00E706CF">
        <w:rPr>
          <w:rFonts w:ascii="Segoe UI Historic" w:hAnsi="Segoe UI Historic" w:cs="Segoe UI Historic"/>
        </w:rPr>
        <w:t>dummyi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    _</w:t>
      </w:r>
      <w:proofErr w:type="spellStart"/>
      <w:r w:rsidRPr="00E706CF">
        <w:rPr>
          <w:rFonts w:ascii="Segoe UI Historic" w:hAnsi="Segoe UI Historic" w:cs="Segoe UI Historic"/>
        </w:rPr>
        <w:t>menuSelectorButton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onClick.AddListener</w:t>
      </w:r>
      <w:proofErr w:type="spellEnd"/>
      <w:r w:rsidRPr="00E706CF">
        <w:rPr>
          <w:rFonts w:ascii="Segoe UI Historic" w:hAnsi="Segoe UI Historic" w:cs="Segoe UI Historic"/>
        </w:rPr>
        <w:t xml:space="preserve">(() =&gt; </w:t>
      </w:r>
      <w:proofErr w:type="spellStart"/>
      <w:r w:rsidRPr="00E706CF">
        <w:rPr>
          <w:rFonts w:ascii="Segoe UI Historic" w:hAnsi="Segoe UI Historic" w:cs="Segoe UI Historic"/>
        </w:rPr>
        <w:t>menuSelectionButtonAction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dummyi</w:t>
      </w:r>
      <w:proofErr w:type="spellEnd"/>
      <w:r w:rsidRPr="00E706CF">
        <w:rPr>
          <w:rFonts w:ascii="Segoe UI Historic" w:hAnsi="Segoe UI Historic" w:cs="Segoe UI Historic"/>
        </w:rPr>
        <w:t>));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string path = </w:t>
      </w:r>
      <w:proofErr w:type="spellStart"/>
      <w:r w:rsidRPr="00E706CF">
        <w:rPr>
          <w:rFonts w:ascii="Segoe UI Historic" w:hAnsi="Segoe UI Historic" w:cs="Segoe UI Historic"/>
        </w:rPr>
        <w:t>Application.persistentDataPath</w:t>
      </w:r>
      <w:proofErr w:type="spellEnd"/>
      <w:r w:rsidRPr="00E706CF">
        <w:rPr>
          <w:rFonts w:ascii="Segoe UI Historic" w:hAnsi="Segoe UI Historic" w:cs="Segoe UI Historic"/>
        </w:rPr>
        <w:t xml:space="preserve"> + "/continue.txt";</w:t>
      </w:r>
      <w:r w:rsidRPr="00E706CF">
        <w:rPr>
          <w:rFonts w:ascii="Segoe UI Historic" w:hAnsi="Segoe UI Historic" w:cs="Segoe UI Historic"/>
        </w:rPr>
        <w:br/>
        <w:t xml:space="preserve">            if (</w:t>
      </w:r>
      <w:proofErr w:type="spellStart"/>
      <w:r w:rsidRPr="00E706CF">
        <w:rPr>
          <w:rFonts w:ascii="Segoe UI Historic" w:hAnsi="Segoe UI Historic" w:cs="Segoe UI Historic"/>
        </w:rPr>
        <w:t>File.Exists</w:t>
      </w:r>
      <w:proofErr w:type="spellEnd"/>
      <w:r w:rsidRPr="00E706CF">
        <w:rPr>
          <w:rFonts w:ascii="Segoe UI Historic" w:hAnsi="Segoe UI Historic" w:cs="Segoe UI Historic"/>
        </w:rPr>
        <w:t>(path))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StreamReader</w:t>
      </w:r>
      <w:proofErr w:type="spellEnd"/>
      <w:r w:rsidRPr="00E706CF">
        <w:rPr>
          <w:rFonts w:ascii="Segoe UI Historic" w:hAnsi="Segoe UI Historic" w:cs="Segoe UI Historic"/>
        </w:rPr>
        <w:t xml:space="preserve"> writer = new </w:t>
      </w:r>
      <w:proofErr w:type="spellStart"/>
      <w:r w:rsidRPr="00E706CF">
        <w:rPr>
          <w:rFonts w:ascii="Segoe UI Historic" w:hAnsi="Segoe UI Historic" w:cs="Segoe UI Historic"/>
        </w:rPr>
        <w:t>StreamReader</w:t>
      </w:r>
      <w:proofErr w:type="spellEnd"/>
      <w:r w:rsidRPr="00E706CF">
        <w:rPr>
          <w:rFonts w:ascii="Segoe UI Historic" w:hAnsi="Segoe UI Historic" w:cs="Segoe UI Historic"/>
        </w:rPr>
        <w:t>(path);</w:t>
      </w:r>
      <w:r w:rsidRPr="00E706CF">
        <w:rPr>
          <w:rFonts w:ascii="Segoe UI Historic" w:hAnsi="Segoe UI Historic" w:cs="Segoe UI Historic"/>
        </w:rPr>
        <w:br/>
        <w:t xml:space="preserve">                string text =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>(() =&gt;</w:t>
      </w:r>
      <w:proofErr w:type="spellStart"/>
      <w:r w:rsidRPr="00E706CF">
        <w:rPr>
          <w:rFonts w:ascii="Segoe UI Historic" w:hAnsi="Segoe UI Historic" w:cs="Segoe UI Historic"/>
        </w:rPr>
        <w:t>writer.ReadToEndAsync</w:t>
      </w:r>
      <w:proofErr w:type="spellEnd"/>
      <w:r w:rsidRPr="00E706CF">
        <w:rPr>
          <w:rFonts w:ascii="Segoe UI Historic" w:hAnsi="Segoe UI Historic" w:cs="Segoe UI Historic"/>
        </w:rPr>
        <w:t>()).Result;</w:t>
      </w:r>
      <w:r w:rsidRPr="00E706CF">
        <w:rPr>
          <w:rFonts w:ascii="Segoe UI Historic" w:hAnsi="Segoe UI Historic" w:cs="Segoe UI Historic"/>
        </w:rPr>
        <w:br/>
        <w:t xml:space="preserve">                if (</w:t>
      </w:r>
      <w:proofErr w:type="spellStart"/>
      <w:r w:rsidRPr="00E706CF">
        <w:rPr>
          <w:rFonts w:ascii="Segoe UI Historic" w:hAnsi="Segoe UI Historic" w:cs="Segoe UI Historic"/>
        </w:rPr>
        <w:t>text.Length</w:t>
      </w:r>
      <w:proofErr w:type="spellEnd"/>
      <w:r w:rsidRPr="00E706CF">
        <w:rPr>
          <w:rFonts w:ascii="Segoe UI Historic" w:hAnsi="Segoe UI Historic" w:cs="Segoe UI Historic"/>
        </w:rPr>
        <w:t xml:space="preserve"> &gt; 0)</w:t>
      </w:r>
      <w:r w:rsidRPr="00E706CF">
        <w:rPr>
          <w:rFonts w:ascii="Segoe UI Historic" w:hAnsi="Segoe UI Historic" w:cs="Segoe UI Historic"/>
        </w:rPr>
        <w:br/>
        <w:t xml:space="preserve">                {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continueButt.interactable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continueFrom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int.Parse</w:t>
      </w:r>
      <w:proofErr w:type="spellEnd"/>
      <w:r w:rsidRPr="00E706CF">
        <w:rPr>
          <w:rFonts w:ascii="Segoe UI Historic" w:hAnsi="Segoe UI Historic" w:cs="Segoe UI Historic"/>
        </w:rPr>
        <w:t>(text);</w:t>
      </w:r>
      <w:r w:rsidRPr="00E706CF">
        <w:rPr>
          <w:rFonts w:ascii="Segoe UI Historic" w:hAnsi="Segoe UI Historic" w:cs="Segoe UI Historic"/>
        </w:rPr>
        <w:br/>
        <w:t xml:space="preserve">                }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if (!</w:t>
      </w:r>
      <w:proofErr w:type="spellStart"/>
      <w:r w:rsidRPr="00E706CF">
        <w:rPr>
          <w:rFonts w:ascii="Segoe UI Historic" w:hAnsi="Segoe UI Historic" w:cs="Segoe UI Historic"/>
        </w:rPr>
        <w:t>Singleton.Instance.ContinuePrompt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_</w:t>
      </w:r>
      <w:proofErr w:type="spellStart"/>
      <w:r w:rsidRPr="00E706CF">
        <w:rPr>
          <w:rFonts w:ascii="Segoe UI Historic" w:hAnsi="Segoe UI Historic" w:cs="Segoe UI Historic"/>
        </w:rPr>
        <w:t>continuePanel.SetActive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// 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Singleton.Instance.ShowDetail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Login","Remember</w:t>
      </w:r>
      <w:proofErr w:type="spellEnd"/>
      <w:r w:rsidRPr="00E706CF">
        <w:rPr>
          <w:rFonts w:ascii="Segoe UI Historic" w:hAnsi="Segoe UI Historic" w:cs="Segoe UI Historic"/>
        </w:rPr>
        <w:t xml:space="preserve"> login to Save progress \n Inside: Setting &gt; Login");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public void </w:t>
      </w:r>
      <w:proofErr w:type="spellStart"/>
      <w:r w:rsidRPr="00E706CF">
        <w:rPr>
          <w:rFonts w:ascii="Segoe UI Historic" w:hAnsi="Segoe UI Historic" w:cs="Segoe UI Historic"/>
        </w:rPr>
        <w:t>continuePrompt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   {</w:t>
      </w:r>
      <w:r w:rsidRPr="00E706CF">
        <w:rPr>
          <w:rFonts w:ascii="Segoe UI Historic" w:hAnsi="Segoe UI Historic" w:cs="Segoe UI Historic"/>
        </w:rPr>
        <w:br/>
        <w:t xml:space="preserve">           </w:t>
      </w:r>
      <w:proofErr w:type="spellStart"/>
      <w:r w:rsidRPr="00E706CF">
        <w:rPr>
          <w:rFonts w:ascii="Segoe UI Historic" w:hAnsi="Segoe UI Historic" w:cs="Segoe UI Historic"/>
        </w:rPr>
        <w:t>Singleton.Instance.ContinuePrompt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       Destroy(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ContinuePanel</w:t>
      </w:r>
      <w:proofErr w:type="spellEnd"/>
      <w:r w:rsidRPr="00E706CF">
        <w:rPr>
          <w:rFonts w:ascii="Segoe UI Historic" w:hAnsi="Segoe UI Historic" w:cs="Segoe UI Historic"/>
        </w:rPr>
        <w:t>").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</w:t>
      </w:r>
      <w:proofErr w:type="spellStart"/>
      <w:r w:rsidRPr="00E706CF">
        <w:rPr>
          <w:rFonts w:ascii="Segoe UI Historic" w:hAnsi="Segoe UI Historic" w:cs="Segoe UI Historic"/>
        </w:rPr>
        <w:t>Singleton.Instance.ContinuePrompt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   }</w:t>
      </w:r>
      <w:r w:rsidRPr="00E706CF">
        <w:rPr>
          <w:rFonts w:ascii="Segoe UI Historic" w:hAnsi="Segoe UI Historic" w:cs="Segoe UI Historic"/>
        </w:rPr>
        <w:br/>
        <w:t xml:space="preserve">        private void </w:t>
      </w:r>
      <w:proofErr w:type="spellStart"/>
      <w:r w:rsidRPr="00E706CF">
        <w:rPr>
          <w:rFonts w:ascii="Segoe UI Historic" w:hAnsi="Segoe UI Historic" w:cs="Segoe UI Historic"/>
        </w:rPr>
        <w:t>menuSelectionButtonAction</w:t>
      </w:r>
      <w:proofErr w:type="spellEnd"/>
      <w:r w:rsidRPr="00E706CF">
        <w:rPr>
          <w:rFonts w:ascii="Segoe UI Historic" w:hAnsi="Segoe UI Historic" w:cs="Segoe UI Historic"/>
        </w:rPr>
        <w:t>(int selection)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panels[selection].</w:t>
      </w:r>
      <w:proofErr w:type="spellStart"/>
      <w:r w:rsidRPr="00E706CF">
        <w:rPr>
          <w:rFonts w:ascii="Segoe UI Historic" w:hAnsi="Segoe UI Historic" w:cs="Segoe UI Historic"/>
        </w:rPr>
        <w:t>SetActive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    if (selection == 2)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Singleton.Instance.ShowDetail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Data","click</w:t>
      </w:r>
      <w:proofErr w:type="spellEnd"/>
      <w:r w:rsidRPr="00E706CF">
        <w:rPr>
          <w:rFonts w:ascii="Segoe UI Historic" w:hAnsi="Segoe UI Historic" w:cs="Segoe UI Historic"/>
        </w:rPr>
        <w:t xml:space="preserve"> on the column header to show data \n All data and stat in the left panel");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    void Update(){</w:t>
      </w:r>
      <w:r w:rsidRPr="00E706CF">
        <w:rPr>
          <w:rFonts w:ascii="Segoe UI Historic" w:hAnsi="Segoe UI Historic" w:cs="Segoe UI Historic"/>
        </w:rPr>
        <w:br/>
        <w:t xml:space="preserve">            if(_</w:t>
      </w:r>
      <w:proofErr w:type="spellStart"/>
      <w:r w:rsidRPr="00E706CF">
        <w:rPr>
          <w:rFonts w:ascii="Segoe UI Historic" w:hAnsi="Segoe UI Historic" w:cs="Segoe UI Historic"/>
        </w:rPr>
        <w:t>manAnimator.IsInTransition</w:t>
      </w:r>
      <w:proofErr w:type="spellEnd"/>
      <w:r w:rsidRPr="00E706CF">
        <w:rPr>
          <w:rFonts w:ascii="Segoe UI Historic" w:hAnsi="Segoe UI Historic" w:cs="Segoe UI Historic"/>
        </w:rPr>
        <w:t>(0) &amp;&amp; _</w:t>
      </w:r>
      <w:proofErr w:type="spellStart"/>
      <w:r w:rsidRPr="00E706CF">
        <w:rPr>
          <w:rFonts w:ascii="Segoe UI Historic" w:hAnsi="Segoe UI Historic" w:cs="Segoe UI Historic"/>
        </w:rPr>
        <w:t>manSfXplay</w:t>
      </w:r>
      <w:proofErr w:type="spellEnd"/>
      <w:r w:rsidRPr="00E706CF">
        <w:rPr>
          <w:rFonts w:ascii="Segoe UI Historic" w:hAnsi="Segoe UI Historic" w:cs="Segoe UI Historic"/>
        </w:rPr>
        <w:t>){</w:t>
      </w:r>
      <w:r w:rsidRPr="00E706CF">
        <w:rPr>
          <w:rFonts w:ascii="Segoe UI Historic" w:hAnsi="Segoe UI Historic" w:cs="Segoe UI Historic"/>
        </w:rPr>
        <w:br/>
        <w:t xml:space="preserve">                Singleton.AudioPlayer.PlaySfx(manSfx[Random.Range(0,manSfx.Length)]);</w:t>
      </w:r>
      <w:r w:rsidRPr="00E706CF">
        <w:rPr>
          <w:rFonts w:ascii="Segoe UI Historic" w:hAnsi="Segoe UI Historic" w:cs="Segoe UI Historic"/>
        </w:rPr>
        <w:br/>
        <w:t xml:space="preserve">                _</w:t>
      </w:r>
      <w:proofErr w:type="spellStart"/>
      <w:r w:rsidRPr="00E706CF">
        <w:rPr>
          <w:rFonts w:ascii="Segoe UI Historic" w:hAnsi="Segoe UI Historic" w:cs="Segoe UI Historic"/>
        </w:rPr>
        <w:t>manSfXplay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if (</w:t>
      </w:r>
      <w:proofErr w:type="spellStart"/>
      <w:r w:rsidRPr="00E706CF">
        <w:rPr>
          <w:rFonts w:ascii="Segoe UI Historic" w:hAnsi="Segoe UI Historic" w:cs="Segoe UI Historic"/>
        </w:rPr>
        <w:t>Singleton.Instance.username.Length</w:t>
      </w:r>
      <w:proofErr w:type="spellEnd"/>
      <w:r w:rsidRPr="00E706CF">
        <w:rPr>
          <w:rFonts w:ascii="Segoe UI Historic" w:hAnsi="Segoe UI Historic" w:cs="Segoe UI Historic"/>
        </w:rPr>
        <w:t xml:space="preserve"> &gt; 0)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loginstate.text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Singleton.Instance.username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    else </w:t>
      </w:r>
      <w:proofErr w:type="spellStart"/>
      <w:r w:rsidRPr="00E706CF">
        <w:rPr>
          <w:rFonts w:ascii="Segoe UI Historic" w:hAnsi="Segoe UI Historic" w:cs="Segoe UI Historic"/>
        </w:rPr>
        <w:t>loginstate.text</w:t>
      </w:r>
      <w:proofErr w:type="spellEnd"/>
      <w:r w:rsidRPr="00E706CF">
        <w:rPr>
          <w:rFonts w:ascii="Segoe UI Historic" w:hAnsi="Segoe UI Historic" w:cs="Segoe UI Historic"/>
        </w:rPr>
        <w:t xml:space="preserve"> = "Please Login";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void </w:t>
      </w:r>
      <w:proofErr w:type="spellStart"/>
      <w:r w:rsidRPr="00E706CF">
        <w:rPr>
          <w:rFonts w:ascii="Segoe UI Historic" w:hAnsi="Segoe UI Historic" w:cs="Segoe UI Historic"/>
        </w:rPr>
        <w:t>PlaySound</w:t>
      </w:r>
      <w:proofErr w:type="spellEnd"/>
      <w:r w:rsidRPr="00E706CF">
        <w:rPr>
          <w:rFonts w:ascii="Segoe UI Historic" w:hAnsi="Segoe UI Historic" w:cs="Segoe UI Historic"/>
        </w:rPr>
        <w:t>(){</w:t>
      </w:r>
      <w:r w:rsidRPr="00E706CF">
        <w:rPr>
          <w:rFonts w:ascii="Segoe UI Historic" w:hAnsi="Segoe UI Historic" w:cs="Segoe UI Historic"/>
        </w:rPr>
        <w:br/>
        <w:t xml:space="preserve">            int num = </w:t>
      </w:r>
      <w:proofErr w:type="spellStart"/>
      <w:r w:rsidRPr="00E706CF">
        <w:rPr>
          <w:rFonts w:ascii="Segoe UI Historic" w:hAnsi="Segoe UI Historic" w:cs="Segoe UI Historic"/>
        </w:rPr>
        <w:t>Random.Range</w:t>
      </w:r>
      <w:proofErr w:type="spellEnd"/>
      <w:r w:rsidRPr="00E706CF">
        <w:rPr>
          <w:rFonts w:ascii="Segoe UI Historic" w:hAnsi="Segoe UI Historic" w:cs="Segoe UI Historic"/>
        </w:rPr>
        <w:t>(0,menubuttonSfx.Count);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menubuttonSfx</w:t>
      </w:r>
      <w:proofErr w:type="spellEnd"/>
      <w:r w:rsidRPr="00E706CF">
        <w:rPr>
          <w:rFonts w:ascii="Segoe UI Historic" w:hAnsi="Segoe UI Historic" w:cs="Segoe UI Historic"/>
        </w:rPr>
        <w:t>[num]);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Singleton.AudioPlayer.PlaySfx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menubuttonSfx</w:t>
      </w:r>
      <w:proofErr w:type="spellEnd"/>
      <w:r w:rsidRPr="00E706CF">
        <w:rPr>
          <w:rFonts w:ascii="Segoe UI Historic" w:hAnsi="Segoe UI Historic" w:cs="Segoe UI Historic"/>
        </w:rPr>
        <w:t>[num]);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//public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public</w:t>
      </w:r>
      <w:proofErr w:type="spellEnd"/>
      <w:r w:rsidRPr="00E706CF">
        <w:rPr>
          <w:rFonts w:ascii="Segoe UI Historic" w:hAnsi="Segoe UI Historic" w:cs="Segoe UI Historic"/>
        </w:rPr>
        <w:t xml:space="preserve"> void Move(){</w:t>
      </w:r>
      <w:r w:rsidRPr="00E706CF">
        <w:rPr>
          <w:rFonts w:ascii="Segoe UI Historic" w:hAnsi="Segoe UI Historic" w:cs="Segoe UI Historic"/>
        </w:rPr>
        <w:br/>
        <w:t xml:space="preserve">            _</w:t>
      </w:r>
      <w:proofErr w:type="spellStart"/>
      <w:r w:rsidRPr="00E706CF">
        <w:rPr>
          <w:rFonts w:ascii="Segoe UI Historic" w:hAnsi="Segoe UI Historic" w:cs="Segoe UI Historic"/>
        </w:rPr>
        <w:t>manAnimator.SetTrigger</w:t>
      </w:r>
      <w:proofErr w:type="spellEnd"/>
      <w:r w:rsidRPr="00E706CF">
        <w:rPr>
          <w:rFonts w:ascii="Segoe UI Historic" w:hAnsi="Segoe UI Historic" w:cs="Segoe UI Historic"/>
        </w:rPr>
        <w:t>("exit");</w:t>
      </w:r>
      <w:r w:rsidRPr="00E706CF">
        <w:rPr>
          <w:rFonts w:ascii="Segoe UI Historic" w:hAnsi="Segoe UI Historic" w:cs="Segoe UI Historic"/>
        </w:rPr>
        <w:br/>
        <w:t xml:space="preserve">            _</w:t>
      </w:r>
      <w:proofErr w:type="spellStart"/>
      <w:r w:rsidRPr="00E706CF">
        <w:rPr>
          <w:rFonts w:ascii="Segoe UI Historic" w:hAnsi="Segoe UI Historic" w:cs="Segoe UI Historic"/>
        </w:rPr>
        <w:t>manSfXplay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public void </w:t>
      </w:r>
      <w:proofErr w:type="spellStart"/>
      <w:r w:rsidRPr="00E706CF">
        <w:rPr>
          <w:rFonts w:ascii="Segoe UI Historic" w:hAnsi="Segoe UI Historic" w:cs="Segoe UI Historic"/>
        </w:rPr>
        <w:t>ShowQuit</w:t>
      </w:r>
      <w:proofErr w:type="spellEnd"/>
      <w:r w:rsidRPr="00E706CF">
        <w:rPr>
          <w:rFonts w:ascii="Segoe UI Historic" w:hAnsi="Segoe UI Historic" w:cs="Segoe UI Historic"/>
        </w:rPr>
        <w:t>(bool show){</w:t>
      </w:r>
      <w:r w:rsidRPr="00E706CF">
        <w:rPr>
          <w:rFonts w:ascii="Segoe UI Historic" w:hAnsi="Segoe UI Historic" w:cs="Segoe UI Historic"/>
        </w:rPr>
        <w:br/>
        <w:t xml:space="preserve">            // _</w:t>
      </w:r>
      <w:proofErr w:type="spellStart"/>
      <w:r w:rsidRPr="00E706CF">
        <w:rPr>
          <w:rFonts w:ascii="Segoe UI Historic" w:hAnsi="Segoe UI Historic" w:cs="Segoe UI Historic"/>
        </w:rPr>
        <w:t>quitpanel.ShowHide</w:t>
      </w:r>
      <w:proofErr w:type="spellEnd"/>
      <w:r w:rsidRPr="00E706CF">
        <w:rPr>
          <w:rFonts w:ascii="Segoe UI Historic" w:hAnsi="Segoe UI Historic" w:cs="Segoe UI Historic"/>
        </w:rPr>
        <w:t>(show);</w:t>
      </w:r>
      <w:r w:rsidRPr="00E706CF">
        <w:rPr>
          <w:rFonts w:ascii="Segoe UI Historic" w:hAnsi="Segoe UI Historic" w:cs="Segoe UI Historic"/>
        </w:rPr>
        <w:br/>
        <w:t xml:space="preserve">            if(show){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Singleton.AudioPlayer.PlaySfx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quitButtonSfx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public void </w:t>
      </w:r>
      <w:proofErr w:type="spellStart"/>
      <w:r w:rsidRPr="00E706CF">
        <w:rPr>
          <w:rFonts w:ascii="Segoe UI Historic" w:hAnsi="Segoe UI Historic" w:cs="Segoe UI Historic"/>
        </w:rPr>
        <w:t>ContinueButton</w:t>
      </w:r>
      <w:proofErr w:type="spellEnd"/>
      <w:r w:rsidRPr="00E706CF">
        <w:rPr>
          <w:rFonts w:ascii="Segoe UI Historic" w:hAnsi="Segoe UI Historic" w:cs="Segoe UI Historic"/>
        </w:rPr>
        <w:t>() =&gt; _</w:t>
      </w:r>
      <w:proofErr w:type="spellStart"/>
      <w:r w:rsidRPr="00E706CF">
        <w:rPr>
          <w:rFonts w:ascii="Segoe UI Historic" w:hAnsi="Segoe UI Historic" w:cs="Segoe UI Historic"/>
        </w:rPr>
        <w:t>slotSelectionPanel.SavefileSelector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continueFrom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1918653F" w14:textId="35931701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57" w:name="_Toc130588600"/>
      <w:proofErr w:type="spellStart"/>
      <w:r w:rsidRPr="00E706CF">
        <w:rPr>
          <w:rFonts w:ascii="Segoe UI Historic" w:hAnsi="Segoe UI Historic" w:cs="Segoe UI Historic"/>
        </w:rPr>
        <w:t>onLoadMainMenu.cs</w:t>
      </w:r>
      <w:bookmarkEnd w:id="57"/>
      <w:proofErr w:type="spellEnd"/>
    </w:p>
    <w:p w14:paraId="57F0CF71" w14:textId="58696A93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proofErr w:type="gram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onLoadMainMenu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>{</w:t>
      </w:r>
      <w:r w:rsidRPr="00E706CF">
        <w:rPr>
          <w:rFonts w:ascii="Segoe UI Historic" w:hAnsi="Segoe UI Historic" w:cs="Segoe UI Historic"/>
        </w:rPr>
        <w:br/>
        <w:t xml:space="preserve">    void Awake()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singleton_ins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Singleton.Instance.gameObject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</w:t>
      </w:r>
      <w:proofErr w:type="spellStart"/>
      <w:r w:rsidRPr="00E706CF">
        <w:rPr>
          <w:rFonts w:ascii="Segoe UI Historic" w:hAnsi="Segoe UI Historic" w:cs="Segoe UI Historic"/>
        </w:rPr>
        <w:t>Singleton.Instance.init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void Update()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5F2A6D48" w14:textId="63FB57BD" w:rsidR="00B700FE" w:rsidRPr="00E706CF" w:rsidRDefault="00B700FE" w:rsidP="002C33BD">
      <w:pPr>
        <w:pStyle w:val="aa"/>
        <w:spacing w:after="0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MenuScreen</w:t>
      </w:r>
      <w:proofErr w:type="spellEnd"/>
      <w:r w:rsidRPr="00E706CF">
        <w:rPr>
          <w:rFonts w:ascii="Segoe UI Historic" w:hAnsi="Segoe UI Historic" w:cs="Segoe UI Historic"/>
        </w:rPr>
        <w:t xml:space="preserve"> &gt; Panels</w:t>
      </w:r>
    </w:p>
    <w:p w14:paraId="4C530CAC" w14:textId="20E51830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58" w:name="_Toc130588601"/>
      <w:proofErr w:type="spellStart"/>
      <w:r w:rsidRPr="00E706CF">
        <w:rPr>
          <w:rFonts w:ascii="Segoe UI Historic" w:hAnsi="Segoe UI Historic" w:cs="Segoe UI Historic"/>
        </w:rPr>
        <w:t>menuBaseClass.cs</w:t>
      </w:r>
      <w:bookmarkEnd w:id="58"/>
      <w:proofErr w:type="spellEnd"/>
    </w:p>
    <w:p w14:paraId="291A0E88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MenuPanels</w:t>
      </w:r>
      <w:proofErr w:type="spellEnd"/>
      <w:r w:rsidRPr="00E706CF">
        <w:rPr>
          <w:rFonts w:ascii="Segoe UI Historic" w:hAnsi="Segoe UI Historic" w:cs="Segoe UI Historic"/>
        </w:rPr>
        <w:t xml:space="preserve">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</w:t>
      </w:r>
      <w:proofErr w:type="gramStart"/>
      <w:r w:rsidRPr="00E706CF">
        <w:rPr>
          <w:rFonts w:ascii="Segoe UI Historic" w:hAnsi="Segoe UI Historic" w:cs="Segoe UI Historic"/>
        </w:rPr>
        <w:t xml:space="preserve">   [</w:t>
      </w:r>
      <w:proofErr w:type="spellStart"/>
      <w:proofErr w:type="gramEnd"/>
      <w:r w:rsidRPr="00E706CF">
        <w:rPr>
          <w:rFonts w:ascii="Segoe UI Historic" w:hAnsi="Segoe UI Historic" w:cs="Segoe UI Historic"/>
        </w:rPr>
        <w:t>HideInInspector</w:t>
      </w:r>
      <w:proofErr w:type="spellEnd"/>
      <w:r w:rsidRPr="00E706CF">
        <w:rPr>
          <w:rFonts w:ascii="Segoe UI Historic" w:hAnsi="Segoe UI Historic" w:cs="Segoe UI Historic"/>
        </w:rPr>
        <w:t>]</w:t>
      </w:r>
      <w:r w:rsidRPr="00E706CF">
        <w:rPr>
          <w:rFonts w:ascii="Segoe UI Historic" w:hAnsi="Segoe UI Historic" w:cs="Segoe UI Historic"/>
        </w:rPr>
        <w:br/>
        <w:t xml:space="preserve">    public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_menu;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Awake()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_menu =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virtual void Start()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ShowHide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ShowHide</w:t>
      </w:r>
      <w:proofErr w:type="spellEnd"/>
      <w:r w:rsidRPr="00E706CF">
        <w:rPr>
          <w:rFonts w:ascii="Segoe UI Historic" w:hAnsi="Segoe UI Historic" w:cs="Segoe UI Historic"/>
        </w:rPr>
        <w:t>(bool show) {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menu.SetActive</w:t>
      </w:r>
      <w:proofErr w:type="spellEnd"/>
      <w:r w:rsidRPr="00E706CF">
        <w:rPr>
          <w:rFonts w:ascii="Segoe UI Historic" w:hAnsi="Segoe UI Historic" w:cs="Segoe UI Historic"/>
        </w:rPr>
        <w:t>(show);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virtual void Function() {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67AC4E65" w14:textId="3C336D47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59" w:name="_Toc130588602"/>
      <w:proofErr w:type="spellStart"/>
      <w:r w:rsidRPr="00E706CF">
        <w:rPr>
          <w:rFonts w:ascii="Segoe UI Historic" w:hAnsi="Segoe UI Historic" w:cs="Segoe UI Historic"/>
        </w:rPr>
        <w:t>QuitMenuPanel.cs</w:t>
      </w:r>
      <w:bookmarkEnd w:id="59"/>
      <w:proofErr w:type="spellEnd"/>
    </w:p>
    <w:p w14:paraId="58487479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proofErr w:type="gram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QuitMenuPanel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MenuPanels</w:t>
      </w:r>
      <w:proofErr w:type="spellEnd"/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>{</w:t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appQuit</w:t>
      </w:r>
      <w:proofErr w:type="spellEnd"/>
      <w:r w:rsidRPr="00E706CF">
        <w:rPr>
          <w:rFonts w:ascii="Segoe UI Historic" w:hAnsi="Segoe UI Historic" w:cs="Segoe UI Historic"/>
        </w:rPr>
        <w:t>(){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Application.Quit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Quited</w:t>
      </w:r>
      <w:proofErr w:type="spellEnd"/>
      <w:r w:rsidRPr="00E706CF">
        <w:rPr>
          <w:rFonts w:ascii="Segoe UI Historic" w:hAnsi="Segoe UI Historic" w:cs="Segoe UI Historic"/>
        </w:rPr>
        <w:t>");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6EA9227E" w14:textId="420873EB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60" w:name="_Toc130588603"/>
      <w:proofErr w:type="spellStart"/>
      <w:r w:rsidRPr="00E706CF">
        <w:rPr>
          <w:rFonts w:ascii="Segoe UI Historic" w:hAnsi="Segoe UI Historic" w:cs="Segoe UI Historic"/>
        </w:rPr>
        <w:t>SlotSelectionPanel.cs</w:t>
      </w:r>
      <w:bookmarkEnd w:id="60"/>
      <w:proofErr w:type="spellEnd"/>
    </w:p>
    <w:p w14:paraId="699D2220" w14:textId="3772E853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UnityEngine.SceneManagement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>using System.IO;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System.Threading.Tasks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namespace </w:t>
      </w:r>
      <w:proofErr w:type="spellStart"/>
      <w:r w:rsidRPr="00E706CF">
        <w:rPr>
          <w:rFonts w:ascii="Segoe UI Historic" w:hAnsi="Segoe UI Historic" w:cs="Segoe UI Historic"/>
        </w:rPr>
        <w:t>MenuScreen.panels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public class </w:t>
      </w:r>
      <w:proofErr w:type="spellStart"/>
      <w:r w:rsidRPr="00E706CF">
        <w:rPr>
          <w:rFonts w:ascii="Segoe UI Historic" w:hAnsi="Segoe UI Historic" w:cs="Segoe UI Historic"/>
        </w:rPr>
        <w:t>SlotSelectionPanel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MenuPanels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private string </w:t>
      </w:r>
      <w:proofErr w:type="spellStart"/>
      <w:r w:rsidRPr="00E706CF">
        <w:rPr>
          <w:rFonts w:ascii="Segoe UI Historic" w:hAnsi="Segoe UI Historic" w:cs="Segoe UI Historic"/>
        </w:rPr>
        <w:t>filePath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public override void Start()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filePath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Application.persistentDataPath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Button[] </w:t>
      </w:r>
      <w:proofErr w:type="spellStart"/>
      <w:r w:rsidRPr="00E706CF">
        <w:rPr>
          <w:rFonts w:ascii="Segoe UI Historic" w:hAnsi="Segoe UI Historic" w:cs="Segoe UI Historic"/>
        </w:rPr>
        <w:t>buttonSlot</w:t>
      </w:r>
      <w:proofErr w:type="spellEnd"/>
      <w:r w:rsidRPr="00E706CF">
        <w:rPr>
          <w:rFonts w:ascii="Segoe UI Historic" w:hAnsi="Segoe UI Historic" w:cs="Segoe UI Historic"/>
        </w:rPr>
        <w:t xml:space="preserve"> = gameObject.transform.Find("Slot").GetComponentsInChildren&lt;Button&gt;();</w:t>
      </w:r>
      <w:r w:rsidRPr="00E706CF">
        <w:rPr>
          <w:rFonts w:ascii="Segoe UI Historic" w:hAnsi="Segoe UI Historic" w:cs="Segoe UI Historic"/>
        </w:rPr>
        <w:br/>
        <w:t xml:space="preserve">    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</w:t>
      </w:r>
      <w:proofErr w:type="spellStart"/>
      <w:r w:rsidRPr="00E706CF">
        <w:rPr>
          <w:rFonts w:ascii="Segoe UI Historic" w:hAnsi="Segoe UI Historic" w:cs="Segoe UI Historic"/>
        </w:rPr>
        <w:t>buttonSlot.Length</w:t>
      </w:r>
      <w:proofErr w:type="spellEnd"/>
      <w:r w:rsidRPr="00E706CF">
        <w:rPr>
          <w:rFonts w:ascii="Segoe UI Historic" w:hAnsi="Segoe UI Historic" w:cs="Segoe UI Historic"/>
        </w:rPr>
        <w:t xml:space="preserve">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++)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int </w:t>
      </w:r>
      <w:proofErr w:type="spellStart"/>
      <w:r w:rsidRPr="00E706CF">
        <w:rPr>
          <w:rFonts w:ascii="Segoe UI Historic" w:hAnsi="Segoe UI Historic" w:cs="Segoe UI Historic"/>
        </w:rPr>
        <w:t>dummyi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    if(i%2 == 0) {</w:t>
      </w:r>
      <w:proofErr w:type="spellStart"/>
      <w:r w:rsidRPr="00E706CF">
        <w:rPr>
          <w:rFonts w:ascii="Segoe UI Historic" w:hAnsi="Segoe UI Historic" w:cs="Segoe UI Historic"/>
        </w:rPr>
        <w:t>dummyi</w:t>
      </w:r>
      <w:proofErr w:type="spellEnd"/>
      <w:r w:rsidRPr="00E706CF">
        <w:rPr>
          <w:rFonts w:ascii="Segoe UI Historic" w:hAnsi="Segoe UI Historic" w:cs="Segoe UI Historic"/>
        </w:rPr>
        <w:t xml:space="preserve"> /=2;</w:t>
      </w:r>
      <w:r w:rsidRPr="00E706CF">
        <w:rPr>
          <w:rFonts w:ascii="Segoe UI Historic" w:hAnsi="Segoe UI Historic" w:cs="Segoe UI Historic"/>
        </w:rPr>
        <w:br/>
        <w:t xml:space="preserve">                buttonSlot[i].onClick.AddListener(delegate{SavefileSelector(dummyi);});}</w:t>
      </w:r>
      <w:r w:rsidRPr="00E706CF">
        <w:rPr>
          <w:rFonts w:ascii="Segoe UI Historic" w:hAnsi="Segoe UI Historic" w:cs="Segoe UI Historic"/>
        </w:rPr>
        <w:br/>
        <w:t xml:space="preserve">                else {</w:t>
      </w:r>
      <w:proofErr w:type="spellStart"/>
      <w:r w:rsidRPr="00E706CF">
        <w:rPr>
          <w:rFonts w:ascii="Segoe UI Historic" w:hAnsi="Segoe UI Historic" w:cs="Segoe UI Historic"/>
        </w:rPr>
        <w:t>dummyi</w:t>
      </w:r>
      <w:proofErr w:type="spellEnd"/>
      <w:r w:rsidRPr="00E706CF">
        <w:rPr>
          <w:rFonts w:ascii="Segoe UI Historic" w:hAnsi="Segoe UI Historic" w:cs="Segoe UI Historic"/>
        </w:rPr>
        <w:t xml:space="preserve"> = (dummyi-1)/2;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buttonSlot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].</w:t>
      </w:r>
      <w:proofErr w:type="spellStart"/>
      <w:r w:rsidRPr="00E706CF">
        <w:rPr>
          <w:rFonts w:ascii="Segoe UI Historic" w:hAnsi="Segoe UI Historic" w:cs="Segoe UI Historic"/>
        </w:rPr>
        <w:t>onClick.AddListener</w:t>
      </w:r>
      <w:proofErr w:type="spellEnd"/>
      <w:r w:rsidRPr="00E706CF">
        <w:rPr>
          <w:rFonts w:ascii="Segoe UI Historic" w:hAnsi="Segoe UI Historic" w:cs="Segoe UI Historic"/>
        </w:rPr>
        <w:t>(delegate{</w:t>
      </w:r>
      <w:proofErr w:type="spellStart"/>
      <w:r w:rsidRPr="00E706CF">
        <w:rPr>
          <w:rFonts w:ascii="Segoe UI Historic" w:hAnsi="Segoe UI Historic" w:cs="Segoe UI Historic"/>
        </w:rPr>
        <w:t>popUpDetail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dummyi</w:t>
      </w:r>
      <w:proofErr w:type="spellEnd"/>
      <w:r w:rsidRPr="00E706CF">
        <w:rPr>
          <w:rFonts w:ascii="Segoe UI Historic" w:hAnsi="Segoe UI Historic" w:cs="Segoe UI Historic"/>
        </w:rPr>
        <w:t>); });}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base.Start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public void </w:t>
      </w:r>
      <w:proofErr w:type="spellStart"/>
      <w:r w:rsidRPr="00E706CF">
        <w:rPr>
          <w:rFonts w:ascii="Segoe UI Historic" w:hAnsi="Segoe UI Historic" w:cs="Segoe UI Historic"/>
        </w:rPr>
        <w:t>SavefileSelector</w:t>
      </w:r>
      <w:proofErr w:type="spellEnd"/>
      <w:r w:rsidRPr="00E706CF">
        <w:rPr>
          <w:rFonts w:ascii="Segoe UI Historic" w:hAnsi="Segoe UI Historic" w:cs="Segoe UI Historic"/>
        </w:rPr>
        <w:t>(int index = 0)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r w:rsidRPr="00E706CF">
        <w:rPr>
          <w:rFonts w:ascii="Segoe UI Historic" w:hAnsi="Segoe UI Historic" w:cs="Segoe UI Historic"/>
        </w:rPr>
        <w:br/>
        <w:t xml:space="preserve">            //file check slot1 exist</w:t>
      </w:r>
      <w:r w:rsidRPr="00E706CF">
        <w:rPr>
          <w:rFonts w:ascii="Segoe UI Historic" w:hAnsi="Segoe UI Historic" w:cs="Segoe UI Historic"/>
        </w:rPr>
        <w:br/>
        <w:t xml:space="preserve">            //if not, image = not exist (create new [first time])</w:t>
      </w:r>
      <w:r w:rsidRPr="00E706CF">
        <w:rPr>
          <w:rFonts w:ascii="Segoe UI Historic" w:hAnsi="Segoe UI Historic" w:cs="Segoe UI Historic"/>
        </w:rPr>
        <w:br/>
        <w:t xml:space="preserve">            //if exist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Singleton.Instance.LoadNumber</w:t>
      </w:r>
      <w:proofErr w:type="spellEnd"/>
      <w:r w:rsidRPr="00E706CF">
        <w:rPr>
          <w:rFonts w:ascii="Segoe UI Historic" w:hAnsi="Segoe UI Historic" w:cs="Segoe UI Historic"/>
        </w:rPr>
        <w:t xml:space="preserve"> = index;</w:t>
      </w:r>
      <w:r w:rsidRPr="00E706CF">
        <w:rPr>
          <w:rFonts w:ascii="Segoe UI Historic" w:hAnsi="Segoe UI Historic" w:cs="Segoe UI Historic"/>
        </w:rPr>
        <w:br/>
        <w:t xml:space="preserve">            string path = </w:t>
      </w:r>
      <w:proofErr w:type="spellStart"/>
      <w:r w:rsidRPr="00E706CF">
        <w:rPr>
          <w:rFonts w:ascii="Segoe UI Historic" w:hAnsi="Segoe UI Historic" w:cs="Segoe UI Historic"/>
        </w:rPr>
        <w:t>filePath</w:t>
      </w:r>
      <w:proofErr w:type="spellEnd"/>
      <w:r w:rsidRPr="00E706CF">
        <w:rPr>
          <w:rFonts w:ascii="Segoe UI Historic" w:hAnsi="Segoe UI Historic" w:cs="Segoe UI Historic"/>
        </w:rPr>
        <w:t xml:space="preserve"> + "/continue.txt";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File.Exists</w:t>
      </w:r>
      <w:proofErr w:type="spellEnd"/>
      <w:r w:rsidRPr="00E706CF">
        <w:rPr>
          <w:rFonts w:ascii="Segoe UI Historic" w:hAnsi="Segoe UI Historic" w:cs="Segoe UI Historic"/>
        </w:rPr>
        <w:t>(path));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// </w:t>
      </w:r>
      <w:proofErr w:type="spellStart"/>
      <w:r w:rsidRPr="00E706CF">
        <w:rPr>
          <w:rFonts w:ascii="Segoe UI Historic" w:hAnsi="Segoe UI Historic" w:cs="Segoe UI Historic"/>
        </w:rPr>
        <w:t>StreamWriter</w:t>
      </w:r>
      <w:proofErr w:type="spellEnd"/>
      <w:r w:rsidRPr="00E706CF">
        <w:rPr>
          <w:rFonts w:ascii="Segoe UI Historic" w:hAnsi="Segoe UI Historic" w:cs="Segoe UI Historic"/>
        </w:rPr>
        <w:t xml:space="preserve"> writer = new </w:t>
      </w:r>
      <w:proofErr w:type="spellStart"/>
      <w:r w:rsidRPr="00E706CF">
        <w:rPr>
          <w:rFonts w:ascii="Segoe UI Historic" w:hAnsi="Segoe UI Historic" w:cs="Segoe UI Historic"/>
        </w:rPr>
        <w:t>StreamWriter</w:t>
      </w:r>
      <w:proofErr w:type="spellEnd"/>
      <w:r w:rsidRPr="00E706CF">
        <w:rPr>
          <w:rFonts w:ascii="Segoe UI Historic" w:hAnsi="Segoe UI Historic" w:cs="Segoe UI Historic"/>
        </w:rPr>
        <w:t>(path, false);</w:t>
      </w:r>
      <w:r w:rsidRPr="00E706CF">
        <w:rPr>
          <w:rFonts w:ascii="Segoe UI Historic" w:hAnsi="Segoe UI Historic" w:cs="Segoe UI Historic"/>
        </w:rPr>
        <w:br/>
        <w:t xml:space="preserve">            // Write some text to the file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File.WriteAllText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path,index.ToString</w:t>
      </w:r>
      <w:proofErr w:type="spellEnd"/>
      <w:r w:rsidRPr="00E706CF">
        <w:rPr>
          <w:rFonts w:ascii="Segoe UI Historic" w:hAnsi="Segoe UI Historic" w:cs="Segoe UI Historic"/>
        </w:rPr>
        <w:t>());</w:t>
      </w:r>
      <w:r w:rsidRPr="00E706CF">
        <w:rPr>
          <w:rFonts w:ascii="Segoe UI Historic" w:hAnsi="Segoe UI Historic" w:cs="Segoe UI Historic"/>
        </w:rPr>
        <w:br/>
        <w:t xml:space="preserve">            // </w:t>
      </w:r>
      <w:proofErr w:type="spellStart"/>
      <w:r w:rsidRPr="00E706CF">
        <w:rPr>
          <w:rFonts w:ascii="Segoe UI Historic" w:hAnsi="Segoe UI Historic" w:cs="Segoe UI Historic"/>
        </w:rPr>
        <w:t>writer.Close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index.ToString</w:t>
      </w:r>
      <w:proofErr w:type="spellEnd"/>
      <w:r w:rsidRPr="00E706CF">
        <w:rPr>
          <w:rFonts w:ascii="Segoe UI Historic" w:hAnsi="Segoe UI Historic" w:cs="Segoe UI Historic"/>
        </w:rPr>
        <w:t>());</w:t>
      </w:r>
      <w:r w:rsidRPr="00E706CF">
        <w:rPr>
          <w:rFonts w:ascii="Segoe UI Historic" w:hAnsi="Segoe UI Historic" w:cs="Segoe UI Historic"/>
        </w:rPr>
        <w:br/>
        <w:t xml:space="preserve">            if (</w:t>
      </w:r>
      <w:proofErr w:type="spellStart"/>
      <w:r w:rsidRPr="00E706CF">
        <w:rPr>
          <w:rFonts w:ascii="Segoe UI Historic" w:hAnsi="Segoe UI Historic" w:cs="Segoe UI Historic"/>
        </w:rPr>
        <w:t>File.Exists</w:t>
      </w:r>
      <w:proofErr w:type="spellEnd"/>
      <w:r w:rsidRPr="00E706CF">
        <w:rPr>
          <w:rFonts w:ascii="Segoe UI Historic" w:hAnsi="Segoe UI Historic" w:cs="Segoe UI Historic"/>
        </w:rPr>
        <w:t>($"{</w:t>
      </w:r>
      <w:proofErr w:type="spellStart"/>
      <w:r w:rsidRPr="00E706CF">
        <w:rPr>
          <w:rFonts w:ascii="Segoe UI Historic" w:hAnsi="Segoe UI Historic" w:cs="Segoe UI Historic"/>
        </w:rPr>
        <w:t>filePath</w:t>
      </w:r>
      <w:proofErr w:type="spellEnd"/>
      <w:r w:rsidRPr="00E706CF">
        <w:rPr>
          <w:rFonts w:ascii="Segoe UI Historic" w:hAnsi="Segoe UI Historic" w:cs="Segoe UI Historic"/>
        </w:rPr>
        <w:t>}/Save{index}.sqlite3"))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("!ft");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Singleton.Instance.FirstTime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Singleton.LoadScreenclass.LoadScreen</w:t>
      </w:r>
      <w:proofErr w:type="spellEnd"/>
      <w:r w:rsidRPr="00E706CF">
        <w:rPr>
          <w:rFonts w:ascii="Segoe UI Historic" w:hAnsi="Segoe UI Historic" w:cs="Segoe UI Historic"/>
        </w:rPr>
        <w:t xml:space="preserve">(true, false, </w:t>
      </w:r>
      <w:proofErr w:type="spellStart"/>
      <w:r w:rsidRPr="00E706CF">
        <w:rPr>
          <w:rFonts w:ascii="Segoe UI Historic" w:hAnsi="Segoe UI Historic" w:cs="Segoe UI Historic"/>
        </w:rPr>
        <w:t>SceneManager.GetActiveScene</w:t>
      </w:r>
      <w:proofErr w:type="spellEnd"/>
      <w:r w:rsidRPr="00E706CF">
        <w:rPr>
          <w:rFonts w:ascii="Segoe UI Historic" w:hAnsi="Segoe UI Historic" w:cs="Segoe UI Historic"/>
        </w:rPr>
        <w:t>().</w:t>
      </w:r>
      <w:proofErr w:type="spellStart"/>
      <w:r w:rsidRPr="00E706CF">
        <w:rPr>
          <w:rFonts w:ascii="Segoe UI Historic" w:hAnsi="Segoe UI Historic" w:cs="Segoe UI Historic"/>
        </w:rPr>
        <w:t>buildIndex</w:t>
      </w:r>
      <w:proofErr w:type="spellEnd"/>
      <w:r w:rsidRPr="00E706CF">
        <w:rPr>
          <w:rFonts w:ascii="Segoe UI Historic" w:hAnsi="Segoe UI Historic" w:cs="Segoe UI Historic"/>
        </w:rPr>
        <w:t xml:space="preserve"> + 2, true, true,</w:t>
      </w:r>
      <w:r w:rsidRPr="00E706CF">
        <w:rPr>
          <w:rFonts w:ascii="Segoe UI Historic" w:hAnsi="Segoe UI Historic" w:cs="Segoe UI Historic"/>
        </w:rPr>
        <w:br/>
        <w:t xml:space="preserve">                true);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else{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("ft");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Singleton.Instance.FirstTime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        // </w:t>
      </w:r>
      <w:proofErr w:type="spellStart"/>
      <w:r w:rsidRPr="00E706CF">
        <w:rPr>
          <w:rFonts w:ascii="Segoe UI Historic" w:hAnsi="Segoe UI Historic" w:cs="Segoe UI Historic"/>
        </w:rPr>
        <w:t>File.Create</w:t>
      </w:r>
      <w:proofErr w:type="spellEnd"/>
      <w:r w:rsidRPr="00E706CF">
        <w:rPr>
          <w:rFonts w:ascii="Segoe UI Historic" w:hAnsi="Segoe UI Historic" w:cs="Segoe UI Historic"/>
        </w:rPr>
        <w:t>($"{</w:t>
      </w:r>
      <w:proofErr w:type="spellStart"/>
      <w:r w:rsidRPr="00E706CF">
        <w:rPr>
          <w:rFonts w:ascii="Segoe UI Historic" w:hAnsi="Segoe UI Historic" w:cs="Segoe UI Historic"/>
        </w:rPr>
        <w:t>filePath</w:t>
      </w:r>
      <w:proofErr w:type="spellEnd"/>
      <w:r w:rsidRPr="00E706CF">
        <w:rPr>
          <w:rFonts w:ascii="Segoe UI Historic" w:hAnsi="Segoe UI Historic" w:cs="Segoe UI Historic"/>
        </w:rPr>
        <w:t>}/Save{index}.maze");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(() =&gt;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>(@"CREATE TABLE GAMEDATA ('</w:t>
      </w:r>
      <w:proofErr w:type="spellStart"/>
      <w:r w:rsidRPr="00E706CF">
        <w:rPr>
          <w:rFonts w:ascii="Segoe UI Historic" w:hAnsi="Segoe UI Historic" w:cs="Segoe UI Historic"/>
        </w:rPr>
        <w:t>characterSelection</w:t>
      </w:r>
      <w:proofErr w:type="spellEnd"/>
      <w:r w:rsidRPr="00E706CF">
        <w:rPr>
          <w:rFonts w:ascii="Segoe UI Historic" w:hAnsi="Segoe UI Historic" w:cs="Segoe UI Historic"/>
        </w:rPr>
        <w:t>' INTEGER, '</w:t>
      </w:r>
      <w:proofErr w:type="spellStart"/>
      <w:r w:rsidRPr="00E706CF">
        <w:rPr>
          <w:rFonts w:ascii="Segoe UI Historic" w:hAnsi="Segoe UI Historic" w:cs="Segoe UI Historic"/>
        </w:rPr>
        <w:t>playerX</w:t>
      </w:r>
      <w:proofErr w:type="spellEnd"/>
      <w:r w:rsidRPr="00E706CF">
        <w:rPr>
          <w:rFonts w:ascii="Segoe UI Historic" w:hAnsi="Segoe UI Historic" w:cs="Segoe UI Historic"/>
        </w:rPr>
        <w:t>' FLOAT, '</w:t>
      </w:r>
      <w:proofErr w:type="spellStart"/>
      <w:r w:rsidRPr="00E706CF">
        <w:rPr>
          <w:rFonts w:ascii="Segoe UI Historic" w:hAnsi="Segoe UI Historic" w:cs="Segoe UI Historic"/>
        </w:rPr>
        <w:t>playerY</w:t>
      </w:r>
      <w:proofErr w:type="spellEnd"/>
      <w:r w:rsidRPr="00E706CF">
        <w:rPr>
          <w:rFonts w:ascii="Segoe UI Historic" w:hAnsi="Segoe UI Historic" w:cs="Segoe UI Historic"/>
        </w:rPr>
        <w:t>' FLOAT , '</w:t>
      </w:r>
      <w:proofErr w:type="spellStart"/>
      <w:r w:rsidRPr="00E706CF">
        <w:rPr>
          <w:rFonts w:ascii="Segoe UI Historic" w:hAnsi="Segoe UI Historic" w:cs="Segoe UI Historic"/>
        </w:rPr>
        <w:t>playerZ</w:t>
      </w:r>
      <w:proofErr w:type="spellEnd"/>
      <w:r w:rsidRPr="00E706CF">
        <w:rPr>
          <w:rFonts w:ascii="Segoe UI Historic" w:hAnsi="Segoe UI Historic" w:cs="Segoe UI Historic"/>
        </w:rPr>
        <w:t>' FLOAT );",</w:t>
      </w:r>
      <w:r w:rsidRPr="00E706CF">
        <w:rPr>
          <w:rFonts w:ascii="Segoe UI Historic" w:hAnsi="Segoe UI Historic" w:cs="Segoe UI Historic"/>
        </w:rPr>
        <w:br/>
        <w:t xml:space="preserve">                        $"Save{index}.sqlite3")</w:t>
      </w:r>
      <w:r w:rsidRPr="00E706CF">
        <w:rPr>
          <w:rFonts w:ascii="Segoe UI Historic" w:hAnsi="Segoe UI Historic" w:cs="Segoe UI Historic"/>
        </w:rPr>
        <w:br/>
        <w:t xml:space="preserve">                ).Wait();</w:t>
      </w:r>
      <w:r w:rsidRPr="00E706CF">
        <w:rPr>
          <w:rFonts w:ascii="Segoe UI Historic" w:hAnsi="Segoe UI Historic" w:cs="Segoe UI Historic"/>
        </w:rPr>
        <w:br/>
        <w:t xml:space="preserve">                Singleton.LoadScreenclass.LoadScreen(true,false,SceneManager.GetActiveScene().buildIndex+1,true,true,true);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public void </w:t>
      </w:r>
      <w:proofErr w:type="spellStart"/>
      <w:r w:rsidRPr="00E706CF">
        <w:rPr>
          <w:rFonts w:ascii="Segoe UI Historic" w:hAnsi="Segoe UI Historic" w:cs="Segoe UI Historic"/>
        </w:rPr>
        <w:t>DeleteSlot</w:t>
      </w:r>
      <w:proofErr w:type="spellEnd"/>
      <w:r w:rsidRPr="00E706CF">
        <w:rPr>
          <w:rFonts w:ascii="Segoe UI Historic" w:hAnsi="Segoe UI Historic" w:cs="Segoe UI Historic"/>
        </w:rPr>
        <w:t>(int index)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>(() =&gt;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>($"DROP TABLE IF EXISTS GAMEDATA",</w:t>
      </w:r>
      <w:r w:rsidRPr="00E706CF">
        <w:rPr>
          <w:rFonts w:ascii="Segoe UI Historic" w:hAnsi="Segoe UI Historic" w:cs="Segoe UI Historic"/>
        </w:rPr>
        <w:br/>
        <w:t xml:space="preserve">                    $"Save{index}.sqlite3");</w:t>
      </w:r>
      <w:r w:rsidRPr="00E706CF">
        <w:rPr>
          <w:rFonts w:ascii="Segoe UI Historic" w:hAnsi="Segoe UI Historic" w:cs="Segoe UI Historic"/>
        </w:rPr>
        <w:br/>
        <w:t xml:space="preserve">            }).Wait();</w:t>
      </w:r>
      <w:r w:rsidRPr="00E706CF">
        <w:rPr>
          <w:rFonts w:ascii="Segoe UI Historic" w:hAnsi="Segoe UI Historic" w:cs="Segoe UI Historic"/>
        </w:rPr>
        <w:br/>
        <w:t xml:space="preserve">            try{File.Delete($"{Application.persistentDataPath}/Save{index}.sqlite3");}catch {}</w:t>
      </w:r>
      <w:r w:rsidRPr="00E706CF">
        <w:rPr>
          <w:rFonts w:ascii="Segoe UI Historic" w:hAnsi="Segoe UI Historic" w:cs="Segoe UI Historic"/>
        </w:rPr>
        <w:br/>
        <w:t xml:space="preserve">            try{</w:t>
      </w:r>
      <w:proofErr w:type="spellStart"/>
      <w:r w:rsidRPr="00E706CF">
        <w:rPr>
          <w:rFonts w:ascii="Segoe UI Historic" w:hAnsi="Segoe UI Historic" w:cs="Segoe UI Historic"/>
        </w:rPr>
        <w:t>File.Delete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Application.persistentDataPath</w:t>
      </w:r>
      <w:proofErr w:type="spellEnd"/>
      <w:r w:rsidRPr="00E706CF">
        <w:rPr>
          <w:rFonts w:ascii="Segoe UI Historic" w:hAnsi="Segoe UI Historic" w:cs="Segoe UI Historic"/>
        </w:rPr>
        <w:t xml:space="preserve"> + "/continue.txt");}catch {}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MainMenuManager</w:t>
      </w:r>
      <w:proofErr w:type="spellEnd"/>
      <w:r w:rsidRPr="00E706CF">
        <w:rPr>
          <w:rFonts w:ascii="Segoe UI Historic" w:hAnsi="Segoe UI Historic" w:cs="Segoe UI Historic"/>
        </w:rPr>
        <w:t>&gt;().</w:t>
      </w:r>
      <w:proofErr w:type="spellStart"/>
      <w:r w:rsidRPr="00E706CF">
        <w:rPr>
          <w:rFonts w:ascii="Segoe UI Historic" w:hAnsi="Segoe UI Historic" w:cs="Segoe UI Historic"/>
        </w:rPr>
        <w:t>ContinueButt.interactable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private void </w:t>
      </w:r>
      <w:proofErr w:type="spellStart"/>
      <w:r w:rsidRPr="00E706CF">
        <w:rPr>
          <w:rFonts w:ascii="Segoe UI Historic" w:hAnsi="Segoe UI Historic" w:cs="Segoe UI Historic"/>
        </w:rPr>
        <w:t>popUpDetail</w:t>
      </w:r>
      <w:proofErr w:type="spellEnd"/>
      <w:r w:rsidRPr="00E706CF">
        <w:rPr>
          <w:rFonts w:ascii="Segoe UI Historic" w:hAnsi="Segoe UI Historic" w:cs="Segoe UI Historic"/>
        </w:rPr>
        <w:t>(int index)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Singleton.Instance.ShowDetail</w:t>
      </w:r>
      <w:proofErr w:type="spellEnd"/>
      <w:r w:rsidRPr="00E706CF">
        <w:rPr>
          <w:rFonts w:ascii="Segoe UI Historic" w:hAnsi="Segoe UI Historic" w:cs="Segoe UI Historic"/>
        </w:rPr>
        <w:t>($"Game Save #{index}",</w:t>
      </w:r>
      <w:r w:rsidRPr="00E706CF">
        <w:rPr>
          <w:rFonts w:ascii="Segoe UI Historic" w:hAnsi="Segoe UI Historic" w:cs="Segoe UI Historic"/>
        </w:rPr>
        <w:br/>
        <w:t xml:space="preserve">                    $"Last Play: {</w:t>
      </w:r>
      <w:proofErr w:type="spellStart"/>
      <w:r w:rsidRPr="00E706CF">
        <w:rPr>
          <w:rFonts w:ascii="Segoe UI Historic" w:hAnsi="Segoe UI Historic" w:cs="Segoe UI Historic"/>
        </w:rPr>
        <w:t>File.GetLastWriteTime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Application.persistentDataPath</w:t>
      </w:r>
      <w:proofErr w:type="spellEnd"/>
      <w:r w:rsidRPr="00E706CF">
        <w:rPr>
          <w:rFonts w:ascii="Segoe UI Historic" w:hAnsi="Segoe UI Historic" w:cs="Segoe UI Historic"/>
        </w:rPr>
        <w:t xml:space="preserve"> + $"/Save{index}.sqlite3")}\n",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Resources.Load</w:t>
      </w:r>
      <w:proofErr w:type="spellEnd"/>
      <w:r w:rsidRPr="00E706CF">
        <w:rPr>
          <w:rFonts w:ascii="Segoe UI Historic" w:hAnsi="Segoe UI Historic" w:cs="Segoe UI Historic"/>
        </w:rPr>
        <w:t>&lt;Sprite&gt;("Sprite/Star"));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4E477C1D" w14:textId="01781735" w:rsidR="00B700FE" w:rsidRPr="00E706CF" w:rsidRDefault="00B700FE" w:rsidP="002C33BD">
      <w:pPr>
        <w:pStyle w:val="aa"/>
        <w:spacing w:after="0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MazeScreen</w:t>
      </w:r>
      <w:proofErr w:type="spellEnd"/>
      <w:r w:rsidR="00697317" w:rsidRPr="00E706CF">
        <w:rPr>
          <w:rFonts w:ascii="Segoe UI Historic" w:hAnsi="Segoe UI Historic" w:cs="Segoe UI Historic"/>
        </w:rPr>
        <w:t xml:space="preserve"> &gt; Setting</w:t>
      </w:r>
    </w:p>
    <w:p w14:paraId="4C330442" w14:textId="5AE12599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61" w:name="_Toc130588604"/>
      <w:proofErr w:type="spellStart"/>
      <w:r w:rsidRPr="00E706CF">
        <w:rPr>
          <w:rFonts w:ascii="Segoe UI Historic" w:hAnsi="Segoe UI Historic" w:cs="Segoe UI Historic"/>
        </w:rPr>
        <w:t>AudioSettingPanel.cs</w:t>
      </w:r>
      <w:bookmarkEnd w:id="61"/>
      <w:proofErr w:type="spellEnd"/>
    </w:p>
    <w:p w14:paraId="5C3741A0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namespace </w:t>
      </w:r>
      <w:proofErr w:type="spellStart"/>
      <w:r w:rsidRPr="00E706CF">
        <w:rPr>
          <w:rFonts w:ascii="Segoe UI Historic" w:hAnsi="Segoe UI Historic" w:cs="Segoe UI Historic"/>
        </w:rPr>
        <w:t>MenuScreen.panels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public class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AudioSettingPanel</w:t>
      </w:r>
      <w:proofErr w:type="spellEnd"/>
      <w:r w:rsidRPr="00E706CF">
        <w:rPr>
          <w:rFonts w:ascii="Segoe UI Historic" w:hAnsi="Segoe UI Historic" w:cs="Segoe UI Historic"/>
        </w:rPr>
        <w:t xml:space="preserve"> :</w:t>
      </w:r>
      <w:proofErr w:type="gram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MenuPanels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void Start()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_menu =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ShowHide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4EDD754F" w14:textId="617FE99E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62" w:name="_Toc130588605"/>
      <w:proofErr w:type="spellStart"/>
      <w:r w:rsidRPr="00E706CF">
        <w:rPr>
          <w:rFonts w:ascii="Segoe UI Historic" w:hAnsi="Segoe UI Historic" w:cs="Segoe UI Historic"/>
        </w:rPr>
        <w:t>ControlSettingPanel.cs</w:t>
      </w:r>
      <w:bookmarkEnd w:id="62"/>
      <w:proofErr w:type="spellEnd"/>
    </w:p>
    <w:p w14:paraId="20EA3DE7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namespace </w:t>
      </w:r>
      <w:proofErr w:type="spellStart"/>
      <w:r w:rsidRPr="00E706CF">
        <w:rPr>
          <w:rFonts w:ascii="Segoe UI Historic" w:hAnsi="Segoe UI Historic" w:cs="Segoe UI Historic"/>
        </w:rPr>
        <w:t>MenuScreen.panels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public class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ControlSettingPanel</w:t>
      </w:r>
      <w:proofErr w:type="spellEnd"/>
      <w:r w:rsidRPr="00E706CF">
        <w:rPr>
          <w:rFonts w:ascii="Segoe UI Historic" w:hAnsi="Segoe UI Historic" w:cs="Segoe UI Historic"/>
        </w:rPr>
        <w:t xml:space="preserve"> :</w:t>
      </w:r>
      <w:proofErr w:type="gram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MenuPanels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55559777" w14:textId="0B2E8941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63" w:name="_Toc130588606"/>
      <w:proofErr w:type="spellStart"/>
      <w:r w:rsidRPr="00E706CF">
        <w:rPr>
          <w:rFonts w:ascii="Segoe UI Historic" w:hAnsi="Segoe UI Historic" w:cs="Segoe UI Historic"/>
        </w:rPr>
        <w:t>GraphicsSettingPanel.cs</w:t>
      </w:r>
      <w:bookmarkEnd w:id="63"/>
      <w:proofErr w:type="spellEnd"/>
    </w:p>
    <w:p w14:paraId="4FA0942F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namespace </w:t>
      </w:r>
      <w:proofErr w:type="spellStart"/>
      <w:r w:rsidRPr="00E706CF">
        <w:rPr>
          <w:rFonts w:ascii="Segoe UI Historic" w:hAnsi="Segoe UI Historic" w:cs="Segoe UI Historic"/>
        </w:rPr>
        <w:t>MenuScreen.panels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public class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GraphicsSettingPanel</w:t>
      </w:r>
      <w:proofErr w:type="spellEnd"/>
      <w:r w:rsidRPr="00E706CF">
        <w:rPr>
          <w:rFonts w:ascii="Segoe UI Historic" w:hAnsi="Segoe UI Historic" w:cs="Segoe UI Historic"/>
        </w:rPr>
        <w:t xml:space="preserve"> :</w:t>
      </w:r>
      <w:proofErr w:type="gram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MenuPanels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5E61B4C0" w14:textId="50315C01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64" w:name="_Toc130588607"/>
      <w:proofErr w:type="spellStart"/>
      <w:r w:rsidRPr="00E706CF">
        <w:rPr>
          <w:rFonts w:ascii="Segoe UI Historic" w:hAnsi="Segoe UI Historic" w:cs="Segoe UI Historic"/>
        </w:rPr>
        <w:t>Setting.cs</w:t>
      </w:r>
      <w:bookmarkEnd w:id="64"/>
      <w:proofErr w:type="spellEnd"/>
    </w:p>
    <w:p w14:paraId="6560163F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br/>
        <w:t>using System;</w:t>
      </w:r>
      <w:r w:rsidRPr="00E706CF">
        <w:rPr>
          <w:rFonts w:ascii="Segoe UI Historic" w:hAnsi="Segoe UI Historic" w:cs="Segoe UI Historic"/>
        </w:rPr>
        <w:br/>
        <w:t>using System.IO;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System.Threading.Tasks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Newtonsoft.Json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Setting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private string </w:t>
      </w:r>
      <w:proofErr w:type="spellStart"/>
      <w:r w:rsidRPr="00E706CF">
        <w:rPr>
          <w:rFonts w:ascii="Segoe UI Historic" w:hAnsi="Segoe UI Historic" w:cs="Segoe UI Historic"/>
        </w:rPr>
        <w:t>dbname,filePath</w:t>
      </w:r>
      <w:proofErr w:type="spellEnd"/>
      <w:r w:rsidRPr="00E706CF">
        <w:rPr>
          <w:rFonts w:ascii="Segoe UI Historic" w:hAnsi="Segoe UI Historic" w:cs="Segoe UI Historic"/>
        </w:rPr>
        <w:t xml:space="preserve">;    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Slider </w:t>
      </w:r>
      <w:proofErr w:type="spellStart"/>
      <w:r w:rsidRPr="00E706CF">
        <w:rPr>
          <w:rFonts w:ascii="Segoe UI Historic" w:hAnsi="Segoe UI Historic" w:cs="Segoe UI Historic"/>
        </w:rPr>
        <w:t>xSenS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ySenS,MusicVolS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sfxVolS,cameraFOVS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minimapSizeS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joystickSizeS,graphicQualityS,brightnessS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void Start()</w:t>
      </w:r>
      <w:r w:rsidRPr="00E706CF">
        <w:rPr>
          <w:rFonts w:ascii="Segoe UI Historic" w:hAnsi="Segoe UI Historic" w:cs="Segoe UI Historic"/>
        </w:rPr>
        <w:br/>
        <w:t xml:space="preserve">   {</w:t>
      </w:r>
      <w:r w:rsidRPr="00E706CF">
        <w:rPr>
          <w:rFonts w:ascii="Segoe UI Historic" w:hAnsi="Segoe UI Historic" w:cs="Segoe UI Historic"/>
        </w:rPr>
        <w:br/>
        <w:t xml:space="preserve">       </w:t>
      </w:r>
      <w:proofErr w:type="spellStart"/>
      <w:r w:rsidRPr="00E706CF">
        <w:rPr>
          <w:rFonts w:ascii="Segoe UI Historic" w:hAnsi="Segoe UI Historic" w:cs="Segoe UI Historic"/>
        </w:rPr>
        <w:t>dbname</w:t>
      </w:r>
      <w:proofErr w:type="spellEnd"/>
      <w:r w:rsidRPr="00E706CF">
        <w:rPr>
          <w:rFonts w:ascii="Segoe UI Historic" w:hAnsi="Segoe UI Historic" w:cs="Segoe UI Historic"/>
        </w:rPr>
        <w:t xml:space="preserve"> = "</w:t>
      </w:r>
      <w:proofErr w:type="spellStart"/>
      <w:r w:rsidRPr="00E706CF">
        <w:rPr>
          <w:rFonts w:ascii="Segoe UI Historic" w:hAnsi="Segoe UI Historic" w:cs="Segoe UI Historic"/>
        </w:rPr>
        <w:t>setting.maze</w:t>
      </w:r>
      <w:proofErr w:type="spellEnd"/>
      <w:r w:rsidRPr="00E706CF">
        <w:rPr>
          <w:rFonts w:ascii="Segoe UI Historic" w:hAnsi="Segoe UI Historic" w:cs="Segoe UI Historic"/>
        </w:rPr>
        <w:t>";</w:t>
      </w:r>
      <w:r w:rsidRPr="00E706CF">
        <w:rPr>
          <w:rFonts w:ascii="Segoe UI Historic" w:hAnsi="Segoe UI Historic" w:cs="Segoe UI Historic"/>
        </w:rPr>
        <w:br/>
        <w:t xml:space="preserve">        // create default value</w:t>
      </w:r>
      <w:r w:rsidRPr="00E706CF">
        <w:rPr>
          <w:rFonts w:ascii="Segoe UI Historic" w:hAnsi="Segoe UI Historic" w:cs="Segoe UI Historic"/>
        </w:rPr>
        <w:br/>
        <w:t xml:space="preserve">       </w:t>
      </w:r>
      <w:proofErr w:type="spellStart"/>
      <w:r w:rsidRPr="00E706CF">
        <w:rPr>
          <w:rFonts w:ascii="Segoe UI Historic" w:hAnsi="Segoe UI Historic" w:cs="Segoe UI Historic"/>
        </w:rPr>
        <w:t>filePath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Application.persistentDataPath</w:t>
      </w:r>
      <w:proofErr w:type="spellEnd"/>
      <w:r w:rsidRPr="00E706CF">
        <w:rPr>
          <w:rFonts w:ascii="Segoe UI Historic" w:hAnsi="Segoe UI Historic" w:cs="Segoe UI Historic"/>
        </w:rPr>
        <w:t xml:space="preserve"> + "/"+ </w:t>
      </w:r>
      <w:proofErr w:type="spellStart"/>
      <w:r w:rsidRPr="00E706CF">
        <w:rPr>
          <w:rFonts w:ascii="Segoe UI Historic" w:hAnsi="Segoe UI Historic" w:cs="Segoe UI Historic"/>
        </w:rPr>
        <w:t>dbname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if (</w:t>
      </w:r>
      <w:proofErr w:type="spellStart"/>
      <w:r w:rsidRPr="00E706CF">
        <w:rPr>
          <w:rFonts w:ascii="Segoe UI Historic" w:hAnsi="Segoe UI Historic" w:cs="Segoe UI Historic"/>
        </w:rPr>
        <w:t>File.Exists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filePath</w:t>
      </w:r>
      <w:proofErr w:type="spellEnd"/>
      <w:r w:rsidRPr="00E706CF">
        <w:rPr>
          <w:rFonts w:ascii="Segoe UI Historic" w:hAnsi="Segoe UI Historic" w:cs="Segoe UI Historic"/>
        </w:rPr>
        <w:t xml:space="preserve">)) </w:t>
      </w:r>
      <w:proofErr w:type="spellStart"/>
      <w:r w:rsidRPr="00E706CF">
        <w:rPr>
          <w:rFonts w:ascii="Segoe UI Historic" w:hAnsi="Segoe UI Historic" w:cs="Segoe UI Historic"/>
        </w:rPr>
        <w:t>LoadSetting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else Setup();</w:t>
      </w:r>
      <w:r w:rsidRPr="00E706CF">
        <w:rPr>
          <w:rFonts w:ascii="Segoe UI Historic" w:hAnsi="Segoe UI Historic" w:cs="Segoe UI Historic"/>
        </w:rPr>
        <w:br/>
        <w:t xml:space="preserve">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public void </w:t>
      </w:r>
      <w:proofErr w:type="spellStart"/>
      <w:r w:rsidRPr="00E706CF">
        <w:rPr>
          <w:rFonts w:ascii="Segoe UI Historic" w:hAnsi="Segoe UI Historic" w:cs="Segoe UI Historic"/>
        </w:rPr>
        <w:t>LoadSetting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{</w:t>
      </w:r>
      <w:r w:rsidRPr="00E706CF">
        <w:rPr>
          <w:rFonts w:ascii="Segoe UI Historic" w:hAnsi="Segoe UI Historic" w:cs="Segoe UI Historic"/>
        </w:rPr>
        <w:br/>
        <w:t xml:space="preserve">       var result =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(() =&gt;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>(@"SELECT * FROM 'Setting';", "</w:t>
      </w:r>
      <w:proofErr w:type="spellStart"/>
      <w:r w:rsidRPr="00E706CF">
        <w:rPr>
          <w:rFonts w:ascii="Segoe UI Historic" w:hAnsi="Segoe UI Historic" w:cs="Segoe UI Historic"/>
        </w:rPr>
        <w:t>setting.maze</w:t>
      </w:r>
      <w:proofErr w:type="spellEnd"/>
      <w:r w:rsidRPr="00E706CF">
        <w:rPr>
          <w:rFonts w:ascii="Segoe UI Historic" w:hAnsi="Segoe UI Historic" w:cs="Segoe UI Historic"/>
        </w:rPr>
        <w:t>")).Result</w:t>
      </w:r>
      <w:r w:rsidRPr="00E706CF">
        <w:rPr>
          <w:rFonts w:ascii="Segoe UI Historic" w:hAnsi="Segoe UI Historic" w:cs="Segoe UI Historic"/>
        </w:rPr>
        <w:br/>
        <w:t xml:space="preserve">           .Split(';');</w:t>
      </w:r>
      <w:r w:rsidRPr="00E706CF">
        <w:rPr>
          <w:rFonts w:ascii="Segoe UI Historic" w:hAnsi="Segoe UI Historic" w:cs="Segoe UI Historic"/>
        </w:rPr>
        <w:br/>
        <w:t xml:space="preserve">       //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JsonConvert.SerializeObject</w:t>
      </w:r>
      <w:proofErr w:type="spellEnd"/>
      <w:r w:rsidRPr="00E706CF">
        <w:rPr>
          <w:rFonts w:ascii="Segoe UI Historic" w:hAnsi="Segoe UI Historic" w:cs="Segoe UI Historic"/>
        </w:rPr>
        <w:t>(result));</w:t>
      </w:r>
      <w:r w:rsidRPr="00E706CF">
        <w:rPr>
          <w:rFonts w:ascii="Segoe UI Historic" w:hAnsi="Segoe UI Historic" w:cs="Segoe UI Historic"/>
        </w:rPr>
        <w:br/>
        <w:t xml:space="preserve">       </w:t>
      </w:r>
      <w:proofErr w:type="spellStart"/>
      <w:r w:rsidRPr="00E706CF">
        <w:rPr>
          <w:rFonts w:ascii="Segoe UI Historic" w:hAnsi="Segoe UI Historic" w:cs="Segoe UI Historic"/>
        </w:rPr>
        <w:t>xSenS.value</w:t>
      </w:r>
      <w:proofErr w:type="spellEnd"/>
      <w:r w:rsidRPr="00E706CF">
        <w:rPr>
          <w:rFonts w:ascii="Segoe UI Historic" w:hAnsi="Segoe UI Historic" w:cs="Segoe UI Historic"/>
        </w:rPr>
        <w:t xml:space="preserve">= </w:t>
      </w:r>
      <w:proofErr w:type="spellStart"/>
      <w:r w:rsidRPr="00E706CF">
        <w:rPr>
          <w:rFonts w:ascii="Segoe UI Historic" w:hAnsi="Segoe UI Historic" w:cs="Segoe UI Historic"/>
        </w:rPr>
        <w:t>float.Parse</w:t>
      </w:r>
      <w:proofErr w:type="spellEnd"/>
      <w:r w:rsidRPr="00E706CF">
        <w:rPr>
          <w:rFonts w:ascii="Segoe UI Historic" w:hAnsi="Segoe UI Historic" w:cs="Segoe UI Historic"/>
        </w:rPr>
        <w:t>(result[0]);</w:t>
      </w:r>
      <w:r w:rsidRPr="00E706CF">
        <w:rPr>
          <w:rFonts w:ascii="Segoe UI Historic" w:hAnsi="Segoe UI Historic" w:cs="Segoe UI Historic"/>
        </w:rPr>
        <w:br/>
        <w:t xml:space="preserve">       </w:t>
      </w:r>
      <w:proofErr w:type="spellStart"/>
      <w:r w:rsidRPr="00E706CF">
        <w:rPr>
          <w:rFonts w:ascii="Segoe UI Historic" w:hAnsi="Segoe UI Historic" w:cs="Segoe UI Historic"/>
        </w:rPr>
        <w:t>ySenS.value</w:t>
      </w:r>
      <w:proofErr w:type="spellEnd"/>
      <w:r w:rsidRPr="00E706CF">
        <w:rPr>
          <w:rFonts w:ascii="Segoe UI Historic" w:hAnsi="Segoe UI Historic" w:cs="Segoe UI Historic"/>
        </w:rPr>
        <w:t xml:space="preserve">= </w:t>
      </w:r>
      <w:proofErr w:type="spellStart"/>
      <w:r w:rsidRPr="00E706CF">
        <w:rPr>
          <w:rFonts w:ascii="Segoe UI Historic" w:hAnsi="Segoe UI Historic" w:cs="Segoe UI Historic"/>
        </w:rPr>
        <w:t>float.Parse</w:t>
      </w:r>
      <w:proofErr w:type="spellEnd"/>
      <w:r w:rsidRPr="00E706CF">
        <w:rPr>
          <w:rFonts w:ascii="Segoe UI Historic" w:hAnsi="Segoe UI Historic" w:cs="Segoe UI Historic"/>
        </w:rPr>
        <w:t>(result[1]);</w:t>
      </w:r>
      <w:r w:rsidRPr="00E706CF">
        <w:rPr>
          <w:rFonts w:ascii="Segoe UI Historic" w:hAnsi="Segoe UI Historic" w:cs="Segoe UI Historic"/>
        </w:rPr>
        <w:br/>
        <w:t xml:space="preserve">       </w:t>
      </w:r>
      <w:proofErr w:type="spellStart"/>
      <w:r w:rsidRPr="00E706CF">
        <w:rPr>
          <w:rFonts w:ascii="Segoe UI Historic" w:hAnsi="Segoe UI Historic" w:cs="Segoe UI Historic"/>
        </w:rPr>
        <w:t>MusicVolS.value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float.Parse</w:t>
      </w:r>
      <w:proofErr w:type="spellEnd"/>
      <w:r w:rsidRPr="00E706CF">
        <w:rPr>
          <w:rFonts w:ascii="Segoe UI Historic" w:hAnsi="Segoe UI Historic" w:cs="Segoe UI Historic"/>
        </w:rPr>
        <w:t>(result[2]);</w:t>
      </w:r>
      <w:r w:rsidRPr="00E706CF">
        <w:rPr>
          <w:rFonts w:ascii="Segoe UI Historic" w:hAnsi="Segoe UI Historic" w:cs="Segoe UI Historic"/>
        </w:rPr>
        <w:br/>
        <w:t xml:space="preserve">       </w:t>
      </w:r>
      <w:proofErr w:type="spellStart"/>
      <w:r w:rsidRPr="00E706CF">
        <w:rPr>
          <w:rFonts w:ascii="Segoe UI Historic" w:hAnsi="Segoe UI Historic" w:cs="Segoe UI Historic"/>
        </w:rPr>
        <w:t>sfxVolS.value</w:t>
      </w:r>
      <w:proofErr w:type="spellEnd"/>
      <w:r w:rsidRPr="00E706CF">
        <w:rPr>
          <w:rFonts w:ascii="Segoe UI Historic" w:hAnsi="Segoe UI Historic" w:cs="Segoe UI Historic"/>
        </w:rPr>
        <w:tab/>
        <w:t xml:space="preserve">= </w:t>
      </w:r>
      <w:proofErr w:type="spellStart"/>
      <w:r w:rsidRPr="00E706CF">
        <w:rPr>
          <w:rFonts w:ascii="Segoe UI Historic" w:hAnsi="Segoe UI Historic" w:cs="Segoe UI Historic"/>
        </w:rPr>
        <w:t>float.Parse</w:t>
      </w:r>
      <w:proofErr w:type="spellEnd"/>
      <w:r w:rsidRPr="00E706CF">
        <w:rPr>
          <w:rFonts w:ascii="Segoe UI Historic" w:hAnsi="Segoe UI Historic" w:cs="Segoe UI Historic"/>
        </w:rPr>
        <w:t>(result[3]);</w:t>
      </w:r>
      <w:r w:rsidRPr="00E706CF">
        <w:rPr>
          <w:rFonts w:ascii="Segoe UI Historic" w:hAnsi="Segoe UI Historic" w:cs="Segoe UI Historic"/>
        </w:rPr>
        <w:br/>
        <w:t xml:space="preserve">       </w:t>
      </w:r>
      <w:r w:rsidRPr="00E706CF">
        <w:rPr>
          <w:rFonts w:ascii="Segoe UI Historic" w:hAnsi="Segoe UI Historic" w:cs="Segoe UI Historic"/>
        </w:rPr>
        <w:br/>
        <w:t xml:space="preserve">       </w:t>
      </w:r>
      <w:proofErr w:type="spellStart"/>
      <w:r w:rsidRPr="00E706CF">
        <w:rPr>
          <w:rFonts w:ascii="Segoe UI Historic" w:hAnsi="Segoe UI Historic" w:cs="Segoe UI Historic"/>
        </w:rPr>
        <w:t>cameraFOVS.value</w:t>
      </w:r>
      <w:proofErr w:type="spellEnd"/>
      <w:r w:rsidRPr="00E706CF">
        <w:rPr>
          <w:rFonts w:ascii="Segoe UI Historic" w:hAnsi="Segoe UI Historic" w:cs="Segoe UI Historic"/>
        </w:rPr>
        <w:t xml:space="preserve">= </w:t>
      </w:r>
      <w:proofErr w:type="spellStart"/>
      <w:r w:rsidRPr="00E706CF">
        <w:rPr>
          <w:rFonts w:ascii="Segoe UI Historic" w:hAnsi="Segoe UI Historic" w:cs="Segoe UI Historic"/>
        </w:rPr>
        <w:t>float.Parse</w:t>
      </w:r>
      <w:proofErr w:type="spellEnd"/>
      <w:r w:rsidRPr="00E706CF">
        <w:rPr>
          <w:rFonts w:ascii="Segoe UI Historic" w:hAnsi="Segoe UI Historic" w:cs="Segoe UI Historic"/>
        </w:rPr>
        <w:t>(result[4]);</w:t>
      </w:r>
      <w:r w:rsidRPr="00E706CF">
        <w:rPr>
          <w:rFonts w:ascii="Segoe UI Historic" w:hAnsi="Segoe UI Historic" w:cs="Segoe UI Historic"/>
        </w:rPr>
        <w:br/>
        <w:t xml:space="preserve">       </w:t>
      </w:r>
      <w:proofErr w:type="spellStart"/>
      <w:r w:rsidRPr="00E706CF">
        <w:rPr>
          <w:rFonts w:ascii="Segoe UI Historic" w:hAnsi="Segoe UI Historic" w:cs="Segoe UI Historic"/>
        </w:rPr>
        <w:t>minimapSizeS.value</w:t>
      </w:r>
      <w:proofErr w:type="spellEnd"/>
      <w:r w:rsidRPr="00E706CF">
        <w:rPr>
          <w:rFonts w:ascii="Segoe UI Historic" w:hAnsi="Segoe UI Historic" w:cs="Segoe UI Historic"/>
        </w:rPr>
        <w:t xml:space="preserve">= </w:t>
      </w:r>
      <w:proofErr w:type="spellStart"/>
      <w:r w:rsidRPr="00E706CF">
        <w:rPr>
          <w:rFonts w:ascii="Segoe UI Historic" w:hAnsi="Segoe UI Historic" w:cs="Segoe UI Historic"/>
        </w:rPr>
        <w:t>float.Parse</w:t>
      </w:r>
      <w:proofErr w:type="spellEnd"/>
      <w:r w:rsidRPr="00E706CF">
        <w:rPr>
          <w:rFonts w:ascii="Segoe UI Historic" w:hAnsi="Segoe UI Historic" w:cs="Segoe UI Historic"/>
        </w:rPr>
        <w:t>(result[5]);</w:t>
      </w:r>
      <w:r w:rsidRPr="00E706CF">
        <w:rPr>
          <w:rFonts w:ascii="Segoe UI Historic" w:hAnsi="Segoe UI Historic" w:cs="Segoe UI Historic"/>
        </w:rPr>
        <w:br/>
        <w:t xml:space="preserve">       </w:t>
      </w:r>
      <w:proofErr w:type="spellStart"/>
      <w:r w:rsidRPr="00E706CF">
        <w:rPr>
          <w:rFonts w:ascii="Segoe UI Historic" w:hAnsi="Segoe UI Historic" w:cs="Segoe UI Historic"/>
        </w:rPr>
        <w:t>joystickSizeS.value</w:t>
      </w:r>
      <w:proofErr w:type="spellEnd"/>
      <w:r w:rsidRPr="00E706CF">
        <w:rPr>
          <w:rFonts w:ascii="Segoe UI Historic" w:hAnsi="Segoe UI Historic" w:cs="Segoe UI Historic"/>
        </w:rPr>
        <w:t xml:space="preserve">= </w:t>
      </w:r>
      <w:proofErr w:type="spellStart"/>
      <w:r w:rsidRPr="00E706CF">
        <w:rPr>
          <w:rFonts w:ascii="Segoe UI Historic" w:hAnsi="Segoe UI Historic" w:cs="Segoe UI Historic"/>
        </w:rPr>
        <w:t>float.Parse</w:t>
      </w:r>
      <w:proofErr w:type="spellEnd"/>
      <w:r w:rsidRPr="00E706CF">
        <w:rPr>
          <w:rFonts w:ascii="Segoe UI Historic" w:hAnsi="Segoe UI Historic" w:cs="Segoe UI Historic"/>
        </w:rPr>
        <w:t>(result[6]);</w:t>
      </w:r>
      <w:r w:rsidRPr="00E706CF">
        <w:rPr>
          <w:rFonts w:ascii="Segoe UI Historic" w:hAnsi="Segoe UI Historic" w:cs="Segoe UI Historic"/>
        </w:rPr>
        <w:br/>
        <w:t xml:space="preserve">       </w:t>
      </w:r>
      <w:proofErr w:type="spellStart"/>
      <w:r w:rsidRPr="00E706CF">
        <w:rPr>
          <w:rFonts w:ascii="Segoe UI Historic" w:hAnsi="Segoe UI Historic" w:cs="Segoe UI Historic"/>
        </w:rPr>
        <w:t>brightnessS.value</w:t>
      </w:r>
      <w:proofErr w:type="spellEnd"/>
      <w:r w:rsidRPr="00E706CF">
        <w:rPr>
          <w:rFonts w:ascii="Segoe UI Historic" w:hAnsi="Segoe UI Historic" w:cs="Segoe UI Historic"/>
        </w:rPr>
        <w:t xml:space="preserve">= </w:t>
      </w:r>
      <w:proofErr w:type="spellStart"/>
      <w:r w:rsidRPr="00E706CF">
        <w:rPr>
          <w:rFonts w:ascii="Segoe UI Historic" w:hAnsi="Segoe UI Historic" w:cs="Segoe UI Historic"/>
        </w:rPr>
        <w:t>float.Parse</w:t>
      </w:r>
      <w:proofErr w:type="spellEnd"/>
      <w:r w:rsidRPr="00E706CF">
        <w:rPr>
          <w:rFonts w:ascii="Segoe UI Historic" w:hAnsi="Segoe UI Historic" w:cs="Segoe UI Historic"/>
        </w:rPr>
        <w:t>(result[7]);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</w:t>
      </w:r>
      <w:proofErr w:type="spellStart"/>
      <w:r w:rsidRPr="00E706CF">
        <w:rPr>
          <w:rFonts w:ascii="Segoe UI Historic" w:hAnsi="Segoe UI Historic" w:cs="Segoe UI Historic"/>
        </w:rPr>
        <w:t>SaveSetting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}</w:t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SaveSetting</w:t>
      </w:r>
      <w:proofErr w:type="spellEnd"/>
      <w:r w:rsidRPr="00E706CF">
        <w:rPr>
          <w:rFonts w:ascii="Segoe UI Historic" w:hAnsi="Segoe UI Historic" w:cs="Segoe UI Historic"/>
        </w:rPr>
        <w:t>(){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UpdateSetting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xSenS.value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ySenS.value,MusicVolS.value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sfxVolS.value,cameraFOVS.value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minimapSizeS.value,joystickSizeS.value,brightnessS.value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    // </w:t>
      </w:r>
      <w:proofErr w:type="spellStart"/>
      <w:r w:rsidRPr="00E706CF">
        <w:rPr>
          <w:rFonts w:ascii="Segoe UI Historic" w:hAnsi="Segoe UI Historic" w:cs="Segoe UI Historic"/>
        </w:rPr>
        <w:t>Singleton.Instance.init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try{</w:t>
      </w:r>
      <w:proofErr w:type="spellStart"/>
      <w:r w:rsidRPr="00E706CF">
        <w:rPr>
          <w:rFonts w:ascii="Segoe UI Historic" w:hAnsi="Segoe UI Historic" w:cs="Segoe UI Historic"/>
        </w:rPr>
        <w:t>Singleton.AudioPlayer.Music.volume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MusicVolS.value</w:t>
      </w:r>
      <w:proofErr w:type="spellEnd"/>
      <w:r w:rsidRPr="00E706CF">
        <w:rPr>
          <w:rFonts w:ascii="Segoe UI Historic" w:hAnsi="Segoe UI Historic" w:cs="Segoe UI Historic"/>
        </w:rPr>
        <w:t>/100f;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Singleton.AudioPlayer.Sfx.volume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sfxVolS.value</w:t>
      </w:r>
      <w:proofErr w:type="spellEnd"/>
      <w:r w:rsidRPr="00E706CF">
        <w:rPr>
          <w:rFonts w:ascii="Segoe UI Historic" w:hAnsi="Segoe UI Historic" w:cs="Segoe UI Historic"/>
        </w:rPr>
        <w:t>/100f;}catch{}</w:t>
      </w:r>
      <w:r w:rsidRPr="00E706CF">
        <w:rPr>
          <w:rFonts w:ascii="Segoe UI Historic" w:hAnsi="Segoe UI Historic" w:cs="Segoe UI Historic"/>
        </w:rPr>
        <w:br/>
        <w:t xml:space="preserve">        try{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&lt;turnaround&gt;().</w:t>
      </w:r>
      <w:proofErr w:type="spellStart"/>
      <w:r w:rsidRPr="00E706CF">
        <w:rPr>
          <w:rFonts w:ascii="Segoe UI Historic" w:hAnsi="Segoe UI Historic" w:cs="Segoe UI Historic"/>
        </w:rPr>
        <w:t>xspeed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xSenS.value</w:t>
      </w:r>
      <w:proofErr w:type="spellEnd"/>
      <w:r w:rsidRPr="00E706CF">
        <w:rPr>
          <w:rFonts w:ascii="Segoe UI Historic" w:hAnsi="Segoe UI Historic" w:cs="Segoe UI Historic"/>
        </w:rPr>
        <w:t>/100f* 3f +2f;}catch(Exception e){}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try {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&lt;turnaround&gt;().</w:t>
      </w:r>
      <w:proofErr w:type="spellStart"/>
      <w:r w:rsidRPr="00E706CF">
        <w:rPr>
          <w:rFonts w:ascii="Segoe UI Historic" w:hAnsi="Segoe UI Historic" w:cs="Segoe UI Historic"/>
        </w:rPr>
        <w:t>yspeed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ySenS.value</w:t>
      </w:r>
      <w:proofErr w:type="spellEnd"/>
      <w:r w:rsidRPr="00E706CF">
        <w:rPr>
          <w:rFonts w:ascii="Segoe UI Historic" w:hAnsi="Segoe UI Historic" w:cs="Segoe UI Historic"/>
        </w:rPr>
        <w:t xml:space="preserve"> / 100f * 3f </w:t>
      </w:r>
      <w:r w:rsidRPr="00E706CF">
        <w:rPr>
          <w:rFonts w:ascii="Segoe UI Historic" w:hAnsi="Segoe UI Historic" w:cs="Segoe UI Historic"/>
        </w:rPr>
        <w:lastRenderedPageBreak/>
        <w:t>+2f; }catch(Exception e){}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try { FindObjectOfType&lt;VariableJoystick&gt;().gameObject.transform.localScale =</w:t>
      </w:r>
      <w:r w:rsidRPr="00E706CF">
        <w:rPr>
          <w:rFonts w:ascii="Segoe UI Historic" w:hAnsi="Segoe UI Historic" w:cs="Segoe UI Historic"/>
        </w:rPr>
        <w:br/>
        <w:t xml:space="preserve">                (Vector3.one * 1.6f * </w:t>
      </w:r>
      <w:proofErr w:type="spellStart"/>
      <w:r w:rsidRPr="00E706CF">
        <w:rPr>
          <w:rFonts w:ascii="Segoe UI Historic" w:hAnsi="Segoe UI Historic" w:cs="Segoe UI Historic"/>
        </w:rPr>
        <w:t>joystickSizeS.value</w:t>
      </w:r>
      <w:proofErr w:type="spellEnd"/>
      <w:r w:rsidRPr="00E706CF">
        <w:rPr>
          <w:rFonts w:ascii="Segoe UI Historic" w:hAnsi="Segoe UI Historic" w:cs="Segoe UI Historic"/>
        </w:rPr>
        <w:t xml:space="preserve"> / 100); }catch(Exception e){}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try {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minimap</w:t>
      </w:r>
      <w:proofErr w:type="spellEnd"/>
      <w:r w:rsidRPr="00E706CF">
        <w:rPr>
          <w:rFonts w:ascii="Segoe UI Historic" w:hAnsi="Segoe UI Historic" w:cs="Segoe UI Historic"/>
        </w:rPr>
        <w:t>&gt;().</w:t>
      </w:r>
      <w:proofErr w:type="spellStart"/>
      <w:r w:rsidRPr="00E706CF">
        <w:rPr>
          <w:rFonts w:ascii="Segoe UI Historic" w:hAnsi="Segoe UI Historic" w:cs="Segoe UI Historic"/>
        </w:rPr>
        <w:t>MinimapCam.orthographicSize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minimapSizeS.value</w:t>
      </w:r>
      <w:proofErr w:type="spellEnd"/>
      <w:r w:rsidRPr="00E706CF">
        <w:rPr>
          <w:rFonts w:ascii="Segoe UI Historic" w:hAnsi="Segoe UI Historic" w:cs="Segoe UI Historic"/>
        </w:rPr>
        <w:t xml:space="preserve"> / 100f * 20f + 5f; }catch {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try{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("TPP").</w:t>
      </w:r>
      <w:proofErr w:type="spellStart"/>
      <w:r w:rsidRPr="00E706CF">
        <w:rPr>
          <w:rFonts w:ascii="Segoe UI Historic" w:hAnsi="Segoe UI Historic" w:cs="Segoe UI Historic"/>
        </w:rPr>
        <w:t>GetComponent</w:t>
      </w:r>
      <w:proofErr w:type="spellEnd"/>
      <w:r w:rsidRPr="00E706CF">
        <w:rPr>
          <w:rFonts w:ascii="Segoe UI Historic" w:hAnsi="Segoe UI Historic" w:cs="Segoe UI Historic"/>
        </w:rPr>
        <w:t>&lt;Camera&gt;().</w:t>
      </w:r>
      <w:proofErr w:type="spellStart"/>
      <w:r w:rsidRPr="00E706CF">
        <w:rPr>
          <w:rFonts w:ascii="Segoe UI Historic" w:hAnsi="Segoe UI Historic" w:cs="Segoe UI Historic"/>
        </w:rPr>
        <w:t>fieldOfView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cameraFOVS.value</w:t>
      </w:r>
      <w:proofErr w:type="spellEnd"/>
      <w:r w:rsidRPr="00E706CF">
        <w:rPr>
          <w:rFonts w:ascii="Segoe UI Historic" w:hAnsi="Segoe UI Historic" w:cs="Segoe UI Historic"/>
        </w:rPr>
        <w:t xml:space="preserve"> /100f* 30f + 50f;}catch{ }</w:t>
      </w:r>
      <w:r w:rsidRPr="00E706CF">
        <w:rPr>
          <w:rFonts w:ascii="Segoe UI Historic" w:hAnsi="Segoe UI Historic" w:cs="Segoe UI Historic"/>
        </w:rPr>
        <w:br/>
        <w:t xml:space="preserve">        try{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("FPP").</w:t>
      </w:r>
      <w:proofErr w:type="spellStart"/>
      <w:r w:rsidRPr="00E706CF">
        <w:rPr>
          <w:rFonts w:ascii="Segoe UI Historic" w:hAnsi="Segoe UI Historic" w:cs="Segoe UI Historic"/>
        </w:rPr>
        <w:t>GetComponent</w:t>
      </w:r>
      <w:proofErr w:type="spellEnd"/>
      <w:r w:rsidRPr="00E706CF">
        <w:rPr>
          <w:rFonts w:ascii="Segoe UI Historic" w:hAnsi="Segoe UI Historic" w:cs="Segoe UI Historic"/>
        </w:rPr>
        <w:t>&lt;Camera&gt;().</w:t>
      </w:r>
      <w:proofErr w:type="spellStart"/>
      <w:r w:rsidRPr="00E706CF">
        <w:rPr>
          <w:rFonts w:ascii="Segoe UI Historic" w:hAnsi="Segoe UI Historic" w:cs="Segoe UI Historic"/>
        </w:rPr>
        <w:t>fieldOfView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cameraFOVS.value</w:t>
      </w:r>
      <w:proofErr w:type="spellEnd"/>
      <w:r w:rsidRPr="00E706CF">
        <w:rPr>
          <w:rFonts w:ascii="Segoe UI Historic" w:hAnsi="Segoe UI Historic" w:cs="Segoe UI Historic"/>
        </w:rPr>
        <w:t xml:space="preserve"> /100f* 30f + 50f;}catch{ }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Screen.brightness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brightnessS.value</w:t>
      </w:r>
      <w:proofErr w:type="spellEnd"/>
      <w:r w:rsidRPr="00E706CF">
        <w:rPr>
          <w:rFonts w:ascii="Segoe UI Historic" w:hAnsi="Segoe UI Historic" w:cs="Segoe UI Historic"/>
        </w:rPr>
        <w:t>/100f;</w:t>
      </w:r>
      <w:r w:rsidRPr="00E706CF">
        <w:rPr>
          <w:rFonts w:ascii="Segoe UI Historic" w:hAnsi="Segoe UI Historic" w:cs="Segoe UI Historic"/>
        </w:rPr>
        <w:br/>
        <w:t xml:space="preserve">    }//*40f + 60f;</w:t>
      </w:r>
      <w:r w:rsidRPr="00E706CF">
        <w:rPr>
          <w:rFonts w:ascii="Segoe UI Historic" w:hAnsi="Segoe UI Historic" w:cs="Segoe UI Historic"/>
        </w:rPr>
        <w:br/>
        <w:t xml:space="preserve">    public void Setup(){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 () =&gt;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>(@"CREATE TABLE if not exists 'Setting' (</w:t>
      </w:r>
      <w:r w:rsidRPr="00E706CF">
        <w:rPr>
          <w:rFonts w:ascii="Segoe UI Historic" w:hAnsi="Segoe UI Historic" w:cs="Segoe UI Historic"/>
        </w:rPr>
        <w:br/>
        <w:t xml:space="preserve">                '</w:t>
      </w:r>
      <w:proofErr w:type="spellStart"/>
      <w:r w:rsidRPr="00E706CF">
        <w:rPr>
          <w:rFonts w:ascii="Segoe UI Historic" w:hAnsi="Segoe UI Historic" w:cs="Segoe UI Historic"/>
        </w:rPr>
        <w:t>sfxVol</w:t>
      </w:r>
      <w:proofErr w:type="spellEnd"/>
      <w:r w:rsidRPr="00E706CF">
        <w:rPr>
          <w:rFonts w:ascii="Segoe UI Historic" w:hAnsi="Segoe UI Historic" w:cs="Segoe UI Historic"/>
        </w:rPr>
        <w:t>'</w:t>
      </w:r>
      <w:r w:rsidRPr="00E706CF">
        <w:rPr>
          <w:rFonts w:ascii="Segoe UI Historic" w:hAnsi="Segoe UI Historic" w:cs="Segoe UI Historic"/>
        </w:rPr>
        <w:tab/>
        <w:t xml:space="preserve">        INTEGER, '</w:t>
      </w:r>
      <w:proofErr w:type="spellStart"/>
      <w:r w:rsidRPr="00E706CF">
        <w:rPr>
          <w:rFonts w:ascii="Segoe UI Historic" w:hAnsi="Segoe UI Historic" w:cs="Segoe UI Historic"/>
        </w:rPr>
        <w:t>MusicVol</w:t>
      </w:r>
      <w:proofErr w:type="spellEnd"/>
      <w:r w:rsidRPr="00E706CF">
        <w:rPr>
          <w:rFonts w:ascii="Segoe UI Historic" w:hAnsi="Segoe UI Historic" w:cs="Segoe UI Historic"/>
        </w:rPr>
        <w:t>'</w:t>
      </w:r>
      <w:r w:rsidRPr="00E706CF">
        <w:rPr>
          <w:rFonts w:ascii="Segoe UI Historic" w:hAnsi="Segoe UI Historic" w:cs="Segoe UI Historic"/>
        </w:rPr>
        <w:tab/>
        <w:t xml:space="preserve">    INTEGER,</w:t>
      </w:r>
      <w:r w:rsidRPr="00E706CF">
        <w:rPr>
          <w:rFonts w:ascii="Segoe UI Historic" w:hAnsi="Segoe UI Historic" w:cs="Segoe UI Historic"/>
        </w:rPr>
        <w:br/>
        <w:t xml:space="preserve">                '</w:t>
      </w:r>
      <w:proofErr w:type="spellStart"/>
      <w:r w:rsidRPr="00E706CF">
        <w:rPr>
          <w:rFonts w:ascii="Segoe UI Historic" w:hAnsi="Segoe UI Historic" w:cs="Segoe UI Historic"/>
        </w:rPr>
        <w:t>cameraFOV</w:t>
      </w:r>
      <w:proofErr w:type="spellEnd"/>
      <w:r w:rsidRPr="00E706CF">
        <w:rPr>
          <w:rFonts w:ascii="Segoe UI Historic" w:hAnsi="Segoe UI Historic" w:cs="Segoe UI Historic"/>
        </w:rPr>
        <w:t>'</w:t>
      </w:r>
      <w:r w:rsidRPr="00E706CF">
        <w:rPr>
          <w:rFonts w:ascii="Segoe UI Historic" w:hAnsi="Segoe UI Historic" w:cs="Segoe UI Historic"/>
        </w:rPr>
        <w:tab/>
        <w:t xml:space="preserve">        INTEGER, '</w:t>
      </w:r>
      <w:proofErr w:type="spellStart"/>
      <w:r w:rsidRPr="00E706CF">
        <w:rPr>
          <w:rFonts w:ascii="Segoe UI Historic" w:hAnsi="Segoe UI Historic" w:cs="Segoe UI Historic"/>
        </w:rPr>
        <w:t>xSen</w:t>
      </w:r>
      <w:proofErr w:type="spellEnd"/>
      <w:r w:rsidRPr="00E706CF">
        <w:rPr>
          <w:rFonts w:ascii="Segoe UI Historic" w:hAnsi="Segoe UI Historic" w:cs="Segoe UI Historic"/>
        </w:rPr>
        <w:t>'</w:t>
      </w:r>
      <w:r w:rsidRPr="00E706CF">
        <w:rPr>
          <w:rFonts w:ascii="Segoe UI Historic" w:hAnsi="Segoe UI Historic" w:cs="Segoe UI Historic"/>
        </w:rPr>
        <w:tab/>
        <w:t xml:space="preserve">        INTEGER,</w:t>
      </w:r>
      <w:r w:rsidRPr="00E706CF">
        <w:rPr>
          <w:rFonts w:ascii="Segoe UI Historic" w:hAnsi="Segoe UI Historic" w:cs="Segoe UI Historic"/>
        </w:rPr>
        <w:br/>
        <w:t xml:space="preserve">                '</w:t>
      </w:r>
      <w:proofErr w:type="spellStart"/>
      <w:r w:rsidRPr="00E706CF">
        <w:rPr>
          <w:rFonts w:ascii="Segoe UI Historic" w:hAnsi="Segoe UI Historic" w:cs="Segoe UI Historic"/>
        </w:rPr>
        <w:t>ySen</w:t>
      </w:r>
      <w:proofErr w:type="spellEnd"/>
      <w:r w:rsidRPr="00E706CF">
        <w:rPr>
          <w:rFonts w:ascii="Segoe UI Historic" w:hAnsi="Segoe UI Historic" w:cs="Segoe UI Historic"/>
        </w:rPr>
        <w:t>'</w:t>
      </w:r>
      <w:r w:rsidRPr="00E706CF">
        <w:rPr>
          <w:rFonts w:ascii="Segoe UI Historic" w:hAnsi="Segoe UI Historic" w:cs="Segoe UI Historic"/>
        </w:rPr>
        <w:tab/>
        <w:t xml:space="preserve">            INTEGER, '</w:t>
      </w:r>
      <w:proofErr w:type="spellStart"/>
      <w:r w:rsidRPr="00E706CF">
        <w:rPr>
          <w:rFonts w:ascii="Segoe UI Historic" w:hAnsi="Segoe UI Historic" w:cs="Segoe UI Historic"/>
        </w:rPr>
        <w:t>joystickSize</w:t>
      </w:r>
      <w:proofErr w:type="spellEnd"/>
      <w:r w:rsidRPr="00E706CF">
        <w:rPr>
          <w:rFonts w:ascii="Segoe UI Historic" w:hAnsi="Segoe UI Historic" w:cs="Segoe UI Historic"/>
        </w:rPr>
        <w:t>'</w:t>
      </w:r>
      <w:r w:rsidRPr="00E706CF">
        <w:rPr>
          <w:rFonts w:ascii="Segoe UI Historic" w:hAnsi="Segoe UI Historic" w:cs="Segoe UI Historic"/>
        </w:rPr>
        <w:tab/>
        <w:t>INTEGER,</w:t>
      </w:r>
      <w:r w:rsidRPr="00E706CF">
        <w:rPr>
          <w:rFonts w:ascii="Segoe UI Historic" w:hAnsi="Segoe UI Historic" w:cs="Segoe UI Historic"/>
        </w:rPr>
        <w:br/>
        <w:t xml:space="preserve">                '</w:t>
      </w:r>
      <w:proofErr w:type="spellStart"/>
      <w:r w:rsidRPr="00E706CF">
        <w:rPr>
          <w:rFonts w:ascii="Segoe UI Historic" w:hAnsi="Segoe UI Historic" w:cs="Segoe UI Historic"/>
        </w:rPr>
        <w:t>graphicQuality</w:t>
      </w:r>
      <w:proofErr w:type="spellEnd"/>
      <w:r w:rsidRPr="00E706CF">
        <w:rPr>
          <w:rFonts w:ascii="Segoe UI Historic" w:hAnsi="Segoe UI Historic" w:cs="Segoe UI Historic"/>
        </w:rPr>
        <w:t>'</w:t>
      </w:r>
      <w:r w:rsidRPr="00E706CF">
        <w:rPr>
          <w:rFonts w:ascii="Segoe UI Historic" w:hAnsi="Segoe UI Historic" w:cs="Segoe UI Historic"/>
        </w:rPr>
        <w:tab/>
        <w:t>INTEGER, 'brightness'</w:t>
      </w:r>
      <w:r w:rsidRPr="00E706CF">
        <w:rPr>
          <w:rFonts w:ascii="Segoe UI Historic" w:hAnsi="Segoe UI Historic" w:cs="Segoe UI Historic"/>
        </w:rPr>
        <w:tab/>
        <w:t>INTEGER,</w:t>
      </w:r>
      <w:r w:rsidRPr="00E706CF">
        <w:rPr>
          <w:rFonts w:ascii="Segoe UI Historic" w:hAnsi="Segoe UI Historic" w:cs="Segoe UI Historic"/>
        </w:rPr>
        <w:br/>
        <w:t xml:space="preserve">                '</w:t>
      </w:r>
      <w:proofErr w:type="spellStart"/>
      <w:r w:rsidRPr="00E706CF">
        <w:rPr>
          <w:rFonts w:ascii="Segoe UI Historic" w:hAnsi="Segoe UI Historic" w:cs="Segoe UI Historic"/>
        </w:rPr>
        <w:t>minimapSize</w:t>
      </w:r>
      <w:proofErr w:type="spellEnd"/>
      <w:r w:rsidRPr="00E706CF">
        <w:rPr>
          <w:rFonts w:ascii="Segoe UI Historic" w:hAnsi="Segoe UI Historic" w:cs="Segoe UI Historic"/>
        </w:rPr>
        <w:t>'</w:t>
      </w:r>
      <w:r w:rsidRPr="00E706CF">
        <w:rPr>
          <w:rFonts w:ascii="Segoe UI Historic" w:hAnsi="Segoe UI Historic" w:cs="Segoe UI Historic"/>
        </w:rPr>
        <w:tab/>
        <w:t xml:space="preserve">    INTEGER</w:t>
      </w:r>
      <w:r w:rsidRPr="00E706CF">
        <w:rPr>
          <w:rFonts w:ascii="Segoe UI Historic" w:hAnsi="Segoe UI Historic" w:cs="Segoe UI Historic"/>
        </w:rPr>
        <w:br/>
        <w:t xml:space="preserve">            );","</w:t>
      </w:r>
      <w:proofErr w:type="spellStart"/>
      <w:r w:rsidRPr="00E706CF">
        <w:rPr>
          <w:rFonts w:ascii="Segoe UI Historic" w:hAnsi="Segoe UI Historic" w:cs="Segoe UI Historic"/>
        </w:rPr>
        <w:t>setting.maze</w:t>
      </w:r>
      <w:proofErr w:type="spellEnd"/>
      <w:r w:rsidRPr="00E706CF">
        <w:rPr>
          <w:rFonts w:ascii="Segoe UI Historic" w:hAnsi="Segoe UI Historic" w:cs="Segoe UI Historic"/>
        </w:rPr>
        <w:t>")).Wait();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 () =&gt;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>("INSERT INTO Setting(</w:t>
      </w:r>
      <w:proofErr w:type="spellStart"/>
      <w:r w:rsidRPr="00E706CF">
        <w:rPr>
          <w:rFonts w:ascii="Segoe UI Historic" w:hAnsi="Segoe UI Historic" w:cs="Segoe UI Historic"/>
        </w:rPr>
        <w:t>xSen</w:t>
      </w:r>
      <w:proofErr w:type="spellEnd"/>
      <w:r w:rsidRPr="00E706CF">
        <w:rPr>
          <w:rFonts w:ascii="Segoe UI Historic" w:hAnsi="Segoe UI Historic" w:cs="Segoe UI Historic"/>
        </w:rPr>
        <w:t>) VALUES (0);","</w:t>
      </w:r>
      <w:proofErr w:type="spellStart"/>
      <w:r w:rsidRPr="00E706CF">
        <w:rPr>
          <w:rFonts w:ascii="Segoe UI Historic" w:hAnsi="Segoe UI Historic" w:cs="Segoe UI Historic"/>
        </w:rPr>
        <w:t>setting.maze</w:t>
      </w:r>
      <w:proofErr w:type="spellEnd"/>
      <w:r w:rsidRPr="00E706CF">
        <w:rPr>
          <w:rFonts w:ascii="Segoe UI Historic" w:hAnsi="Segoe UI Historic" w:cs="Segoe UI Historic"/>
        </w:rPr>
        <w:t>")).Wait();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UpdateSetting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static void </w:t>
      </w:r>
      <w:proofErr w:type="spellStart"/>
      <w:r w:rsidRPr="00E706CF">
        <w:rPr>
          <w:rFonts w:ascii="Segoe UI Historic" w:hAnsi="Segoe UI Historic" w:cs="Segoe UI Historic"/>
        </w:rPr>
        <w:t>UpdateSetting</w:t>
      </w:r>
      <w:proofErr w:type="spellEnd"/>
      <w:r w:rsidRPr="00E706CF">
        <w:rPr>
          <w:rFonts w:ascii="Segoe UI Historic" w:hAnsi="Segoe UI Historic" w:cs="Segoe UI Historic"/>
        </w:rPr>
        <w:t xml:space="preserve">(float </w:t>
      </w:r>
      <w:proofErr w:type="spellStart"/>
      <w:r w:rsidRPr="00E706CF">
        <w:rPr>
          <w:rFonts w:ascii="Segoe UI Historic" w:hAnsi="Segoe UI Historic" w:cs="Segoe UI Historic"/>
        </w:rPr>
        <w:t>xSen</w:t>
      </w:r>
      <w:proofErr w:type="spellEnd"/>
      <w:r w:rsidRPr="00E706CF">
        <w:rPr>
          <w:rFonts w:ascii="Segoe UI Historic" w:hAnsi="Segoe UI Historic" w:cs="Segoe UI Historic"/>
        </w:rPr>
        <w:t xml:space="preserve"> = 50, float </w:t>
      </w:r>
      <w:proofErr w:type="spellStart"/>
      <w:r w:rsidRPr="00E706CF">
        <w:rPr>
          <w:rFonts w:ascii="Segoe UI Historic" w:hAnsi="Segoe UI Historic" w:cs="Segoe UI Historic"/>
        </w:rPr>
        <w:t>ySen</w:t>
      </w:r>
      <w:proofErr w:type="spellEnd"/>
      <w:r w:rsidRPr="00E706CF">
        <w:rPr>
          <w:rFonts w:ascii="Segoe UI Historic" w:hAnsi="Segoe UI Historic" w:cs="Segoe UI Historic"/>
        </w:rPr>
        <w:t xml:space="preserve"> = 50, float </w:t>
      </w:r>
      <w:proofErr w:type="spellStart"/>
      <w:r w:rsidRPr="00E706CF">
        <w:rPr>
          <w:rFonts w:ascii="Segoe UI Historic" w:hAnsi="Segoe UI Historic" w:cs="Segoe UI Historic"/>
        </w:rPr>
        <w:t>MusicVol</w:t>
      </w:r>
      <w:proofErr w:type="spellEnd"/>
      <w:r w:rsidRPr="00E706CF">
        <w:rPr>
          <w:rFonts w:ascii="Segoe UI Historic" w:hAnsi="Segoe UI Historic" w:cs="Segoe UI Historic"/>
        </w:rPr>
        <w:t xml:space="preserve"> = 50, float </w:t>
      </w:r>
      <w:proofErr w:type="spellStart"/>
      <w:r w:rsidRPr="00E706CF">
        <w:rPr>
          <w:rFonts w:ascii="Segoe UI Historic" w:hAnsi="Segoe UI Historic" w:cs="Segoe UI Historic"/>
        </w:rPr>
        <w:t>sfxVol</w:t>
      </w:r>
      <w:proofErr w:type="spellEnd"/>
      <w:r w:rsidRPr="00E706CF">
        <w:rPr>
          <w:rFonts w:ascii="Segoe UI Historic" w:hAnsi="Segoe UI Historic" w:cs="Segoe UI Historic"/>
        </w:rPr>
        <w:t xml:space="preserve"> = 50, float </w:t>
      </w:r>
      <w:proofErr w:type="spellStart"/>
      <w:r w:rsidRPr="00E706CF">
        <w:rPr>
          <w:rFonts w:ascii="Segoe UI Historic" w:hAnsi="Segoe UI Historic" w:cs="Segoe UI Historic"/>
        </w:rPr>
        <w:t>cameraFOV</w:t>
      </w:r>
      <w:proofErr w:type="spellEnd"/>
      <w:r w:rsidRPr="00E706CF">
        <w:rPr>
          <w:rFonts w:ascii="Segoe UI Historic" w:hAnsi="Segoe UI Historic" w:cs="Segoe UI Historic"/>
        </w:rPr>
        <w:t xml:space="preserve"> = 50, float </w:t>
      </w:r>
      <w:proofErr w:type="spellStart"/>
      <w:r w:rsidRPr="00E706CF">
        <w:rPr>
          <w:rFonts w:ascii="Segoe UI Historic" w:hAnsi="Segoe UI Historic" w:cs="Segoe UI Historic"/>
        </w:rPr>
        <w:t>minimapSize</w:t>
      </w:r>
      <w:proofErr w:type="spellEnd"/>
      <w:r w:rsidRPr="00E706CF">
        <w:rPr>
          <w:rFonts w:ascii="Segoe UI Historic" w:hAnsi="Segoe UI Historic" w:cs="Segoe UI Historic"/>
        </w:rPr>
        <w:t xml:space="preserve"> = 50, float </w:t>
      </w:r>
      <w:proofErr w:type="spellStart"/>
      <w:r w:rsidRPr="00E706CF">
        <w:rPr>
          <w:rFonts w:ascii="Segoe UI Historic" w:hAnsi="Segoe UI Historic" w:cs="Segoe UI Historic"/>
        </w:rPr>
        <w:t>joystickSize</w:t>
      </w:r>
      <w:proofErr w:type="spellEnd"/>
      <w:r w:rsidRPr="00E706CF">
        <w:rPr>
          <w:rFonts w:ascii="Segoe UI Historic" w:hAnsi="Segoe UI Historic" w:cs="Segoe UI Historic"/>
        </w:rPr>
        <w:t xml:space="preserve"> = 50, float brightness = 50, float </w:t>
      </w:r>
      <w:proofErr w:type="spellStart"/>
      <w:r w:rsidRPr="00E706CF">
        <w:rPr>
          <w:rFonts w:ascii="Segoe UI Historic" w:hAnsi="Segoe UI Historic" w:cs="Segoe UI Historic"/>
        </w:rPr>
        <w:t>graphicQuality</w:t>
      </w:r>
      <w:proofErr w:type="spellEnd"/>
      <w:r w:rsidRPr="00E706CF">
        <w:rPr>
          <w:rFonts w:ascii="Segoe UI Historic" w:hAnsi="Segoe UI Historic" w:cs="Segoe UI Historic"/>
        </w:rPr>
        <w:t xml:space="preserve"> = 50)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// </w:t>
      </w:r>
      <w:proofErr w:type="spellStart"/>
      <w:r w:rsidRPr="00E706CF">
        <w:rPr>
          <w:rFonts w:ascii="Segoe UI Historic" w:hAnsi="Segoe UI Historic" w:cs="Segoe UI Historic"/>
        </w:rPr>
        <w:t>System.Threading.Thread.Sleep</w:t>
      </w:r>
      <w:proofErr w:type="spellEnd"/>
      <w:r w:rsidRPr="00E706CF">
        <w:rPr>
          <w:rFonts w:ascii="Segoe UI Historic" w:hAnsi="Segoe UI Historic" w:cs="Segoe UI Historic"/>
        </w:rPr>
        <w:t>(1000);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(() =&gt; </w:t>
      </w:r>
      <w:proofErr w:type="spellStart"/>
      <w:r w:rsidRPr="00E706CF">
        <w:rPr>
          <w:rFonts w:ascii="Segoe UI Historic" w:hAnsi="Segoe UI Historic" w:cs="Segoe UI Historic"/>
        </w:rPr>
        <w:t>Singleton.Localdb.Query</w:t>
      </w:r>
      <w:proofErr w:type="spellEnd"/>
      <w:r w:rsidRPr="00E706CF">
        <w:rPr>
          <w:rFonts w:ascii="Segoe UI Historic" w:hAnsi="Segoe UI Historic" w:cs="Segoe UI Historic"/>
        </w:rPr>
        <w:t xml:space="preserve">($@"UPDATE Setting </w:t>
      </w:r>
      <w:r w:rsidRPr="00E706CF">
        <w:rPr>
          <w:rFonts w:ascii="Segoe UI Historic" w:hAnsi="Segoe UI Historic" w:cs="Segoe UI Historic"/>
        </w:rPr>
        <w:br/>
        <w:t xml:space="preserve">SET     </w:t>
      </w:r>
      <w:proofErr w:type="spellStart"/>
      <w:r w:rsidRPr="00E706CF">
        <w:rPr>
          <w:rFonts w:ascii="Segoe UI Historic" w:hAnsi="Segoe UI Historic" w:cs="Segoe UI Historic"/>
        </w:rPr>
        <w:t>sfxVol</w:t>
      </w:r>
      <w:proofErr w:type="spellEnd"/>
      <w:r w:rsidRPr="00E706CF">
        <w:rPr>
          <w:rFonts w:ascii="Segoe UI Historic" w:hAnsi="Segoe UI Historic" w:cs="Segoe UI Historic"/>
        </w:rPr>
        <w:tab/>
        <w:t>= {</w:t>
      </w:r>
      <w:proofErr w:type="spellStart"/>
      <w:r w:rsidRPr="00E706CF">
        <w:rPr>
          <w:rFonts w:ascii="Segoe UI Historic" w:hAnsi="Segoe UI Historic" w:cs="Segoe UI Historic"/>
        </w:rPr>
        <w:t>sfxVol</w:t>
      </w:r>
      <w:proofErr w:type="spellEnd"/>
      <w:r w:rsidRPr="00E706CF">
        <w:rPr>
          <w:rFonts w:ascii="Segoe UI Historic" w:hAnsi="Segoe UI Historic" w:cs="Segoe UI Historic"/>
        </w:rPr>
        <w:t>},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MusicVol</w:t>
      </w:r>
      <w:proofErr w:type="spellEnd"/>
      <w:r w:rsidRPr="00E706CF">
        <w:rPr>
          <w:rFonts w:ascii="Segoe UI Historic" w:hAnsi="Segoe UI Historic" w:cs="Segoe UI Historic"/>
        </w:rPr>
        <w:tab/>
        <w:t>= {</w:t>
      </w:r>
      <w:proofErr w:type="spellStart"/>
      <w:r w:rsidRPr="00E706CF">
        <w:rPr>
          <w:rFonts w:ascii="Segoe UI Historic" w:hAnsi="Segoe UI Historic" w:cs="Segoe UI Historic"/>
        </w:rPr>
        <w:t>MusicVol</w:t>
      </w:r>
      <w:proofErr w:type="spellEnd"/>
      <w:r w:rsidRPr="00E706CF">
        <w:rPr>
          <w:rFonts w:ascii="Segoe UI Historic" w:hAnsi="Segoe UI Historic" w:cs="Segoe UI Historic"/>
        </w:rPr>
        <w:t>},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cameraFOV</w:t>
      </w:r>
      <w:proofErr w:type="spellEnd"/>
      <w:r w:rsidRPr="00E706CF">
        <w:rPr>
          <w:rFonts w:ascii="Segoe UI Historic" w:hAnsi="Segoe UI Historic" w:cs="Segoe UI Historic"/>
        </w:rPr>
        <w:tab/>
        <w:t>= {</w:t>
      </w:r>
      <w:proofErr w:type="spellStart"/>
      <w:r w:rsidRPr="00E706CF">
        <w:rPr>
          <w:rFonts w:ascii="Segoe UI Historic" w:hAnsi="Segoe UI Historic" w:cs="Segoe UI Historic"/>
        </w:rPr>
        <w:t>cameraFOV</w:t>
      </w:r>
      <w:proofErr w:type="spellEnd"/>
      <w:r w:rsidRPr="00E706CF">
        <w:rPr>
          <w:rFonts w:ascii="Segoe UI Historic" w:hAnsi="Segoe UI Historic" w:cs="Segoe UI Historic"/>
        </w:rPr>
        <w:t>},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xSen</w:t>
      </w:r>
      <w:proofErr w:type="spellEnd"/>
      <w:r w:rsidRPr="00E706CF">
        <w:rPr>
          <w:rFonts w:ascii="Segoe UI Historic" w:hAnsi="Segoe UI Historic" w:cs="Segoe UI Historic"/>
        </w:rPr>
        <w:tab/>
        <w:t>= {</w:t>
      </w:r>
      <w:proofErr w:type="spellStart"/>
      <w:r w:rsidRPr="00E706CF">
        <w:rPr>
          <w:rFonts w:ascii="Segoe UI Historic" w:hAnsi="Segoe UI Historic" w:cs="Segoe UI Historic"/>
        </w:rPr>
        <w:t>xSen</w:t>
      </w:r>
      <w:proofErr w:type="spellEnd"/>
      <w:r w:rsidRPr="00E706CF">
        <w:rPr>
          <w:rFonts w:ascii="Segoe UI Historic" w:hAnsi="Segoe UI Historic" w:cs="Segoe UI Historic"/>
        </w:rPr>
        <w:t>},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ySen</w:t>
      </w:r>
      <w:proofErr w:type="spellEnd"/>
      <w:r w:rsidRPr="00E706CF">
        <w:rPr>
          <w:rFonts w:ascii="Segoe UI Historic" w:hAnsi="Segoe UI Historic" w:cs="Segoe UI Historic"/>
        </w:rPr>
        <w:tab/>
        <w:t>= {</w:t>
      </w:r>
      <w:proofErr w:type="spellStart"/>
      <w:r w:rsidRPr="00E706CF">
        <w:rPr>
          <w:rFonts w:ascii="Segoe UI Historic" w:hAnsi="Segoe UI Historic" w:cs="Segoe UI Historic"/>
        </w:rPr>
        <w:t>ySen</w:t>
      </w:r>
      <w:proofErr w:type="spellEnd"/>
      <w:r w:rsidRPr="00E706CF">
        <w:rPr>
          <w:rFonts w:ascii="Segoe UI Historic" w:hAnsi="Segoe UI Historic" w:cs="Segoe UI Historic"/>
        </w:rPr>
        <w:t>},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joystickSize</w:t>
      </w:r>
      <w:proofErr w:type="spellEnd"/>
      <w:r w:rsidRPr="00E706CF">
        <w:rPr>
          <w:rFonts w:ascii="Segoe UI Historic" w:hAnsi="Segoe UI Historic" w:cs="Segoe UI Historic"/>
        </w:rPr>
        <w:tab/>
        <w:t>= {</w:t>
      </w:r>
      <w:proofErr w:type="spellStart"/>
      <w:r w:rsidRPr="00E706CF">
        <w:rPr>
          <w:rFonts w:ascii="Segoe UI Historic" w:hAnsi="Segoe UI Historic" w:cs="Segoe UI Historic"/>
        </w:rPr>
        <w:t>joystickSize</w:t>
      </w:r>
      <w:proofErr w:type="spellEnd"/>
      <w:r w:rsidRPr="00E706CF">
        <w:rPr>
          <w:rFonts w:ascii="Segoe UI Historic" w:hAnsi="Segoe UI Historic" w:cs="Segoe UI Historic"/>
        </w:rPr>
        <w:t>},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graphicQuality</w:t>
      </w:r>
      <w:proofErr w:type="spellEnd"/>
      <w:r w:rsidRPr="00E706CF">
        <w:rPr>
          <w:rFonts w:ascii="Segoe UI Historic" w:hAnsi="Segoe UI Historic" w:cs="Segoe UI Historic"/>
        </w:rPr>
        <w:tab/>
        <w:t>= {</w:t>
      </w:r>
      <w:proofErr w:type="spellStart"/>
      <w:r w:rsidRPr="00E706CF">
        <w:rPr>
          <w:rFonts w:ascii="Segoe UI Historic" w:hAnsi="Segoe UI Historic" w:cs="Segoe UI Historic"/>
        </w:rPr>
        <w:t>graphicQuality</w:t>
      </w:r>
      <w:proofErr w:type="spellEnd"/>
      <w:r w:rsidRPr="00E706CF">
        <w:rPr>
          <w:rFonts w:ascii="Segoe UI Historic" w:hAnsi="Segoe UI Historic" w:cs="Segoe UI Historic"/>
        </w:rPr>
        <w:t>},</w:t>
      </w:r>
      <w:r w:rsidRPr="00E706CF">
        <w:rPr>
          <w:rFonts w:ascii="Segoe UI Historic" w:hAnsi="Segoe UI Historic" w:cs="Segoe UI Historic"/>
        </w:rPr>
        <w:br/>
        <w:t xml:space="preserve">        brightness</w:t>
      </w:r>
      <w:r w:rsidRPr="00E706CF">
        <w:rPr>
          <w:rFonts w:ascii="Segoe UI Historic" w:hAnsi="Segoe UI Historic" w:cs="Segoe UI Historic"/>
        </w:rPr>
        <w:tab/>
        <w:t>= {brightness},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minimapSize</w:t>
      </w:r>
      <w:proofErr w:type="spellEnd"/>
      <w:r w:rsidRPr="00E706CF">
        <w:rPr>
          <w:rFonts w:ascii="Segoe UI Historic" w:hAnsi="Segoe UI Historic" w:cs="Segoe UI Historic"/>
        </w:rPr>
        <w:tab/>
        <w:t>= {</w:t>
      </w:r>
      <w:proofErr w:type="spellStart"/>
      <w:r w:rsidRPr="00E706CF">
        <w:rPr>
          <w:rFonts w:ascii="Segoe UI Historic" w:hAnsi="Segoe UI Historic" w:cs="Segoe UI Historic"/>
        </w:rPr>
        <w:t>minimapSize</w:t>
      </w:r>
      <w:proofErr w:type="spellEnd"/>
      <w:r w:rsidRPr="00E706CF">
        <w:rPr>
          <w:rFonts w:ascii="Segoe UI Historic" w:hAnsi="Segoe UI Historic" w:cs="Segoe UI Historic"/>
        </w:rPr>
        <w:t>};","</w:t>
      </w:r>
      <w:proofErr w:type="spellStart"/>
      <w:r w:rsidRPr="00E706CF">
        <w:rPr>
          <w:rFonts w:ascii="Segoe UI Historic" w:hAnsi="Segoe UI Historic" w:cs="Segoe UI Historic"/>
        </w:rPr>
        <w:t>setting.maze</w:t>
      </w:r>
      <w:proofErr w:type="spellEnd"/>
      <w:r w:rsidRPr="00E706CF">
        <w:rPr>
          <w:rFonts w:ascii="Segoe UI Historic" w:hAnsi="Segoe UI Historic" w:cs="Segoe UI Historic"/>
        </w:rPr>
        <w:t>")).Wait();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</w:p>
    <w:p w14:paraId="32424954" w14:textId="2EE02C73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65" w:name="_Toc130588608"/>
      <w:proofErr w:type="spellStart"/>
      <w:r w:rsidRPr="00E706CF">
        <w:rPr>
          <w:rFonts w:ascii="Segoe UI Historic" w:hAnsi="Segoe UI Historic" w:cs="Segoe UI Historic"/>
        </w:rPr>
        <w:lastRenderedPageBreak/>
        <w:t>SettingManager.cs</w:t>
      </w:r>
      <w:bookmarkEnd w:id="65"/>
      <w:proofErr w:type="spellEnd"/>
    </w:p>
    <w:p w14:paraId="3403D835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using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MenuScreen.panels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TMPro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Unity.VisualScripting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UnityEngine.Events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SettingManager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MenuPanels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// Start is called before the first frame update</w:t>
      </w:r>
      <w:r w:rsidRPr="00E706CF">
        <w:rPr>
          <w:rFonts w:ascii="Segoe UI Historic" w:hAnsi="Segoe UI Historic" w:cs="Segoe UI Historic"/>
        </w:rPr>
        <w:br/>
        <w:t xml:space="preserve">    private </w:t>
      </w:r>
      <w:proofErr w:type="spellStart"/>
      <w:r w:rsidRPr="00E706CF">
        <w:rPr>
          <w:rFonts w:ascii="Segoe UI Historic" w:hAnsi="Segoe UI Historic" w:cs="Segoe UI Historic"/>
        </w:rPr>
        <w:t>AudioSettingPanel</w:t>
      </w:r>
      <w:proofErr w:type="spellEnd"/>
      <w:r w:rsidRPr="00E706CF">
        <w:rPr>
          <w:rFonts w:ascii="Segoe UI Historic" w:hAnsi="Segoe UI Historic" w:cs="Segoe UI Historic"/>
        </w:rPr>
        <w:t xml:space="preserve"> _</w:t>
      </w:r>
      <w:proofErr w:type="spellStart"/>
      <w:r w:rsidRPr="00E706CF">
        <w:rPr>
          <w:rFonts w:ascii="Segoe UI Historic" w:hAnsi="Segoe UI Historic" w:cs="Segoe UI Historic"/>
        </w:rPr>
        <w:t>audioPanel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private </w:t>
      </w:r>
      <w:proofErr w:type="spellStart"/>
      <w:r w:rsidRPr="00E706CF">
        <w:rPr>
          <w:rFonts w:ascii="Segoe UI Historic" w:hAnsi="Segoe UI Historic" w:cs="Segoe UI Historic"/>
        </w:rPr>
        <w:t>VideoSettingPanel</w:t>
      </w:r>
      <w:proofErr w:type="spellEnd"/>
      <w:r w:rsidRPr="00E706CF">
        <w:rPr>
          <w:rFonts w:ascii="Segoe UI Historic" w:hAnsi="Segoe UI Historic" w:cs="Segoe UI Historic"/>
        </w:rPr>
        <w:t xml:space="preserve"> _</w:t>
      </w:r>
      <w:proofErr w:type="spellStart"/>
      <w:r w:rsidRPr="00E706CF">
        <w:rPr>
          <w:rFonts w:ascii="Segoe UI Historic" w:hAnsi="Segoe UI Historic" w:cs="Segoe UI Historic"/>
        </w:rPr>
        <w:t>videoPanel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private </w:t>
      </w:r>
      <w:proofErr w:type="spellStart"/>
      <w:r w:rsidRPr="00E706CF">
        <w:rPr>
          <w:rFonts w:ascii="Segoe UI Historic" w:hAnsi="Segoe UI Historic" w:cs="Segoe UI Historic"/>
        </w:rPr>
        <w:t>GraphicsSettingPanel</w:t>
      </w:r>
      <w:proofErr w:type="spellEnd"/>
      <w:r w:rsidRPr="00E706CF">
        <w:rPr>
          <w:rFonts w:ascii="Segoe UI Historic" w:hAnsi="Segoe UI Historic" w:cs="Segoe UI Historic"/>
        </w:rPr>
        <w:t xml:space="preserve"> _</w:t>
      </w:r>
      <w:proofErr w:type="spellStart"/>
      <w:r w:rsidRPr="00E706CF">
        <w:rPr>
          <w:rFonts w:ascii="Segoe UI Historic" w:hAnsi="Segoe UI Historic" w:cs="Segoe UI Historic"/>
        </w:rPr>
        <w:t>graphicPanel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private </w:t>
      </w:r>
      <w:proofErr w:type="spellStart"/>
      <w:r w:rsidRPr="00E706CF">
        <w:rPr>
          <w:rFonts w:ascii="Segoe UI Historic" w:hAnsi="Segoe UI Historic" w:cs="Segoe UI Historic"/>
        </w:rPr>
        <w:t>ControlSettingPanel</w:t>
      </w:r>
      <w:proofErr w:type="spellEnd"/>
      <w:r w:rsidRPr="00E706CF">
        <w:rPr>
          <w:rFonts w:ascii="Segoe UI Historic" w:hAnsi="Segoe UI Historic" w:cs="Segoe UI Historic"/>
        </w:rPr>
        <w:t xml:space="preserve"> _</w:t>
      </w:r>
      <w:proofErr w:type="spellStart"/>
      <w:r w:rsidRPr="00E706CF">
        <w:rPr>
          <w:rFonts w:ascii="Segoe UI Historic" w:hAnsi="Segoe UI Historic" w:cs="Segoe UI Historic"/>
        </w:rPr>
        <w:t>controlPanel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buttonObject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private Button[] buttons;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]private </w:t>
      </w:r>
      <w:proofErr w:type="spellStart"/>
      <w:r w:rsidRPr="00E706CF">
        <w:rPr>
          <w:rFonts w:ascii="Segoe UI Historic" w:hAnsi="Segoe UI Historic" w:cs="Segoe UI Historic"/>
        </w:rPr>
        <w:t>TMP_Text</w:t>
      </w:r>
      <w:proofErr w:type="spellEnd"/>
      <w:r w:rsidRPr="00E706CF">
        <w:rPr>
          <w:rFonts w:ascii="Segoe UI Historic" w:hAnsi="Segoe UI Historic" w:cs="Segoe UI Historic"/>
        </w:rPr>
        <w:t xml:space="preserve"> path;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public override void Start()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buttons = </w:t>
      </w:r>
      <w:proofErr w:type="spellStart"/>
      <w:r w:rsidRPr="00E706CF">
        <w:rPr>
          <w:rFonts w:ascii="Segoe UI Historic" w:hAnsi="Segoe UI Historic" w:cs="Segoe UI Historic"/>
        </w:rPr>
        <w:t>buttonObject.GetComponentsInChildren</w:t>
      </w:r>
      <w:proofErr w:type="spellEnd"/>
      <w:r w:rsidRPr="00E706CF">
        <w:rPr>
          <w:rFonts w:ascii="Segoe UI Historic" w:hAnsi="Segoe UI Historic" w:cs="Segoe UI Historic"/>
        </w:rPr>
        <w:t>&lt;Button&gt;();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audioPanel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AudioSettingPanel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videoPanel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VideoSettingPanel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graphicPanel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GraphicsSettingPanel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controlPanel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ControlSettingPanel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    string[] </w:t>
      </w:r>
      <w:proofErr w:type="spellStart"/>
      <w:r w:rsidRPr="00E706CF">
        <w:rPr>
          <w:rFonts w:ascii="Segoe UI Historic" w:hAnsi="Segoe UI Historic" w:cs="Segoe UI Historic"/>
        </w:rPr>
        <w:t>panelName</w:t>
      </w:r>
      <w:proofErr w:type="spellEnd"/>
      <w:r w:rsidRPr="00E706CF">
        <w:rPr>
          <w:rFonts w:ascii="Segoe UI Historic" w:hAnsi="Segoe UI Historic" w:cs="Segoe UI Historic"/>
        </w:rPr>
        <w:t xml:space="preserve"> = new string[5] { "</w:t>
      </w:r>
      <w:proofErr w:type="spellStart"/>
      <w:r w:rsidRPr="00E706CF">
        <w:rPr>
          <w:rFonts w:ascii="Segoe UI Historic" w:hAnsi="Segoe UI Historic" w:cs="Segoe UI Historic"/>
        </w:rPr>
        <w:t>AudioAction</w:t>
      </w:r>
      <w:proofErr w:type="spellEnd"/>
      <w:r w:rsidRPr="00E706CF">
        <w:rPr>
          <w:rFonts w:ascii="Segoe UI Historic" w:hAnsi="Segoe UI Historic" w:cs="Segoe UI Historic"/>
        </w:rPr>
        <w:t>", "</w:t>
      </w:r>
      <w:proofErr w:type="spellStart"/>
      <w:r w:rsidRPr="00E706CF">
        <w:rPr>
          <w:rFonts w:ascii="Segoe UI Historic" w:hAnsi="Segoe UI Historic" w:cs="Segoe UI Historic"/>
        </w:rPr>
        <w:t>VideoAction</w:t>
      </w:r>
      <w:proofErr w:type="spellEnd"/>
      <w:r w:rsidRPr="00E706CF">
        <w:rPr>
          <w:rFonts w:ascii="Segoe UI Historic" w:hAnsi="Segoe UI Historic" w:cs="Segoe UI Historic"/>
        </w:rPr>
        <w:t>", "</w:t>
      </w:r>
      <w:proofErr w:type="spellStart"/>
      <w:r w:rsidRPr="00E706CF">
        <w:rPr>
          <w:rFonts w:ascii="Segoe UI Historic" w:hAnsi="Segoe UI Historic" w:cs="Segoe UI Historic"/>
        </w:rPr>
        <w:t>GraphicAction</w:t>
      </w:r>
      <w:proofErr w:type="spellEnd"/>
      <w:r w:rsidRPr="00E706CF">
        <w:rPr>
          <w:rFonts w:ascii="Segoe UI Historic" w:hAnsi="Segoe UI Historic" w:cs="Segoe UI Historic"/>
        </w:rPr>
        <w:t>", "</w:t>
      </w:r>
      <w:proofErr w:type="spellStart"/>
      <w:r w:rsidRPr="00E706CF">
        <w:rPr>
          <w:rFonts w:ascii="Segoe UI Historic" w:hAnsi="Segoe UI Historic" w:cs="Segoe UI Historic"/>
        </w:rPr>
        <w:t>ControlAction</w:t>
      </w:r>
      <w:proofErr w:type="spellEnd"/>
      <w:r w:rsidRPr="00E706CF">
        <w:rPr>
          <w:rFonts w:ascii="Segoe UI Historic" w:hAnsi="Segoe UI Historic" w:cs="Segoe UI Historic"/>
        </w:rPr>
        <w:t>","login"};</w:t>
      </w:r>
      <w:r w:rsidRPr="00E706CF">
        <w:rPr>
          <w:rFonts w:ascii="Segoe UI Historic" w:hAnsi="Segoe UI Historic" w:cs="Segoe UI Historic"/>
        </w:rPr>
        <w:br/>
        <w:t xml:space="preserve">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</w:t>
      </w:r>
      <w:proofErr w:type="spellStart"/>
      <w:r w:rsidRPr="00E706CF">
        <w:rPr>
          <w:rFonts w:ascii="Segoe UI Historic" w:hAnsi="Segoe UI Historic" w:cs="Segoe UI Historic"/>
        </w:rPr>
        <w:t>buttons.Length</w:t>
      </w:r>
      <w:proofErr w:type="spellEnd"/>
      <w:r w:rsidRPr="00E706CF">
        <w:rPr>
          <w:rFonts w:ascii="Segoe UI Historic" w:hAnsi="Segoe UI Historic" w:cs="Segoe UI Historic"/>
        </w:rPr>
        <w:t xml:space="preserve"> -1;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++)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buttons[i].onClick.AddListener((UnityAction)Delegate.CreateDelegate(typeof(UnityAction), this, </w:t>
      </w:r>
      <w:proofErr w:type="spellStart"/>
      <w:r w:rsidRPr="00E706CF">
        <w:rPr>
          <w:rFonts w:ascii="Segoe UI Historic" w:hAnsi="Segoe UI Historic" w:cs="Segoe UI Historic"/>
        </w:rPr>
        <w:t>panelName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]));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base.Start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path.text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Application.persistentDataPath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void login()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loginState</w:t>
      </w:r>
      <w:proofErr w:type="spellEnd"/>
      <w:r w:rsidRPr="00E706CF">
        <w:rPr>
          <w:rFonts w:ascii="Segoe UI Historic" w:hAnsi="Segoe UI Historic" w:cs="Segoe UI Historic"/>
        </w:rPr>
        <w:t xml:space="preserve"> state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loginState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(state);</w:t>
      </w:r>
      <w:r w:rsidRPr="00E706CF">
        <w:rPr>
          <w:rFonts w:ascii="Segoe UI Historic" w:hAnsi="Segoe UI Historic" w:cs="Segoe UI Historic"/>
        </w:rPr>
        <w:br/>
        <w:t xml:space="preserve">        // </w:t>
      </w:r>
      <w:proofErr w:type="spellStart"/>
      <w:r w:rsidRPr="00E706CF">
        <w:rPr>
          <w:rFonts w:ascii="Segoe UI Historic" w:hAnsi="Segoe UI Historic" w:cs="Segoe UI Historic"/>
        </w:rPr>
        <w:t>state.LoginButton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private void </w:t>
      </w:r>
      <w:proofErr w:type="spellStart"/>
      <w:r w:rsidRPr="00E706CF">
        <w:rPr>
          <w:rFonts w:ascii="Segoe UI Historic" w:hAnsi="Segoe UI Historic" w:cs="Segoe UI Historic"/>
        </w:rPr>
        <w:t>AudioAction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PanelHide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audioPanel.ShowHide</w:t>
      </w:r>
      <w:proofErr w:type="spellEnd"/>
      <w:r w:rsidRPr="00E706CF">
        <w:rPr>
          <w:rFonts w:ascii="Segoe UI Historic" w:hAnsi="Segoe UI Historic" w:cs="Segoe UI Historic"/>
        </w:rPr>
        <w:t xml:space="preserve">(true); //create </w:t>
      </w:r>
      <w:proofErr w:type="spellStart"/>
      <w:r w:rsidRPr="00E706CF">
        <w:rPr>
          <w:rFonts w:ascii="Segoe UI Historic" w:hAnsi="Segoe UI Historic" w:cs="Segoe UI Historic"/>
        </w:rPr>
        <w:t>delegant</w:t>
      </w:r>
      <w:proofErr w:type="spellEnd"/>
      <w:r w:rsidRPr="00E706CF">
        <w:rPr>
          <w:rFonts w:ascii="Segoe UI Historic" w:hAnsi="Segoe UI Historic" w:cs="Segoe UI Historic"/>
        </w:rPr>
        <w:t xml:space="preserve"> replacement</w:t>
      </w:r>
      <w:r w:rsidRPr="00E706CF">
        <w:rPr>
          <w:rFonts w:ascii="Segoe UI Historic" w:hAnsi="Segoe UI Historic" w:cs="Segoe UI Historic"/>
        </w:rPr>
        <w:br/>
        <w:t xml:space="preserve">        buttons[0].interactable = false;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void </w:t>
      </w:r>
      <w:proofErr w:type="spellStart"/>
      <w:r w:rsidRPr="00E706CF">
        <w:rPr>
          <w:rFonts w:ascii="Segoe UI Historic" w:hAnsi="Segoe UI Historic" w:cs="Segoe UI Historic"/>
        </w:rPr>
        <w:t>VideoAction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PanelHide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videoPanel.ShowHide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buttons[1].interactable = false;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void </w:t>
      </w:r>
      <w:proofErr w:type="spellStart"/>
      <w:r w:rsidRPr="00E706CF">
        <w:rPr>
          <w:rFonts w:ascii="Segoe UI Historic" w:hAnsi="Segoe UI Historic" w:cs="Segoe UI Historic"/>
        </w:rPr>
        <w:t>GraphicAction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PanelHide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graphicPanel.ShowHide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buttons[2].interactable = false;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private void </w:t>
      </w:r>
      <w:proofErr w:type="spellStart"/>
      <w:r w:rsidRPr="00E706CF">
        <w:rPr>
          <w:rFonts w:ascii="Segoe UI Historic" w:hAnsi="Segoe UI Historic" w:cs="Segoe UI Historic"/>
        </w:rPr>
        <w:t>ControlAction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PanelHide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controlPanel.ShowHide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buttons[3].interactable = false;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private void </w:t>
      </w:r>
      <w:proofErr w:type="spellStart"/>
      <w:r w:rsidRPr="00E706CF">
        <w:rPr>
          <w:rFonts w:ascii="Segoe UI Historic" w:hAnsi="Segoe UI Historic" w:cs="Segoe UI Historic"/>
        </w:rPr>
        <w:t>PanelHide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graphicPanel.ShowHide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videoPanel.ShowHide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audioPanel.ShowHide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controlPanel.ShowHide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    for (int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= 0;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 xml:space="preserve"> &lt; </w:t>
      </w:r>
      <w:proofErr w:type="spellStart"/>
      <w:r w:rsidRPr="00E706CF">
        <w:rPr>
          <w:rFonts w:ascii="Segoe UI Historic" w:hAnsi="Segoe UI Historic" w:cs="Segoe UI Historic"/>
        </w:rPr>
        <w:t>buttons.Length</w:t>
      </w:r>
      <w:proofErr w:type="spellEnd"/>
      <w:r w:rsidRPr="00E706CF">
        <w:rPr>
          <w:rFonts w:ascii="Segoe UI Historic" w:hAnsi="Segoe UI Historic" w:cs="Segoe UI Historic"/>
        </w:rPr>
        <w:t xml:space="preserve">; 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++)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buttons[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  <w:r w:rsidRPr="00E706CF">
        <w:rPr>
          <w:rFonts w:ascii="Segoe UI Historic" w:hAnsi="Segoe UI Historic" w:cs="Segoe UI Historic"/>
        </w:rPr>
        <w:t>].interactable = true;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QuitSetting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gameObject.SetActive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GetComponent</w:t>
      </w:r>
      <w:proofErr w:type="spellEnd"/>
      <w:r w:rsidRPr="00E706CF">
        <w:rPr>
          <w:rFonts w:ascii="Segoe UI Historic" w:hAnsi="Segoe UI Historic" w:cs="Segoe UI Historic"/>
        </w:rPr>
        <w:t>&lt;Setting&gt;().</w:t>
      </w:r>
      <w:proofErr w:type="spellStart"/>
      <w:r w:rsidRPr="00E706CF">
        <w:rPr>
          <w:rFonts w:ascii="Segoe UI Historic" w:hAnsi="Segoe UI Historic" w:cs="Segoe UI Historic"/>
        </w:rPr>
        <w:t>SaveSetting</w:t>
      </w:r>
      <w:proofErr w:type="spellEnd"/>
      <w:r w:rsidRPr="00E706CF">
        <w:rPr>
          <w:rFonts w:ascii="Segoe UI Historic" w:hAnsi="Segoe UI Historic" w:cs="Segoe UI Historic"/>
        </w:rPr>
        <w:t>(); //save file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128A480B" w14:textId="7C0F9248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66" w:name="_Toc130588609"/>
      <w:proofErr w:type="spellStart"/>
      <w:r w:rsidRPr="00E706CF">
        <w:rPr>
          <w:rFonts w:ascii="Segoe UI Historic" w:hAnsi="Segoe UI Historic" w:cs="Segoe UI Historic"/>
        </w:rPr>
        <w:lastRenderedPageBreak/>
        <w:t>VideoSettingPanel.cs</w:t>
      </w:r>
      <w:bookmarkEnd w:id="66"/>
      <w:proofErr w:type="spellEnd"/>
    </w:p>
    <w:p w14:paraId="5DFA78DB" w14:textId="0DCA16AF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namespace </w:t>
      </w:r>
      <w:proofErr w:type="spellStart"/>
      <w:r w:rsidRPr="00E706CF">
        <w:rPr>
          <w:rFonts w:ascii="Segoe UI Historic" w:hAnsi="Segoe UI Historic" w:cs="Segoe UI Historic"/>
        </w:rPr>
        <w:t>MenuScreen.panels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public class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VideoSettingPanel</w:t>
      </w:r>
      <w:proofErr w:type="spellEnd"/>
      <w:r w:rsidRPr="00E706CF">
        <w:rPr>
          <w:rFonts w:ascii="Segoe UI Historic" w:hAnsi="Segoe UI Historic" w:cs="Segoe UI Historic"/>
        </w:rPr>
        <w:t xml:space="preserve"> :</w:t>
      </w:r>
      <w:proofErr w:type="gram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MenuPanels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1CD4DFBD" w14:textId="421BA9A5" w:rsidR="00697317" w:rsidRPr="00E706CF" w:rsidRDefault="00697317" w:rsidP="002C33BD">
      <w:pPr>
        <w:pStyle w:val="aa"/>
        <w:spacing w:after="0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MenuScreen</w:t>
      </w:r>
      <w:proofErr w:type="spellEnd"/>
      <w:r w:rsidRPr="00E706CF">
        <w:rPr>
          <w:rFonts w:ascii="Segoe UI Historic" w:hAnsi="Segoe UI Historic" w:cs="Segoe UI Historic"/>
        </w:rPr>
        <w:t xml:space="preserve"> &gt; </w:t>
      </w:r>
      <w:proofErr w:type="spellStart"/>
      <w:r w:rsidRPr="00E706CF">
        <w:rPr>
          <w:rFonts w:ascii="Segoe UI Historic" w:hAnsi="Segoe UI Historic" w:cs="Segoe UI Historic"/>
        </w:rPr>
        <w:t>SplashScreen</w:t>
      </w:r>
      <w:proofErr w:type="spellEnd"/>
    </w:p>
    <w:p w14:paraId="6CFB3F80" w14:textId="6FE14D97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67" w:name="_Toc130588610"/>
      <w:proofErr w:type="spellStart"/>
      <w:r w:rsidRPr="00E706CF">
        <w:rPr>
          <w:rFonts w:ascii="Segoe UI Historic" w:hAnsi="Segoe UI Historic" w:cs="Segoe UI Historic"/>
        </w:rPr>
        <w:t>LoadingCircle.cs</w:t>
      </w:r>
      <w:bookmarkEnd w:id="67"/>
      <w:proofErr w:type="spellEnd"/>
    </w:p>
    <w:p w14:paraId="7DBFF873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LoadingCircle</w:t>
      </w:r>
      <w:proofErr w:type="spellEnd"/>
      <w:r w:rsidRPr="00E706CF">
        <w:rPr>
          <w:rFonts w:ascii="Segoe UI Historic" w:hAnsi="Segoe UI Historic" w:cs="Segoe UI Historic"/>
        </w:rPr>
        <w:t xml:space="preserve"> :</w:t>
      </w:r>
      <w:proofErr w:type="gram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private void Update()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gameObject.transform.Rotate</w:t>
      </w:r>
      <w:proofErr w:type="spellEnd"/>
      <w:r w:rsidRPr="00E706CF">
        <w:rPr>
          <w:rFonts w:ascii="Segoe UI Historic" w:hAnsi="Segoe UI Historic" w:cs="Segoe UI Historic"/>
        </w:rPr>
        <w:t>(0, 0, 1);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48AB43CC" w14:textId="75CE84FB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68" w:name="_Toc130588611"/>
      <w:proofErr w:type="spellStart"/>
      <w:r w:rsidRPr="00E706CF">
        <w:rPr>
          <w:rFonts w:ascii="Segoe UI Historic" w:hAnsi="Segoe UI Historic" w:cs="Segoe UI Historic"/>
        </w:rPr>
        <w:t>SplashScreen.cs</w:t>
      </w:r>
      <w:bookmarkEnd w:id="68"/>
      <w:proofErr w:type="spellEnd"/>
    </w:p>
    <w:p w14:paraId="6D54B1DD" w14:textId="0BEC11FD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UnityEngine.SceneManagement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namespace </w:t>
      </w:r>
      <w:proofErr w:type="spellStart"/>
      <w:r w:rsidRPr="00E706CF">
        <w:rPr>
          <w:rFonts w:ascii="Segoe UI Historic" w:hAnsi="Segoe UI Historic" w:cs="Segoe UI Historic"/>
        </w:rPr>
        <w:t>MenuScreen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public class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SplashScreen</w:t>
      </w:r>
      <w:proofErr w:type="spellEnd"/>
      <w:r w:rsidRPr="00E706CF">
        <w:rPr>
          <w:rFonts w:ascii="Segoe UI Historic" w:hAnsi="Segoe UI Historic" w:cs="Segoe UI Historic"/>
        </w:rPr>
        <w:t xml:space="preserve"> :</w:t>
      </w:r>
      <w:proofErr w:type="gram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private bool </w:t>
      </w:r>
      <w:proofErr w:type="spellStart"/>
      <w:r w:rsidRPr="00E706CF">
        <w:rPr>
          <w:rFonts w:ascii="Segoe UI Historic" w:hAnsi="Segoe UI Historic" w:cs="Segoe UI Historic"/>
        </w:rPr>
        <w:t>allowChange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    private void Start()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Singleton.LoadScreenclass.LoadScreen(true,true,SceneManager.GetActiveScene().buildIndex+1);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7A7AC7E9" w14:textId="453A5B05" w:rsidR="00697317" w:rsidRPr="00E706CF" w:rsidRDefault="00697317" w:rsidP="002C33BD">
      <w:pPr>
        <w:pStyle w:val="aa"/>
        <w:spacing w:after="0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UniversalScript</w:t>
      </w:r>
      <w:proofErr w:type="spellEnd"/>
    </w:p>
    <w:p w14:paraId="6538536F" w14:textId="0B992207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69" w:name="_Toc130588612"/>
      <w:proofErr w:type="spellStart"/>
      <w:r w:rsidRPr="00E706CF">
        <w:rPr>
          <w:rFonts w:ascii="Segoe UI Historic" w:hAnsi="Segoe UI Historic" w:cs="Segoe UI Historic"/>
        </w:rPr>
        <w:lastRenderedPageBreak/>
        <w:t>Fading.cs</w:t>
      </w:r>
      <w:bookmarkEnd w:id="69"/>
      <w:proofErr w:type="spellEnd"/>
    </w:p>
    <w:p w14:paraId="3CE5B5BF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public class Fading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HideInInspector</w:t>
      </w:r>
      <w:proofErr w:type="spellEnd"/>
      <w:r w:rsidRPr="00E706CF">
        <w:rPr>
          <w:rFonts w:ascii="Segoe UI Historic" w:hAnsi="Segoe UI Historic" w:cs="Segoe UI Historic"/>
        </w:rPr>
        <w:t xml:space="preserve">]public float </w:t>
      </w:r>
      <w:proofErr w:type="spellStart"/>
      <w:r w:rsidRPr="00E706CF">
        <w:rPr>
          <w:rFonts w:ascii="Segoe UI Historic" w:hAnsi="Segoe UI Historic" w:cs="Segoe UI Historic"/>
        </w:rPr>
        <w:t>fadeSpeed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Fading(float _</w:t>
      </w:r>
      <w:proofErr w:type="spellStart"/>
      <w:r w:rsidRPr="00E706CF">
        <w:rPr>
          <w:rFonts w:ascii="Segoe UI Historic" w:hAnsi="Segoe UI Historic" w:cs="Segoe UI Historic"/>
        </w:rPr>
        <w:t>fadespeed</w:t>
      </w:r>
      <w:proofErr w:type="spellEnd"/>
      <w:r w:rsidRPr="00E706CF">
        <w:rPr>
          <w:rFonts w:ascii="Segoe UI Historic" w:hAnsi="Segoe UI Historic" w:cs="Segoe UI Historic"/>
        </w:rPr>
        <w:t>= 0.5f)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fadeSpeed</w:t>
      </w:r>
      <w:proofErr w:type="spellEnd"/>
      <w:r w:rsidRPr="00E706CF">
        <w:rPr>
          <w:rFonts w:ascii="Segoe UI Historic" w:hAnsi="Segoe UI Historic" w:cs="Segoe UI Historic"/>
        </w:rPr>
        <w:t xml:space="preserve"> = _</w:t>
      </w:r>
      <w:proofErr w:type="spellStart"/>
      <w:r w:rsidRPr="00E706CF">
        <w:rPr>
          <w:rFonts w:ascii="Segoe UI Historic" w:hAnsi="Segoe UI Historic" w:cs="Segoe UI Historic"/>
        </w:rPr>
        <w:t>fadespeed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</w:t>
      </w:r>
      <w:proofErr w:type="spellStart"/>
      <w:r w:rsidRPr="00E706CF">
        <w:rPr>
          <w:rFonts w:ascii="Segoe UI Historic" w:hAnsi="Segoe UI Historic" w:cs="Segoe UI Historic"/>
        </w:rPr>
        <w:t>IEnumerator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FadeInA</w:t>
      </w:r>
      <w:proofErr w:type="spellEnd"/>
      <w:r w:rsidRPr="00E706CF">
        <w:rPr>
          <w:rFonts w:ascii="Segoe UI Historic" w:hAnsi="Segoe UI Historic" w:cs="Segoe UI Historic"/>
        </w:rPr>
        <w:t>(Image ren){</w:t>
      </w:r>
      <w:r w:rsidRPr="00E706CF">
        <w:rPr>
          <w:rFonts w:ascii="Segoe UI Historic" w:hAnsi="Segoe UI Historic" w:cs="Segoe UI Historic"/>
        </w:rPr>
        <w:br/>
        <w:t xml:space="preserve">        // if (ren = null)ren = </w:t>
      </w:r>
      <w:proofErr w:type="spellStart"/>
      <w:r w:rsidRPr="00E706CF">
        <w:rPr>
          <w:rFonts w:ascii="Segoe UI Historic" w:hAnsi="Segoe UI Historic" w:cs="Segoe UI Historic"/>
        </w:rPr>
        <w:t>this.GetComponent</w:t>
      </w:r>
      <w:proofErr w:type="spellEnd"/>
      <w:r w:rsidRPr="00E706CF">
        <w:rPr>
          <w:rFonts w:ascii="Segoe UI Historic" w:hAnsi="Segoe UI Historic" w:cs="Segoe UI Historic"/>
        </w:rPr>
        <w:t>&lt;Image&gt;();</w:t>
      </w:r>
      <w:r w:rsidRPr="00E706CF">
        <w:rPr>
          <w:rFonts w:ascii="Segoe UI Historic" w:hAnsi="Segoe UI Historic" w:cs="Segoe UI Historic"/>
        </w:rPr>
        <w:br/>
        <w:t xml:space="preserve">        Color </w:t>
      </w:r>
      <w:proofErr w:type="spellStart"/>
      <w:r w:rsidRPr="00E706CF">
        <w:rPr>
          <w:rFonts w:ascii="Segoe UI Historic" w:hAnsi="Segoe UI Historic" w:cs="Segoe UI Historic"/>
        </w:rPr>
        <w:t>color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ren.color</w:t>
      </w:r>
      <w:proofErr w:type="spellEnd"/>
      <w:r w:rsidRPr="00E706CF">
        <w:rPr>
          <w:rFonts w:ascii="Segoe UI Historic" w:hAnsi="Segoe UI Historic" w:cs="Segoe UI Historic"/>
        </w:rPr>
        <w:t xml:space="preserve">; 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ren.color</w:t>
      </w:r>
      <w:proofErr w:type="spellEnd"/>
      <w:r w:rsidRPr="00E706CF">
        <w:rPr>
          <w:rFonts w:ascii="Segoe UI Historic" w:hAnsi="Segoe UI Historic" w:cs="Segoe UI Historic"/>
        </w:rPr>
        <w:t xml:space="preserve"> = new Color(</w:t>
      </w:r>
      <w:proofErr w:type="spellStart"/>
      <w:r w:rsidRPr="00E706CF">
        <w:rPr>
          <w:rFonts w:ascii="Segoe UI Historic" w:hAnsi="Segoe UI Historic" w:cs="Segoe UI Historic"/>
        </w:rPr>
        <w:t>color.r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color.g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color.b</w:t>
      </w:r>
      <w:proofErr w:type="spellEnd"/>
      <w:r w:rsidRPr="00E706CF">
        <w:rPr>
          <w:rFonts w:ascii="Segoe UI Historic" w:hAnsi="Segoe UI Historic" w:cs="Segoe UI Historic"/>
        </w:rPr>
        <w:t>, 0);</w:t>
      </w:r>
      <w:r w:rsidRPr="00E706CF">
        <w:rPr>
          <w:rFonts w:ascii="Segoe UI Historic" w:hAnsi="Segoe UI Historic" w:cs="Segoe UI Historic"/>
        </w:rPr>
        <w:br/>
        <w:t xml:space="preserve">        while(</w:t>
      </w:r>
      <w:proofErr w:type="spellStart"/>
      <w:r w:rsidRPr="00E706CF">
        <w:rPr>
          <w:rFonts w:ascii="Segoe UI Historic" w:hAnsi="Segoe UI Historic" w:cs="Segoe UI Historic"/>
        </w:rPr>
        <w:t>ren.color.a</w:t>
      </w:r>
      <w:proofErr w:type="spellEnd"/>
      <w:r w:rsidRPr="00E706CF">
        <w:rPr>
          <w:rFonts w:ascii="Segoe UI Historic" w:hAnsi="Segoe UI Historic" w:cs="Segoe UI Historic"/>
        </w:rPr>
        <w:t xml:space="preserve"> &lt;=1) {</w:t>
      </w:r>
      <w:r w:rsidRPr="00E706CF">
        <w:rPr>
          <w:rFonts w:ascii="Segoe UI Historic" w:hAnsi="Segoe UI Historic" w:cs="Segoe UI Historic"/>
        </w:rPr>
        <w:br/>
        <w:t xml:space="preserve">            var </w:t>
      </w:r>
      <w:proofErr w:type="spellStart"/>
      <w:r w:rsidRPr="00E706CF">
        <w:rPr>
          <w:rFonts w:ascii="Segoe UI Historic" w:hAnsi="Segoe UI Historic" w:cs="Segoe UI Historic"/>
        </w:rPr>
        <w:t>fadeAmount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color.a</w:t>
      </w:r>
      <w:proofErr w:type="spellEnd"/>
      <w:r w:rsidRPr="00E706CF">
        <w:rPr>
          <w:rFonts w:ascii="Segoe UI Historic" w:hAnsi="Segoe UI Historic" w:cs="Segoe UI Historic"/>
        </w:rPr>
        <w:t xml:space="preserve"> + (</w:t>
      </w:r>
      <w:proofErr w:type="spellStart"/>
      <w:r w:rsidRPr="00E706CF">
        <w:rPr>
          <w:rFonts w:ascii="Segoe UI Historic" w:hAnsi="Segoe UI Historic" w:cs="Segoe UI Historic"/>
        </w:rPr>
        <w:t>fadeSpeed</w:t>
      </w:r>
      <w:proofErr w:type="spellEnd"/>
      <w:r w:rsidRPr="00E706CF">
        <w:rPr>
          <w:rFonts w:ascii="Segoe UI Historic" w:hAnsi="Segoe UI Historic" w:cs="Segoe UI Historic"/>
        </w:rPr>
        <w:t xml:space="preserve"> * </w:t>
      </w:r>
      <w:proofErr w:type="spellStart"/>
      <w:r w:rsidRPr="00E706CF">
        <w:rPr>
          <w:rFonts w:ascii="Segoe UI Historic" w:hAnsi="Segoe UI Historic" w:cs="Segoe UI Historic"/>
        </w:rPr>
        <w:t>Time.deltaTime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color = new Color(</w:t>
      </w:r>
      <w:proofErr w:type="spellStart"/>
      <w:r w:rsidRPr="00E706CF">
        <w:rPr>
          <w:rFonts w:ascii="Segoe UI Historic" w:hAnsi="Segoe UI Historic" w:cs="Segoe UI Historic"/>
        </w:rPr>
        <w:t>color.r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color.g,color.b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fadeAmount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ren.color</w:t>
      </w:r>
      <w:proofErr w:type="spellEnd"/>
      <w:r w:rsidRPr="00E706CF">
        <w:rPr>
          <w:rFonts w:ascii="Segoe UI Historic" w:hAnsi="Segoe UI Historic" w:cs="Segoe UI Historic"/>
        </w:rPr>
        <w:t xml:space="preserve"> = color;</w:t>
      </w:r>
      <w:r w:rsidRPr="00E706CF">
        <w:rPr>
          <w:rFonts w:ascii="Segoe UI Historic" w:hAnsi="Segoe UI Historic" w:cs="Segoe UI Historic"/>
        </w:rPr>
        <w:br/>
        <w:t xml:space="preserve">            yield return null;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</w:t>
      </w:r>
      <w:proofErr w:type="spellStart"/>
      <w:r w:rsidRPr="00E706CF">
        <w:rPr>
          <w:rFonts w:ascii="Segoe UI Historic" w:hAnsi="Segoe UI Historic" w:cs="Segoe UI Historic"/>
        </w:rPr>
        <w:t>IEnumerator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FadeOutA</w:t>
      </w:r>
      <w:proofErr w:type="spellEnd"/>
      <w:r w:rsidRPr="00E706CF">
        <w:rPr>
          <w:rFonts w:ascii="Segoe UI Historic" w:hAnsi="Segoe UI Historic" w:cs="Segoe UI Historic"/>
        </w:rPr>
        <w:t>(Image ren){</w:t>
      </w:r>
      <w:r w:rsidRPr="00E706CF">
        <w:rPr>
          <w:rFonts w:ascii="Segoe UI Historic" w:hAnsi="Segoe UI Historic" w:cs="Segoe UI Historic"/>
        </w:rPr>
        <w:br/>
        <w:t xml:space="preserve">        // if (ren = null)ren = </w:t>
      </w:r>
      <w:proofErr w:type="spellStart"/>
      <w:r w:rsidRPr="00E706CF">
        <w:rPr>
          <w:rFonts w:ascii="Segoe UI Historic" w:hAnsi="Segoe UI Historic" w:cs="Segoe UI Historic"/>
        </w:rPr>
        <w:t>this.GetComponent</w:t>
      </w:r>
      <w:proofErr w:type="spellEnd"/>
      <w:r w:rsidRPr="00E706CF">
        <w:rPr>
          <w:rFonts w:ascii="Segoe UI Historic" w:hAnsi="Segoe UI Historic" w:cs="Segoe UI Historic"/>
        </w:rPr>
        <w:t>&lt;Image&gt;();</w:t>
      </w:r>
      <w:r w:rsidRPr="00E706CF">
        <w:rPr>
          <w:rFonts w:ascii="Segoe UI Historic" w:hAnsi="Segoe UI Historic" w:cs="Segoe UI Historic"/>
        </w:rPr>
        <w:br/>
        <w:t xml:space="preserve">        Color </w:t>
      </w:r>
      <w:proofErr w:type="spellStart"/>
      <w:r w:rsidRPr="00E706CF">
        <w:rPr>
          <w:rFonts w:ascii="Segoe UI Historic" w:hAnsi="Segoe UI Historic" w:cs="Segoe UI Historic"/>
        </w:rPr>
        <w:t>color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ren.color</w:t>
      </w:r>
      <w:proofErr w:type="spellEnd"/>
      <w:r w:rsidRPr="00E706CF">
        <w:rPr>
          <w:rFonts w:ascii="Segoe UI Historic" w:hAnsi="Segoe UI Historic" w:cs="Segoe UI Historic"/>
        </w:rPr>
        <w:t xml:space="preserve">; 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ren.color</w:t>
      </w:r>
      <w:proofErr w:type="spellEnd"/>
      <w:r w:rsidRPr="00E706CF">
        <w:rPr>
          <w:rFonts w:ascii="Segoe UI Historic" w:hAnsi="Segoe UI Historic" w:cs="Segoe UI Historic"/>
        </w:rPr>
        <w:t xml:space="preserve"> = new Color(</w:t>
      </w:r>
      <w:proofErr w:type="spellStart"/>
      <w:r w:rsidRPr="00E706CF">
        <w:rPr>
          <w:rFonts w:ascii="Segoe UI Historic" w:hAnsi="Segoe UI Historic" w:cs="Segoe UI Historic"/>
        </w:rPr>
        <w:t>color.r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color.g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color.b</w:t>
      </w:r>
      <w:proofErr w:type="spellEnd"/>
      <w:r w:rsidRPr="00E706CF">
        <w:rPr>
          <w:rFonts w:ascii="Segoe UI Historic" w:hAnsi="Segoe UI Historic" w:cs="Segoe UI Historic"/>
        </w:rPr>
        <w:t>, 1);</w:t>
      </w:r>
      <w:r w:rsidRPr="00E706CF">
        <w:rPr>
          <w:rFonts w:ascii="Segoe UI Historic" w:hAnsi="Segoe UI Historic" w:cs="Segoe UI Historic"/>
        </w:rPr>
        <w:br/>
        <w:t xml:space="preserve">        //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ren.color.a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while(</w:t>
      </w:r>
      <w:proofErr w:type="spellStart"/>
      <w:r w:rsidRPr="00E706CF">
        <w:rPr>
          <w:rFonts w:ascii="Segoe UI Historic" w:hAnsi="Segoe UI Historic" w:cs="Segoe UI Historic"/>
        </w:rPr>
        <w:t>ren.color.a</w:t>
      </w:r>
      <w:proofErr w:type="spellEnd"/>
      <w:r w:rsidRPr="00E706CF">
        <w:rPr>
          <w:rFonts w:ascii="Segoe UI Historic" w:hAnsi="Segoe UI Historic" w:cs="Segoe UI Historic"/>
        </w:rPr>
        <w:t xml:space="preserve"> &gt;= 0f) {</w:t>
      </w:r>
      <w:r w:rsidRPr="00E706CF">
        <w:rPr>
          <w:rFonts w:ascii="Segoe UI Historic" w:hAnsi="Segoe UI Historic" w:cs="Segoe UI Historic"/>
        </w:rPr>
        <w:br/>
        <w:t xml:space="preserve">            //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ren.color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var </w:t>
      </w:r>
      <w:proofErr w:type="spellStart"/>
      <w:r w:rsidRPr="00E706CF">
        <w:rPr>
          <w:rFonts w:ascii="Segoe UI Historic" w:hAnsi="Segoe UI Historic" w:cs="Segoe UI Historic"/>
        </w:rPr>
        <w:t>fadeAmount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color.a</w:t>
      </w:r>
      <w:proofErr w:type="spellEnd"/>
      <w:r w:rsidRPr="00E706CF">
        <w:rPr>
          <w:rFonts w:ascii="Segoe UI Historic" w:hAnsi="Segoe UI Historic" w:cs="Segoe UI Historic"/>
        </w:rPr>
        <w:t xml:space="preserve"> - (</w:t>
      </w:r>
      <w:proofErr w:type="spellStart"/>
      <w:r w:rsidRPr="00E706CF">
        <w:rPr>
          <w:rFonts w:ascii="Segoe UI Historic" w:hAnsi="Segoe UI Historic" w:cs="Segoe UI Historic"/>
        </w:rPr>
        <w:t>fadeSpeed</w:t>
      </w:r>
      <w:proofErr w:type="spellEnd"/>
      <w:r w:rsidRPr="00E706CF">
        <w:rPr>
          <w:rFonts w:ascii="Segoe UI Historic" w:hAnsi="Segoe UI Historic" w:cs="Segoe UI Historic"/>
        </w:rPr>
        <w:t xml:space="preserve"> * </w:t>
      </w:r>
      <w:proofErr w:type="spellStart"/>
      <w:r w:rsidRPr="00E706CF">
        <w:rPr>
          <w:rFonts w:ascii="Segoe UI Historic" w:hAnsi="Segoe UI Historic" w:cs="Segoe UI Historic"/>
        </w:rPr>
        <w:t>Time.deltaTime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color = new Color(</w:t>
      </w:r>
      <w:proofErr w:type="spellStart"/>
      <w:r w:rsidRPr="00E706CF">
        <w:rPr>
          <w:rFonts w:ascii="Segoe UI Historic" w:hAnsi="Segoe UI Historic" w:cs="Segoe UI Historic"/>
        </w:rPr>
        <w:t>color.r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color.g,color.b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fadeAmount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ren.color</w:t>
      </w:r>
      <w:proofErr w:type="spellEnd"/>
      <w:r w:rsidRPr="00E706CF">
        <w:rPr>
          <w:rFonts w:ascii="Segoe UI Historic" w:hAnsi="Segoe UI Historic" w:cs="Segoe UI Historic"/>
        </w:rPr>
        <w:t xml:space="preserve"> = color;</w:t>
      </w:r>
      <w:r w:rsidRPr="00E706CF">
        <w:rPr>
          <w:rFonts w:ascii="Segoe UI Historic" w:hAnsi="Segoe UI Historic" w:cs="Segoe UI Historic"/>
        </w:rPr>
        <w:br/>
        <w:t xml:space="preserve">            yield return null;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DestroyImmediate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ren.gameObject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FadeIn</w:t>
      </w:r>
      <w:proofErr w:type="spellEnd"/>
      <w:r w:rsidRPr="00E706CF">
        <w:rPr>
          <w:rFonts w:ascii="Segoe UI Historic" w:hAnsi="Segoe UI Historic" w:cs="Segoe UI Historic"/>
        </w:rPr>
        <w:t>(Image ren){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(ren);</w:t>
      </w:r>
      <w:proofErr w:type="spellStart"/>
      <w:r w:rsidRPr="00E706CF">
        <w:rPr>
          <w:rFonts w:ascii="Segoe UI Historic" w:hAnsi="Segoe UI Historic" w:cs="Segoe UI Historic"/>
        </w:rPr>
        <w:t>StartCoroutine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FadeInA</w:t>
      </w:r>
      <w:proofErr w:type="spellEnd"/>
      <w:r w:rsidRPr="00E706CF">
        <w:rPr>
          <w:rFonts w:ascii="Segoe UI Historic" w:hAnsi="Segoe UI Historic" w:cs="Segoe UI Historic"/>
        </w:rPr>
        <w:t>(ren));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FadeOut</w:t>
      </w:r>
      <w:proofErr w:type="spellEnd"/>
      <w:r w:rsidRPr="00E706CF">
        <w:rPr>
          <w:rFonts w:ascii="Segoe UI Historic" w:hAnsi="Segoe UI Historic" w:cs="Segoe UI Historic"/>
        </w:rPr>
        <w:t>(Image ren){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StartCoroutine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FadeOutA</w:t>
      </w:r>
      <w:proofErr w:type="spellEnd"/>
      <w:r w:rsidRPr="00E706CF">
        <w:rPr>
          <w:rFonts w:ascii="Segoe UI Historic" w:hAnsi="Segoe UI Historic" w:cs="Segoe UI Historic"/>
        </w:rPr>
        <w:t>(ren));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537A33DB" w14:textId="770B7ED7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70" w:name="_Toc130588613"/>
      <w:proofErr w:type="spellStart"/>
      <w:r w:rsidRPr="00E706CF">
        <w:rPr>
          <w:rFonts w:ascii="Segoe UI Historic" w:hAnsi="Segoe UI Historic" w:cs="Segoe UI Historic"/>
        </w:rPr>
        <w:lastRenderedPageBreak/>
        <w:t>health.cs</w:t>
      </w:r>
      <w:bookmarkEnd w:id="70"/>
      <w:proofErr w:type="spellEnd"/>
    </w:p>
    <w:p w14:paraId="12243FBD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TMPro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UnityEngine.SceneManagement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playerhealth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// Start is called before the first frame update</w:t>
      </w:r>
      <w:r w:rsidRPr="00E706CF">
        <w:rPr>
          <w:rFonts w:ascii="Segoe UI Historic" w:hAnsi="Segoe UI Historic" w:cs="Segoe UI Historic"/>
        </w:rPr>
        <w:br/>
        <w:t xml:space="preserve">    Slider </w:t>
      </w:r>
      <w:proofErr w:type="spellStart"/>
      <w:r w:rsidRPr="00E706CF">
        <w:rPr>
          <w:rFonts w:ascii="Segoe UI Historic" w:hAnsi="Segoe UI Historic" w:cs="Segoe UI Historic"/>
        </w:rPr>
        <w:t>HealthFront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</w:t>
      </w:r>
      <w:proofErr w:type="spellStart"/>
      <w:r w:rsidRPr="00E706CF">
        <w:rPr>
          <w:rFonts w:ascii="Segoe UI Historic" w:hAnsi="Segoe UI Historic" w:cs="Segoe UI Historic"/>
        </w:rPr>
        <w:t>TMP_Text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healthtext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public float </w:t>
      </w:r>
      <w:proofErr w:type="spellStart"/>
      <w:r w:rsidRPr="00E706CF">
        <w:rPr>
          <w:rFonts w:ascii="Segoe UI Historic" w:hAnsi="Segoe UI Historic" w:cs="Segoe UI Historic"/>
        </w:rPr>
        <w:t>HealthValue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public float </w:t>
      </w:r>
      <w:proofErr w:type="spellStart"/>
      <w:r w:rsidRPr="00E706CF">
        <w:rPr>
          <w:rFonts w:ascii="Segoe UI Historic" w:hAnsi="Segoe UI Historic" w:cs="Segoe UI Historic"/>
        </w:rPr>
        <w:t>maxHealth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public float </w:t>
      </w:r>
      <w:proofErr w:type="spellStart"/>
      <w:r w:rsidRPr="00E706CF">
        <w:rPr>
          <w:rFonts w:ascii="Segoe UI Historic" w:hAnsi="Segoe UI Historic" w:cs="Segoe UI Historic"/>
        </w:rPr>
        <w:t>chipspeed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Slider </w:t>
      </w:r>
      <w:proofErr w:type="spellStart"/>
      <w:r w:rsidRPr="00E706CF">
        <w:rPr>
          <w:rFonts w:ascii="Segoe UI Historic" w:hAnsi="Segoe UI Historic" w:cs="Segoe UI Historic"/>
        </w:rPr>
        <w:t>fillarea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Image </w:t>
      </w:r>
      <w:proofErr w:type="spellStart"/>
      <w:r w:rsidRPr="00E706CF">
        <w:rPr>
          <w:rFonts w:ascii="Segoe UI Historic" w:hAnsi="Segoe UI Historic" w:cs="Segoe UI Historic"/>
        </w:rPr>
        <w:t>fillareaimg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//timer effect</w:t>
      </w:r>
      <w:r w:rsidRPr="00E706CF">
        <w:rPr>
          <w:rFonts w:ascii="Segoe UI Historic" w:hAnsi="Segoe UI Historic" w:cs="Segoe UI Historic"/>
        </w:rPr>
        <w:br/>
        <w:t xml:space="preserve">    public bool increase, decrease;</w:t>
      </w:r>
      <w:r w:rsidRPr="00E706CF">
        <w:rPr>
          <w:rFonts w:ascii="Segoe UI Historic" w:hAnsi="Segoe UI Historic" w:cs="Segoe UI Historic"/>
        </w:rPr>
        <w:br/>
        <w:t xml:space="preserve">    public float </w:t>
      </w:r>
      <w:proofErr w:type="spellStart"/>
      <w:r w:rsidRPr="00E706CF">
        <w:rPr>
          <w:rFonts w:ascii="Segoe UI Historic" w:hAnsi="Segoe UI Historic" w:cs="Segoe UI Historic"/>
        </w:rPr>
        <w:t>targethealth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Slider </w:t>
      </w:r>
      <w:proofErr w:type="spellStart"/>
      <w:r w:rsidRPr="00E706CF">
        <w:rPr>
          <w:rFonts w:ascii="Segoe UI Historic" w:hAnsi="Segoe UI Historic" w:cs="Segoe UI Historic"/>
        </w:rPr>
        <w:t>HealthBack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float time;</w:t>
      </w:r>
      <w:r w:rsidRPr="00E706CF">
        <w:rPr>
          <w:rFonts w:ascii="Segoe UI Historic" w:hAnsi="Segoe UI Historic" w:cs="Segoe UI Historic"/>
        </w:rPr>
        <w:br/>
        <w:t xml:space="preserve">    void Update()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if ((</w:t>
      </w:r>
      <w:proofErr w:type="spellStart"/>
      <w:r w:rsidRPr="00E706CF">
        <w:rPr>
          <w:rFonts w:ascii="Segoe UI Historic" w:hAnsi="Segoe UI Historic" w:cs="Segoe UI Historic"/>
        </w:rPr>
        <w:t>HealthBack</w:t>
      </w:r>
      <w:proofErr w:type="spellEnd"/>
      <w:r w:rsidRPr="00E706CF">
        <w:rPr>
          <w:rFonts w:ascii="Segoe UI Historic" w:hAnsi="Segoe UI Historic" w:cs="Segoe UI Historic"/>
        </w:rPr>
        <w:t xml:space="preserve"> == null || </w:t>
      </w:r>
      <w:proofErr w:type="spellStart"/>
      <w:r w:rsidRPr="00E706CF">
        <w:rPr>
          <w:rFonts w:ascii="Segoe UI Historic" w:hAnsi="Segoe UI Historic" w:cs="Segoe UI Historic"/>
        </w:rPr>
        <w:t>HealthFront</w:t>
      </w:r>
      <w:proofErr w:type="spellEnd"/>
      <w:r w:rsidRPr="00E706CF">
        <w:rPr>
          <w:rFonts w:ascii="Segoe UI Historic" w:hAnsi="Segoe UI Historic" w:cs="Segoe UI Historic"/>
        </w:rPr>
        <w:t xml:space="preserve"> == null || </w:t>
      </w:r>
      <w:proofErr w:type="spellStart"/>
      <w:r w:rsidRPr="00E706CF">
        <w:rPr>
          <w:rFonts w:ascii="Segoe UI Historic" w:hAnsi="Segoe UI Historic" w:cs="Segoe UI Historic"/>
        </w:rPr>
        <w:t>healthtext</w:t>
      </w:r>
      <w:proofErr w:type="spellEnd"/>
      <w:r w:rsidRPr="00E706CF">
        <w:rPr>
          <w:rFonts w:ascii="Segoe UI Historic" w:hAnsi="Segoe UI Historic" w:cs="Segoe UI Historic"/>
        </w:rPr>
        <w:t xml:space="preserve"> == null || </w:t>
      </w:r>
      <w:proofErr w:type="spellStart"/>
      <w:r w:rsidRPr="00E706CF">
        <w:rPr>
          <w:rFonts w:ascii="Segoe UI Historic" w:hAnsi="Segoe UI Historic" w:cs="Segoe UI Historic"/>
        </w:rPr>
        <w:t>fillareaimg</w:t>
      </w:r>
      <w:proofErr w:type="spellEnd"/>
      <w:r w:rsidRPr="00E706CF">
        <w:rPr>
          <w:rFonts w:ascii="Segoe UI Historic" w:hAnsi="Segoe UI Historic" w:cs="Segoe UI Historic"/>
        </w:rPr>
        <w:t xml:space="preserve"> == null) &amp;&amp;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SceneManager.GetActiveScene</w:t>
      </w:r>
      <w:proofErr w:type="spellEnd"/>
      <w:r w:rsidRPr="00E706CF">
        <w:rPr>
          <w:rFonts w:ascii="Segoe UI Historic" w:hAnsi="Segoe UI Historic" w:cs="Segoe UI Historic"/>
        </w:rPr>
        <w:t>().</w:t>
      </w:r>
      <w:proofErr w:type="spellStart"/>
      <w:r w:rsidRPr="00E706CF">
        <w:rPr>
          <w:rFonts w:ascii="Segoe UI Historic" w:hAnsi="Segoe UI Historic" w:cs="Segoe UI Historic"/>
        </w:rPr>
        <w:t>buildIndex</w:t>
      </w:r>
      <w:proofErr w:type="spellEnd"/>
      <w:r w:rsidRPr="00E706CF">
        <w:rPr>
          <w:rFonts w:ascii="Segoe UI Historic" w:hAnsi="Segoe UI Historic" w:cs="Segoe UI Historic"/>
        </w:rPr>
        <w:t xml:space="preserve"> == 3)</w:t>
      </w:r>
      <w:r w:rsidRPr="00E706CF">
        <w:rPr>
          <w:rFonts w:ascii="Segoe UI Historic" w:hAnsi="Segoe UI Historic" w:cs="Segoe UI Historic"/>
        </w:rPr>
        <w:br/>
        <w:t xml:space="preserve">        {</w:t>
      </w:r>
      <w:proofErr w:type="spellStart"/>
      <w:r w:rsidRPr="00E706CF">
        <w:rPr>
          <w:rFonts w:ascii="Segoe UI Historic" w:hAnsi="Segoe UI Historic" w:cs="Segoe UI Historic"/>
        </w:rPr>
        <w:t>HealthBack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HealthFront</w:t>
      </w:r>
      <w:proofErr w:type="spellEnd"/>
      <w:r w:rsidRPr="00E706CF">
        <w:rPr>
          <w:rFonts w:ascii="Segoe UI Historic" w:hAnsi="Segoe UI Historic" w:cs="Segoe UI Historic"/>
        </w:rPr>
        <w:t>").</w:t>
      </w:r>
      <w:proofErr w:type="spellStart"/>
      <w:r w:rsidRPr="00E706CF">
        <w:rPr>
          <w:rFonts w:ascii="Segoe UI Historic" w:hAnsi="Segoe UI Historic" w:cs="Segoe UI Historic"/>
        </w:rPr>
        <w:t>GetComponent</w:t>
      </w:r>
      <w:proofErr w:type="spellEnd"/>
      <w:r w:rsidRPr="00E706CF">
        <w:rPr>
          <w:rFonts w:ascii="Segoe UI Historic" w:hAnsi="Segoe UI Historic" w:cs="Segoe UI Historic"/>
        </w:rPr>
        <w:t>&lt;Slider&gt;();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HealthFront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HealthBack</w:t>
      </w:r>
      <w:proofErr w:type="spellEnd"/>
      <w:r w:rsidRPr="00E706CF">
        <w:rPr>
          <w:rFonts w:ascii="Segoe UI Historic" w:hAnsi="Segoe UI Historic" w:cs="Segoe UI Historic"/>
        </w:rPr>
        <w:t>").</w:t>
      </w:r>
      <w:proofErr w:type="spellStart"/>
      <w:r w:rsidRPr="00E706CF">
        <w:rPr>
          <w:rFonts w:ascii="Segoe UI Historic" w:hAnsi="Segoe UI Historic" w:cs="Segoe UI Historic"/>
        </w:rPr>
        <w:t>GetComponent</w:t>
      </w:r>
      <w:proofErr w:type="spellEnd"/>
      <w:r w:rsidRPr="00E706CF">
        <w:rPr>
          <w:rFonts w:ascii="Segoe UI Historic" w:hAnsi="Segoe UI Historic" w:cs="Segoe UI Historic"/>
        </w:rPr>
        <w:t>&lt;Slider&gt;();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healthtext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("Health").</w:t>
      </w:r>
      <w:proofErr w:type="spellStart"/>
      <w:r w:rsidRPr="00E706CF">
        <w:rPr>
          <w:rFonts w:ascii="Segoe UI Historic" w:hAnsi="Segoe UI Historic" w:cs="Segoe UI Historic"/>
        </w:rPr>
        <w:t>GetComponentInChildren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TMP_Text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fillareaimg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ChipAway</w:t>
      </w:r>
      <w:proofErr w:type="spellEnd"/>
      <w:r w:rsidRPr="00E706CF">
        <w:rPr>
          <w:rFonts w:ascii="Segoe UI Historic" w:hAnsi="Segoe UI Historic" w:cs="Segoe UI Historic"/>
        </w:rPr>
        <w:t>").</w:t>
      </w:r>
      <w:proofErr w:type="spellStart"/>
      <w:r w:rsidRPr="00E706CF">
        <w:rPr>
          <w:rFonts w:ascii="Segoe UI Historic" w:hAnsi="Segoe UI Historic" w:cs="Segoe UI Historic"/>
        </w:rPr>
        <w:t>GetComponent</w:t>
      </w:r>
      <w:proofErr w:type="spellEnd"/>
      <w:r w:rsidRPr="00E706CF">
        <w:rPr>
          <w:rFonts w:ascii="Segoe UI Historic" w:hAnsi="Segoe UI Historic" w:cs="Segoe UI Historic"/>
        </w:rPr>
        <w:t>&lt;Image&gt;();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HealthValue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maxHealth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HealthBack.maxValue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maxHealth</w:t>
      </w:r>
      <w:proofErr w:type="spellEnd"/>
      <w:r w:rsidRPr="00E706CF">
        <w:rPr>
          <w:rFonts w:ascii="Segoe UI Historic" w:hAnsi="Segoe UI Historic" w:cs="Segoe UI Historic"/>
        </w:rPr>
        <w:t xml:space="preserve">; </w:t>
      </w:r>
      <w:proofErr w:type="spellStart"/>
      <w:r w:rsidRPr="00E706CF">
        <w:rPr>
          <w:rFonts w:ascii="Segoe UI Historic" w:hAnsi="Segoe UI Historic" w:cs="Segoe UI Historic"/>
        </w:rPr>
        <w:t>HealthBack.value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maxHealth;HealthBack.interactable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HealthFront.maxValue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maxHealth;HealthFront.value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maxHealth;HealthFront.interactable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targethealth</w:t>
      </w:r>
      <w:proofErr w:type="spellEnd"/>
      <w:r w:rsidRPr="00E706CF">
        <w:rPr>
          <w:rFonts w:ascii="Segoe UI Historic" w:hAnsi="Segoe UI Historic" w:cs="Segoe UI Historic"/>
        </w:rPr>
        <w:t xml:space="preserve"> =0f;}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UpdateUI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HealthValue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Mathf.Clamp</w:t>
      </w:r>
      <w:proofErr w:type="spellEnd"/>
      <w:r w:rsidRPr="00E706CF">
        <w:rPr>
          <w:rFonts w:ascii="Segoe UI Historic" w:hAnsi="Segoe UI Historic" w:cs="Segoe UI Historic"/>
        </w:rPr>
        <w:t>(HealthValue,0,maxHealth);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healthtext.text</w:t>
      </w:r>
      <w:proofErr w:type="spellEnd"/>
      <w:r w:rsidRPr="00E706CF">
        <w:rPr>
          <w:rFonts w:ascii="Segoe UI Historic" w:hAnsi="Segoe UI Historic" w:cs="Segoe UI Historic"/>
        </w:rPr>
        <w:t xml:space="preserve"> = (int)</w:t>
      </w:r>
      <w:proofErr w:type="spellStart"/>
      <w:r w:rsidRPr="00E706CF">
        <w:rPr>
          <w:rFonts w:ascii="Segoe UI Historic" w:hAnsi="Segoe UI Historic" w:cs="Segoe UI Historic"/>
        </w:rPr>
        <w:t>HealthValue</w:t>
      </w:r>
      <w:proofErr w:type="spellEnd"/>
      <w:r w:rsidRPr="00E706CF">
        <w:rPr>
          <w:rFonts w:ascii="Segoe UI Historic" w:hAnsi="Segoe UI Historic" w:cs="Segoe UI Historic"/>
        </w:rPr>
        <w:t xml:space="preserve"> + "/" + </w:t>
      </w:r>
      <w:proofErr w:type="spellStart"/>
      <w:r w:rsidRPr="00E706CF">
        <w:rPr>
          <w:rFonts w:ascii="Segoe UI Historic" w:hAnsi="Segoe UI Historic" w:cs="Segoe UI Historic"/>
        </w:rPr>
        <w:t>maxHealth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void </w:t>
      </w:r>
      <w:proofErr w:type="spellStart"/>
      <w:r w:rsidRPr="00E706CF">
        <w:rPr>
          <w:rFonts w:ascii="Segoe UI Historic" w:hAnsi="Segoe UI Historic" w:cs="Segoe UI Historic"/>
        </w:rPr>
        <w:t>UpdateUI</w:t>
      </w:r>
      <w:proofErr w:type="spellEnd"/>
      <w:r w:rsidRPr="00E706CF">
        <w:rPr>
          <w:rFonts w:ascii="Segoe UI Historic" w:hAnsi="Segoe UI Historic" w:cs="Segoe UI Historic"/>
        </w:rPr>
        <w:t>(){</w:t>
      </w:r>
      <w:r w:rsidRPr="00E706CF">
        <w:rPr>
          <w:rFonts w:ascii="Segoe UI Historic" w:hAnsi="Segoe UI Historic" w:cs="Segoe UI Historic"/>
        </w:rPr>
        <w:br/>
        <w:t xml:space="preserve">        //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targethealth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gameOverCheck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time += </w:t>
      </w:r>
      <w:proofErr w:type="spellStart"/>
      <w:r w:rsidRPr="00E706CF">
        <w:rPr>
          <w:rFonts w:ascii="Segoe UI Historic" w:hAnsi="Segoe UI Historic" w:cs="Segoe UI Historic"/>
        </w:rPr>
        <w:t>Mathf.Pow</w:t>
      </w:r>
      <w:proofErr w:type="spellEnd"/>
      <w:r w:rsidRPr="00E706CF">
        <w:rPr>
          <w:rFonts w:ascii="Segoe UI Historic" w:hAnsi="Segoe UI Historic" w:cs="Segoe UI Historic"/>
        </w:rPr>
        <w:t>(Time.deltaTime,0.5f);</w:t>
      </w:r>
      <w:r w:rsidRPr="00E706CF">
        <w:rPr>
          <w:rFonts w:ascii="Segoe UI Historic" w:hAnsi="Segoe UI Historic" w:cs="Segoe UI Historic"/>
        </w:rPr>
        <w:br/>
        <w:t xml:space="preserve">        float speed = time * </w:t>
      </w:r>
      <w:proofErr w:type="spellStart"/>
      <w:r w:rsidRPr="00E706CF">
        <w:rPr>
          <w:rFonts w:ascii="Segoe UI Historic" w:hAnsi="Segoe UI Historic" w:cs="Segoe UI Historic"/>
        </w:rPr>
        <w:t>chipspeed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    if(decrease){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HealthBack.value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HealthValue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HealthFront.value</w:t>
      </w:r>
      <w:proofErr w:type="spellEnd"/>
      <w:r w:rsidRPr="00E706CF">
        <w:rPr>
          <w:rFonts w:ascii="Segoe UI Historic" w:hAnsi="Segoe UI Historic" w:cs="Segoe UI Historic"/>
        </w:rPr>
        <w:t xml:space="preserve"> -= speed;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targethealth</w:t>
      </w:r>
      <w:proofErr w:type="spellEnd"/>
      <w:r w:rsidRPr="00E706CF">
        <w:rPr>
          <w:rFonts w:ascii="Segoe UI Historic" w:hAnsi="Segoe UI Historic" w:cs="Segoe UI Historic"/>
        </w:rPr>
        <w:t xml:space="preserve"> += speed;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changecolor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Color.red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if(</w:t>
      </w:r>
      <w:proofErr w:type="spellStart"/>
      <w:r w:rsidRPr="00E706CF">
        <w:rPr>
          <w:rFonts w:ascii="Segoe UI Historic" w:hAnsi="Segoe UI Historic" w:cs="Segoe UI Historic"/>
        </w:rPr>
        <w:t>targethealth</w:t>
      </w:r>
      <w:proofErr w:type="spellEnd"/>
      <w:r w:rsidRPr="00E706CF">
        <w:rPr>
          <w:rFonts w:ascii="Segoe UI Historic" w:hAnsi="Segoe UI Historic" w:cs="Segoe UI Historic"/>
        </w:rPr>
        <w:t>&gt;0){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resetchange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    // </w:t>
      </w:r>
      <w:proofErr w:type="spellStart"/>
      <w:r w:rsidRPr="00E706CF">
        <w:rPr>
          <w:rFonts w:ascii="Segoe UI Historic" w:hAnsi="Segoe UI Historic" w:cs="Segoe UI Historic"/>
        </w:rPr>
        <w:t>healthtext.text</w:t>
      </w:r>
      <w:proofErr w:type="spellEnd"/>
      <w:r w:rsidRPr="00E706CF">
        <w:rPr>
          <w:rFonts w:ascii="Segoe UI Historic" w:hAnsi="Segoe UI Historic" w:cs="Segoe UI Historic"/>
        </w:rPr>
        <w:t xml:space="preserve"> = (int)</w:t>
      </w:r>
      <w:proofErr w:type="spellStart"/>
      <w:r w:rsidRPr="00E706CF">
        <w:rPr>
          <w:rFonts w:ascii="Segoe UI Historic" w:hAnsi="Segoe UI Historic" w:cs="Segoe UI Historic"/>
        </w:rPr>
        <w:t>HealthFront.value</w:t>
      </w:r>
      <w:proofErr w:type="spellEnd"/>
      <w:r w:rsidRPr="00E706CF">
        <w:rPr>
          <w:rFonts w:ascii="Segoe UI Historic" w:hAnsi="Segoe UI Historic" w:cs="Segoe UI Historic"/>
        </w:rPr>
        <w:t xml:space="preserve"> + "/" + </w:t>
      </w:r>
      <w:proofErr w:type="spellStart"/>
      <w:r w:rsidRPr="00E706CF">
        <w:rPr>
          <w:rFonts w:ascii="Segoe UI Historic" w:hAnsi="Segoe UI Historic" w:cs="Segoe UI Historic"/>
        </w:rPr>
        <w:t>maxHealth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}else if(increase){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HealthFront.value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HealthValue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HealthBack.value</w:t>
      </w:r>
      <w:proofErr w:type="spellEnd"/>
      <w:r w:rsidRPr="00E706CF">
        <w:rPr>
          <w:rFonts w:ascii="Segoe UI Historic" w:hAnsi="Segoe UI Historic" w:cs="Segoe UI Historic"/>
        </w:rPr>
        <w:t xml:space="preserve"> +=speed;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targethealth</w:t>
      </w:r>
      <w:proofErr w:type="spellEnd"/>
      <w:r w:rsidRPr="00E706CF">
        <w:rPr>
          <w:rFonts w:ascii="Segoe UI Historic" w:hAnsi="Segoe UI Historic" w:cs="Segoe UI Historic"/>
        </w:rPr>
        <w:t xml:space="preserve"> -= speed;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changecolor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Color.blue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if(</w:t>
      </w:r>
      <w:proofErr w:type="spellStart"/>
      <w:r w:rsidRPr="00E706CF">
        <w:rPr>
          <w:rFonts w:ascii="Segoe UI Historic" w:hAnsi="Segoe UI Historic" w:cs="Segoe UI Historic"/>
        </w:rPr>
        <w:t>targethealth</w:t>
      </w:r>
      <w:proofErr w:type="spellEnd"/>
      <w:r w:rsidRPr="00E706CF">
        <w:rPr>
          <w:rFonts w:ascii="Segoe UI Historic" w:hAnsi="Segoe UI Historic" w:cs="Segoe UI Historic"/>
        </w:rPr>
        <w:t xml:space="preserve"> &lt; 0){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resetchange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    // </w:t>
      </w:r>
      <w:proofErr w:type="spellStart"/>
      <w:r w:rsidRPr="00E706CF">
        <w:rPr>
          <w:rFonts w:ascii="Segoe UI Historic" w:hAnsi="Segoe UI Historic" w:cs="Segoe UI Historic"/>
        </w:rPr>
        <w:t>healthtext.text</w:t>
      </w:r>
      <w:proofErr w:type="spellEnd"/>
      <w:r w:rsidRPr="00E706CF">
        <w:rPr>
          <w:rFonts w:ascii="Segoe UI Historic" w:hAnsi="Segoe UI Historic" w:cs="Segoe UI Historic"/>
        </w:rPr>
        <w:t xml:space="preserve"> = (int)</w:t>
      </w:r>
      <w:proofErr w:type="spellStart"/>
      <w:r w:rsidRPr="00E706CF">
        <w:rPr>
          <w:rFonts w:ascii="Segoe UI Historic" w:hAnsi="Segoe UI Historic" w:cs="Segoe UI Historic"/>
        </w:rPr>
        <w:t>HealthBack.value</w:t>
      </w:r>
      <w:proofErr w:type="spellEnd"/>
      <w:r w:rsidRPr="00E706CF">
        <w:rPr>
          <w:rFonts w:ascii="Segoe UI Historic" w:hAnsi="Segoe UI Historic" w:cs="Segoe UI Historic"/>
        </w:rPr>
        <w:t xml:space="preserve"> + "/" + </w:t>
      </w:r>
      <w:proofErr w:type="spellStart"/>
      <w:r w:rsidRPr="00E706CF">
        <w:rPr>
          <w:rFonts w:ascii="Segoe UI Historic" w:hAnsi="Segoe UI Historic" w:cs="Segoe UI Historic"/>
        </w:rPr>
        <w:t>maxHealth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void </w:t>
      </w:r>
      <w:proofErr w:type="spellStart"/>
      <w:r w:rsidRPr="00E706CF">
        <w:rPr>
          <w:rFonts w:ascii="Segoe UI Historic" w:hAnsi="Segoe UI Historic" w:cs="Segoe UI Historic"/>
        </w:rPr>
        <w:t>gameOverCheck</w:t>
      </w:r>
      <w:proofErr w:type="spellEnd"/>
      <w:r w:rsidRPr="00E706CF">
        <w:rPr>
          <w:rFonts w:ascii="Segoe UI Historic" w:hAnsi="Segoe UI Historic" w:cs="Segoe UI Historic"/>
        </w:rPr>
        <w:t>(){</w:t>
      </w:r>
      <w:r w:rsidRPr="00E706CF">
        <w:rPr>
          <w:rFonts w:ascii="Segoe UI Historic" w:hAnsi="Segoe UI Historic" w:cs="Segoe UI Historic"/>
        </w:rPr>
        <w:br/>
        <w:t xml:space="preserve">        if(</w:t>
      </w:r>
      <w:proofErr w:type="spellStart"/>
      <w:r w:rsidRPr="00E706CF">
        <w:rPr>
          <w:rFonts w:ascii="Segoe UI Historic" w:hAnsi="Segoe UI Historic" w:cs="Segoe UI Historic"/>
        </w:rPr>
        <w:t>HealthValue</w:t>
      </w:r>
      <w:proofErr w:type="spellEnd"/>
      <w:r w:rsidRPr="00E706CF">
        <w:rPr>
          <w:rFonts w:ascii="Segoe UI Historic" w:hAnsi="Segoe UI Historic" w:cs="Segoe UI Historic"/>
        </w:rPr>
        <w:t xml:space="preserve"> &lt;=0){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MazeManager</w:t>
      </w:r>
      <w:proofErr w:type="spellEnd"/>
      <w:r w:rsidRPr="00E706CF">
        <w:rPr>
          <w:rFonts w:ascii="Segoe UI Historic" w:hAnsi="Segoe UI Historic" w:cs="Segoe UI Historic"/>
        </w:rPr>
        <w:t>&gt;().Dead();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void </w:t>
      </w:r>
      <w:proofErr w:type="spellStart"/>
      <w:r w:rsidRPr="00E706CF">
        <w:rPr>
          <w:rFonts w:ascii="Segoe UI Historic" w:hAnsi="Segoe UI Historic" w:cs="Segoe UI Historic"/>
        </w:rPr>
        <w:t>resetchange</w:t>
      </w:r>
      <w:proofErr w:type="spellEnd"/>
      <w:r w:rsidRPr="00E706CF">
        <w:rPr>
          <w:rFonts w:ascii="Segoe UI Historic" w:hAnsi="Segoe UI Historic" w:cs="Segoe UI Historic"/>
        </w:rPr>
        <w:t>(){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targethealth</w:t>
      </w:r>
      <w:proofErr w:type="spellEnd"/>
      <w:r w:rsidRPr="00E706CF">
        <w:rPr>
          <w:rFonts w:ascii="Segoe UI Historic" w:hAnsi="Segoe UI Historic" w:cs="Segoe UI Historic"/>
        </w:rPr>
        <w:t xml:space="preserve"> = 0;</w:t>
      </w:r>
      <w:r w:rsidRPr="00E706CF">
        <w:rPr>
          <w:rFonts w:ascii="Segoe UI Historic" w:hAnsi="Segoe UI Historic" w:cs="Segoe UI Historic"/>
        </w:rPr>
        <w:br/>
        <w:t xml:space="preserve">        increase = false; decrease = false;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changecolor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Color.white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void </w:t>
      </w:r>
      <w:proofErr w:type="spellStart"/>
      <w:r w:rsidRPr="00E706CF">
        <w:rPr>
          <w:rFonts w:ascii="Segoe UI Historic" w:hAnsi="Segoe UI Historic" w:cs="Segoe UI Historic"/>
        </w:rPr>
        <w:t>changecolor</w:t>
      </w:r>
      <w:proofErr w:type="spellEnd"/>
      <w:r w:rsidRPr="00E706CF">
        <w:rPr>
          <w:rFonts w:ascii="Segoe UI Historic" w:hAnsi="Segoe UI Historic" w:cs="Segoe UI Historic"/>
        </w:rPr>
        <w:t>(Color color){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fillareaimg.color</w:t>
      </w:r>
      <w:proofErr w:type="spellEnd"/>
      <w:r w:rsidRPr="00E706CF">
        <w:rPr>
          <w:rFonts w:ascii="Segoe UI Historic" w:hAnsi="Segoe UI Historic" w:cs="Segoe UI Historic"/>
        </w:rPr>
        <w:t xml:space="preserve"> = color;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changeHP</w:t>
      </w:r>
      <w:proofErr w:type="spellEnd"/>
      <w:r w:rsidRPr="00E706CF">
        <w:rPr>
          <w:rFonts w:ascii="Segoe UI Historic" w:hAnsi="Segoe UI Historic" w:cs="Segoe UI Historic"/>
        </w:rPr>
        <w:t>(int hp){</w:t>
      </w:r>
      <w:r w:rsidRPr="00E706CF">
        <w:rPr>
          <w:rFonts w:ascii="Segoe UI Historic" w:hAnsi="Segoe UI Historic" w:cs="Segoe UI Historic"/>
        </w:rPr>
        <w:br/>
        <w:t xml:space="preserve">        //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(hp);</w:t>
      </w:r>
      <w:r w:rsidRPr="00E706CF">
        <w:rPr>
          <w:rFonts w:ascii="Segoe UI Historic" w:hAnsi="Segoe UI Historic" w:cs="Segoe UI Historic"/>
        </w:rPr>
        <w:br/>
        <w:t xml:space="preserve">        time = 0;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HealthValue</w:t>
      </w:r>
      <w:proofErr w:type="spellEnd"/>
      <w:r w:rsidRPr="00E706CF">
        <w:rPr>
          <w:rFonts w:ascii="Segoe UI Historic" w:hAnsi="Segoe UI Historic" w:cs="Segoe UI Historic"/>
        </w:rPr>
        <w:t xml:space="preserve"> += (float)hp;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targethealth</w:t>
      </w:r>
      <w:proofErr w:type="spellEnd"/>
      <w:r w:rsidRPr="00E706CF">
        <w:rPr>
          <w:rFonts w:ascii="Segoe UI Historic" w:hAnsi="Segoe UI Historic" w:cs="Segoe UI Historic"/>
        </w:rPr>
        <w:t xml:space="preserve"> += (hp);</w:t>
      </w:r>
      <w:r w:rsidRPr="00E706CF">
        <w:rPr>
          <w:rFonts w:ascii="Segoe UI Historic" w:hAnsi="Segoe UI Historic" w:cs="Segoe UI Historic"/>
        </w:rPr>
        <w:br/>
        <w:t xml:space="preserve">        if(</w:t>
      </w:r>
      <w:proofErr w:type="spellStart"/>
      <w:r w:rsidRPr="00E706CF">
        <w:rPr>
          <w:rFonts w:ascii="Segoe UI Historic" w:hAnsi="Segoe UI Historic" w:cs="Segoe UI Historic"/>
        </w:rPr>
        <w:t>targethealth</w:t>
      </w:r>
      <w:proofErr w:type="spellEnd"/>
      <w:r w:rsidRPr="00E706CF">
        <w:rPr>
          <w:rFonts w:ascii="Segoe UI Historic" w:hAnsi="Segoe UI Historic" w:cs="Segoe UI Historic"/>
        </w:rPr>
        <w:t xml:space="preserve"> &gt;0) increase = true; else decrease = true;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13ADEDB6" w14:textId="2CB000F3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71" w:name="_Toc130588614"/>
      <w:proofErr w:type="spellStart"/>
      <w:r w:rsidRPr="00E706CF">
        <w:rPr>
          <w:rFonts w:ascii="Segoe UI Historic" w:hAnsi="Segoe UI Historic" w:cs="Segoe UI Historic"/>
        </w:rPr>
        <w:lastRenderedPageBreak/>
        <w:t>LoadingPanel.cs</w:t>
      </w:r>
      <w:bookmarkEnd w:id="71"/>
      <w:proofErr w:type="spellEnd"/>
    </w:p>
    <w:p w14:paraId="12850D80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TMPro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UnityEngine.SceneManagement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>namespace Universal</w:t>
      </w:r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public class </w:t>
      </w:r>
      <w:proofErr w:type="spellStart"/>
      <w:r w:rsidRPr="00E706CF">
        <w:rPr>
          <w:rFonts w:ascii="Segoe UI Historic" w:hAnsi="Segoe UI Historic" w:cs="Segoe UI Historic"/>
        </w:rPr>
        <w:t>LoadingPanel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MenuPanels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</w:t>
      </w:r>
      <w:proofErr w:type="spellStart"/>
      <w:r w:rsidRPr="00E706CF">
        <w:rPr>
          <w:rFonts w:ascii="Segoe UI Historic" w:hAnsi="Segoe UI Historic" w:cs="Segoe UI Historic"/>
        </w:rPr>
        <w:t>TMP_Text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progressbartxt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touchContinue</w:t>
      </w:r>
      <w:proofErr w:type="spellEnd"/>
      <w:r w:rsidRPr="00E706CF">
        <w:rPr>
          <w:rFonts w:ascii="Segoe UI Historic" w:hAnsi="Segoe UI Historic" w:cs="Segoe UI Historic"/>
        </w:rPr>
        <w:t>, Title;</w:t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loadingCircle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progressbarObj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firstTime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TouchButton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Slider </w:t>
      </w:r>
      <w:proofErr w:type="spellStart"/>
      <w:r w:rsidRPr="00E706CF">
        <w:rPr>
          <w:rFonts w:ascii="Segoe UI Historic" w:hAnsi="Segoe UI Historic" w:cs="Segoe UI Historic"/>
        </w:rPr>
        <w:t>progressbar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public </w:t>
      </w:r>
      <w:proofErr w:type="spellStart"/>
      <w:r w:rsidRPr="00E706CF">
        <w:rPr>
          <w:rFonts w:ascii="Segoe UI Historic" w:hAnsi="Segoe UI Historic" w:cs="Segoe UI Historic"/>
        </w:rPr>
        <w:t>AsyncOperation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loadScene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// [</w:t>
      </w:r>
      <w:proofErr w:type="spellStart"/>
      <w:r w:rsidRPr="00E706CF">
        <w:rPr>
          <w:rFonts w:ascii="Segoe UI Historic" w:hAnsi="Segoe UI Historic" w:cs="Segoe UI Historic"/>
        </w:rPr>
        <w:t>HideInInspector</w:t>
      </w:r>
      <w:proofErr w:type="spellEnd"/>
      <w:r w:rsidRPr="00E706CF">
        <w:rPr>
          <w:rFonts w:ascii="Segoe UI Historic" w:hAnsi="Segoe UI Historic" w:cs="Segoe UI Historic"/>
        </w:rPr>
        <w:t>]</w:t>
      </w:r>
      <w:r w:rsidRPr="00E706CF">
        <w:rPr>
          <w:rFonts w:ascii="Segoe UI Historic" w:hAnsi="Segoe UI Historic" w:cs="Segoe UI Historic"/>
        </w:rPr>
        <w:br/>
        <w:t xml:space="preserve">        public bool </w:t>
      </w:r>
      <w:proofErr w:type="spellStart"/>
      <w:r w:rsidRPr="00E706CF">
        <w:rPr>
          <w:rFonts w:ascii="Segoe UI Historic" w:hAnsi="Segoe UI Historic" w:cs="Segoe UI Historic"/>
        </w:rPr>
        <w:t>loadComplete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showprogressbar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showprogressbartext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List&lt;string&gt; wordlist;</w:t>
      </w:r>
      <w:r w:rsidRPr="00E706CF">
        <w:rPr>
          <w:rFonts w:ascii="Segoe UI Historic" w:hAnsi="Segoe UI Historic" w:cs="Segoe UI Historic"/>
        </w:rPr>
        <w:br/>
        <w:t xml:space="preserve">        private int </w:t>
      </w:r>
      <w:proofErr w:type="spellStart"/>
      <w:r w:rsidRPr="00E706CF">
        <w:rPr>
          <w:rFonts w:ascii="Segoe UI Historic" w:hAnsi="Segoe UI Historic" w:cs="Segoe UI Historic"/>
        </w:rPr>
        <w:t>currentTitle</w:t>
      </w:r>
      <w:proofErr w:type="spellEnd"/>
      <w:r w:rsidRPr="00E706CF">
        <w:rPr>
          <w:rFonts w:ascii="Segoe UI Historic" w:hAnsi="Segoe UI Historic" w:cs="Segoe UI Historic"/>
        </w:rPr>
        <w:t xml:space="preserve"> = 0;</w:t>
      </w:r>
      <w:r w:rsidRPr="00E706CF">
        <w:rPr>
          <w:rFonts w:ascii="Segoe UI Historic" w:hAnsi="Segoe UI Historic" w:cs="Segoe UI Historic"/>
        </w:rPr>
        <w:br/>
        <w:t xml:space="preserve">        private float </w:t>
      </w:r>
      <w:proofErr w:type="spellStart"/>
      <w:r w:rsidRPr="00E706CF">
        <w:rPr>
          <w:rFonts w:ascii="Segoe UI Historic" w:hAnsi="Segoe UI Historic" w:cs="Segoe UI Historic"/>
        </w:rPr>
        <w:t>timePeriod</w:t>
      </w:r>
      <w:proofErr w:type="spellEnd"/>
      <w:r w:rsidRPr="00E706CF">
        <w:rPr>
          <w:rFonts w:ascii="Segoe UI Historic" w:hAnsi="Segoe UI Historic" w:cs="Segoe UI Historic"/>
        </w:rPr>
        <w:t xml:space="preserve"> = 0;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private void </w:t>
      </w:r>
      <w:proofErr w:type="spellStart"/>
      <w:r w:rsidRPr="00E706CF">
        <w:rPr>
          <w:rFonts w:ascii="Segoe UI Historic" w:hAnsi="Segoe UI Historic" w:cs="Segoe UI Historic"/>
        </w:rPr>
        <w:t>OnEnable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timePeriod</w:t>
      </w:r>
      <w:proofErr w:type="spellEnd"/>
      <w:r w:rsidRPr="00E706CF">
        <w:rPr>
          <w:rFonts w:ascii="Segoe UI Historic" w:hAnsi="Segoe UI Historic" w:cs="Segoe UI Historic"/>
        </w:rPr>
        <w:t xml:space="preserve"> = 0;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public void </w:t>
      </w:r>
      <w:proofErr w:type="spellStart"/>
      <w:r w:rsidRPr="00E706CF">
        <w:rPr>
          <w:rFonts w:ascii="Segoe UI Historic" w:hAnsi="Segoe UI Historic" w:cs="Segoe UI Historic"/>
        </w:rPr>
        <w:t>LoadScreen</w:t>
      </w:r>
      <w:proofErr w:type="spellEnd"/>
      <w:r w:rsidRPr="00E706CF">
        <w:rPr>
          <w:rFonts w:ascii="Segoe UI Historic" w:hAnsi="Segoe UI Historic" w:cs="Segoe UI Historic"/>
        </w:rPr>
        <w:t xml:space="preserve">(bool load, bool splash, int index = 0, bool </w:t>
      </w:r>
      <w:proofErr w:type="spellStart"/>
      <w:r w:rsidRPr="00E706CF">
        <w:rPr>
          <w:rFonts w:ascii="Segoe UI Historic" w:hAnsi="Segoe UI Historic" w:cs="Segoe UI Historic"/>
        </w:rPr>
        <w:t>withBar</w:t>
      </w:r>
      <w:proofErr w:type="spellEnd"/>
      <w:r w:rsidRPr="00E706CF">
        <w:rPr>
          <w:rFonts w:ascii="Segoe UI Historic" w:hAnsi="Segoe UI Historic" w:cs="Segoe UI Historic"/>
        </w:rPr>
        <w:t xml:space="preserve"> = false, bool </w:t>
      </w:r>
      <w:proofErr w:type="spellStart"/>
      <w:r w:rsidRPr="00E706CF">
        <w:rPr>
          <w:rFonts w:ascii="Segoe UI Historic" w:hAnsi="Segoe UI Historic" w:cs="Segoe UI Historic"/>
        </w:rPr>
        <w:t>withBarText</w:t>
      </w:r>
      <w:proofErr w:type="spellEnd"/>
      <w:r w:rsidRPr="00E706CF">
        <w:rPr>
          <w:rFonts w:ascii="Segoe UI Historic" w:hAnsi="Segoe UI Historic" w:cs="Segoe UI Historic"/>
        </w:rPr>
        <w:t xml:space="preserve"> = false,</w:t>
      </w:r>
      <w:r w:rsidRPr="00E706CF">
        <w:rPr>
          <w:rFonts w:ascii="Segoe UI Historic" w:hAnsi="Segoe UI Historic" w:cs="Segoe UI Historic"/>
        </w:rPr>
        <w:br/>
        <w:t xml:space="preserve">            bool </w:t>
      </w:r>
      <w:proofErr w:type="spellStart"/>
      <w:r w:rsidRPr="00E706CF">
        <w:rPr>
          <w:rFonts w:ascii="Segoe UI Historic" w:hAnsi="Segoe UI Historic" w:cs="Segoe UI Historic"/>
        </w:rPr>
        <w:t>withTitle</w:t>
      </w:r>
      <w:proofErr w:type="spellEnd"/>
      <w:r w:rsidRPr="00E706CF">
        <w:rPr>
          <w:rFonts w:ascii="Segoe UI Historic" w:hAnsi="Segoe UI Historic" w:cs="Segoe UI Historic"/>
        </w:rPr>
        <w:t xml:space="preserve"> = false)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loadComplete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        if (splash) </w:t>
      </w:r>
      <w:proofErr w:type="spellStart"/>
      <w:r w:rsidRPr="00E706CF">
        <w:rPr>
          <w:rFonts w:ascii="Segoe UI Historic" w:hAnsi="Segoe UI Historic" w:cs="Segoe UI Historic"/>
        </w:rPr>
        <w:t>firstTime.SetActive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    else </w:t>
      </w:r>
      <w:proofErr w:type="spellStart"/>
      <w:r w:rsidRPr="00E706CF">
        <w:rPr>
          <w:rFonts w:ascii="Segoe UI Historic" w:hAnsi="Segoe UI Historic" w:cs="Segoe UI Historic"/>
        </w:rPr>
        <w:t>firstTime.SetActive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        if (</w:t>
      </w:r>
      <w:proofErr w:type="spellStart"/>
      <w:r w:rsidRPr="00E706CF">
        <w:rPr>
          <w:rFonts w:ascii="Segoe UI Historic" w:hAnsi="Segoe UI Historic" w:cs="Segoe UI Historic"/>
        </w:rPr>
        <w:t>withTitle</w:t>
      </w:r>
      <w:proofErr w:type="spellEnd"/>
      <w:r w:rsidRPr="00E706CF">
        <w:rPr>
          <w:rFonts w:ascii="Segoe UI Historic" w:hAnsi="Segoe UI Historic" w:cs="Segoe UI Historic"/>
        </w:rPr>
        <w:t xml:space="preserve">) </w:t>
      </w:r>
      <w:proofErr w:type="spellStart"/>
      <w:r w:rsidRPr="00E706CF">
        <w:rPr>
          <w:rFonts w:ascii="Segoe UI Historic" w:hAnsi="Segoe UI Historic" w:cs="Segoe UI Historic"/>
        </w:rPr>
        <w:t>Title.enabled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    else </w:t>
      </w:r>
      <w:proofErr w:type="spellStart"/>
      <w:r w:rsidRPr="00E706CF">
        <w:rPr>
          <w:rFonts w:ascii="Segoe UI Historic" w:hAnsi="Segoe UI Historic" w:cs="Segoe UI Historic"/>
        </w:rPr>
        <w:t>Title.enabled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        if (load)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loadScene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SceneManager.LoadSceneAsync</w:t>
      </w:r>
      <w:proofErr w:type="spellEnd"/>
      <w:r w:rsidRPr="00E706CF">
        <w:rPr>
          <w:rFonts w:ascii="Segoe UI Historic" w:hAnsi="Segoe UI Historic" w:cs="Segoe UI Historic"/>
        </w:rPr>
        <w:t>(index);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loadScene.allowSceneActivation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            if (</w:t>
      </w:r>
      <w:proofErr w:type="spellStart"/>
      <w:r w:rsidRPr="00E706CF">
        <w:rPr>
          <w:rFonts w:ascii="Segoe UI Historic" w:hAnsi="Segoe UI Historic" w:cs="Segoe UI Historic"/>
        </w:rPr>
        <w:t>withBar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        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showprogressbar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progressbarObj.SetActive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        }</w:t>
      </w:r>
      <w:r w:rsidRPr="00E706CF">
        <w:rPr>
          <w:rFonts w:ascii="Segoe UI Historic" w:hAnsi="Segoe UI Historic" w:cs="Segoe UI Historic"/>
        </w:rPr>
        <w:br/>
        <w:t xml:space="preserve">                else</w:t>
      </w:r>
      <w:r w:rsidRPr="00E706CF">
        <w:rPr>
          <w:rFonts w:ascii="Segoe UI Historic" w:hAnsi="Segoe UI Historic" w:cs="Segoe UI Historic"/>
        </w:rPr>
        <w:br/>
        <w:t xml:space="preserve">                {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showprogressbar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progressbarObj.SetActive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    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    if (</w:t>
      </w:r>
      <w:proofErr w:type="spellStart"/>
      <w:r w:rsidRPr="00E706CF">
        <w:rPr>
          <w:rFonts w:ascii="Segoe UI Historic" w:hAnsi="Segoe UI Historic" w:cs="Segoe UI Historic"/>
        </w:rPr>
        <w:t>withBarText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        {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showprogressbartext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progressbartxt.enabled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        }</w:t>
      </w:r>
      <w:r w:rsidRPr="00E706CF">
        <w:rPr>
          <w:rFonts w:ascii="Segoe UI Historic" w:hAnsi="Segoe UI Historic" w:cs="Segoe UI Historic"/>
        </w:rPr>
        <w:br/>
        <w:t xml:space="preserve">                else</w:t>
      </w:r>
      <w:r w:rsidRPr="00E706CF">
        <w:rPr>
          <w:rFonts w:ascii="Segoe UI Historic" w:hAnsi="Segoe UI Historic" w:cs="Segoe UI Historic"/>
        </w:rPr>
        <w:br/>
        <w:t xml:space="preserve">                {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showprogressbartext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progressbartxt.enabled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  <w:r w:rsidRPr="00E706CF">
        <w:rPr>
          <w:rFonts w:ascii="Segoe UI Historic" w:hAnsi="Segoe UI Historic" w:cs="Segoe UI Historic"/>
        </w:rPr>
        <w:br/>
        <w:t xml:space="preserve">                }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loadingCircle.SetActive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gameObject.SetActive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    //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("error");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public void Update()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timePeriod</w:t>
      </w:r>
      <w:proofErr w:type="spellEnd"/>
      <w:r w:rsidRPr="00E706CF">
        <w:rPr>
          <w:rFonts w:ascii="Segoe UI Historic" w:hAnsi="Segoe UI Historic" w:cs="Segoe UI Historic"/>
        </w:rPr>
        <w:t xml:space="preserve"> += </w:t>
      </w:r>
      <w:proofErr w:type="spellStart"/>
      <w:r w:rsidRPr="00E706CF">
        <w:rPr>
          <w:rFonts w:ascii="Segoe UI Historic" w:hAnsi="Segoe UI Historic" w:cs="Segoe UI Historic"/>
        </w:rPr>
        <w:t>Time.deltaTime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if (</w:t>
      </w:r>
      <w:proofErr w:type="spellStart"/>
      <w:r w:rsidRPr="00E706CF">
        <w:rPr>
          <w:rFonts w:ascii="Segoe UI Historic" w:hAnsi="Segoe UI Historic" w:cs="Segoe UI Historic"/>
        </w:rPr>
        <w:t>timePeriod</w:t>
      </w:r>
      <w:proofErr w:type="spellEnd"/>
      <w:r w:rsidRPr="00E706CF">
        <w:rPr>
          <w:rFonts w:ascii="Segoe UI Historic" w:hAnsi="Segoe UI Historic" w:cs="Segoe UI Historic"/>
        </w:rPr>
        <w:t xml:space="preserve"> &gt; 3f)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currentTitle</w:t>
      </w:r>
      <w:proofErr w:type="spellEnd"/>
      <w:r w:rsidRPr="00E706CF">
        <w:rPr>
          <w:rFonts w:ascii="Segoe UI Historic" w:hAnsi="Segoe UI Historic" w:cs="Segoe UI Historic"/>
        </w:rPr>
        <w:t xml:space="preserve"> = (</w:t>
      </w:r>
      <w:proofErr w:type="spellStart"/>
      <w:r w:rsidRPr="00E706CF">
        <w:rPr>
          <w:rFonts w:ascii="Segoe UI Historic" w:hAnsi="Segoe UI Historic" w:cs="Segoe UI Historic"/>
        </w:rPr>
        <w:t>currentTitle</w:t>
      </w:r>
      <w:proofErr w:type="spellEnd"/>
      <w:r w:rsidRPr="00E706CF">
        <w:rPr>
          <w:rFonts w:ascii="Segoe UI Historic" w:hAnsi="Segoe UI Historic" w:cs="Segoe UI Historic"/>
        </w:rPr>
        <w:t xml:space="preserve"> + 1) % (</w:t>
      </w:r>
      <w:proofErr w:type="spellStart"/>
      <w:r w:rsidRPr="00E706CF">
        <w:rPr>
          <w:rFonts w:ascii="Segoe UI Historic" w:hAnsi="Segoe UI Historic" w:cs="Segoe UI Historic"/>
        </w:rPr>
        <w:t>wordlist.Count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Title.text</w:t>
      </w:r>
      <w:proofErr w:type="spellEnd"/>
      <w:r w:rsidRPr="00E706CF">
        <w:rPr>
          <w:rFonts w:ascii="Segoe UI Historic" w:hAnsi="Segoe UI Historic" w:cs="Segoe UI Historic"/>
        </w:rPr>
        <w:t xml:space="preserve"> = wordlist[</w:t>
      </w:r>
      <w:proofErr w:type="spellStart"/>
      <w:r w:rsidRPr="00E706CF">
        <w:rPr>
          <w:rFonts w:ascii="Segoe UI Historic" w:hAnsi="Segoe UI Historic" w:cs="Segoe UI Historic"/>
        </w:rPr>
        <w:t>currentTitle</w:t>
      </w:r>
      <w:proofErr w:type="spellEnd"/>
      <w:r w:rsidRPr="00E706CF">
        <w:rPr>
          <w:rFonts w:ascii="Segoe UI Historic" w:hAnsi="Segoe UI Historic" w:cs="Segoe UI Historic"/>
        </w:rPr>
        <w:t>];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timePeriod</w:t>
      </w:r>
      <w:proofErr w:type="spellEnd"/>
      <w:r w:rsidRPr="00E706CF">
        <w:rPr>
          <w:rFonts w:ascii="Segoe UI Historic" w:hAnsi="Segoe UI Historic" w:cs="Segoe UI Historic"/>
        </w:rPr>
        <w:t xml:space="preserve"> = 0;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//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loadComplete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if (</w:t>
      </w:r>
      <w:proofErr w:type="spellStart"/>
      <w:r w:rsidRPr="00E706CF">
        <w:rPr>
          <w:rFonts w:ascii="Segoe UI Historic" w:hAnsi="Segoe UI Historic" w:cs="Segoe UI Historic"/>
        </w:rPr>
        <w:t>showprogressbar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progressbar.value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loadScene.progress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if (</w:t>
      </w:r>
      <w:proofErr w:type="spellStart"/>
      <w:r w:rsidRPr="00E706CF">
        <w:rPr>
          <w:rFonts w:ascii="Segoe UI Historic" w:hAnsi="Segoe UI Historic" w:cs="Segoe UI Historic"/>
        </w:rPr>
        <w:t>showprogressbartext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progressbartxt.text</w:t>
      </w:r>
      <w:proofErr w:type="spellEnd"/>
      <w:r w:rsidRPr="00E706CF">
        <w:rPr>
          <w:rFonts w:ascii="Segoe UI Historic" w:hAnsi="Segoe UI Historic" w:cs="Segoe UI Historic"/>
        </w:rPr>
        <w:t xml:space="preserve"> = (</w:t>
      </w:r>
      <w:proofErr w:type="spellStart"/>
      <w:r w:rsidRPr="00E706CF">
        <w:rPr>
          <w:rFonts w:ascii="Segoe UI Historic" w:hAnsi="Segoe UI Historic" w:cs="Segoe UI Historic"/>
        </w:rPr>
        <w:t>loadScene.progress</w:t>
      </w:r>
      <w:proofErr w:type="spellEnd"/>
      <w:r w:rsidRPr="00E706CF">
        <w:rPr>
          <w:rFonts w:ascii="Segoe UI Historic" w:hAnsi="Segoe UI Historic" w:cs="Segoe UI Historic"/>
        </w:rPr>
        <w:t xml:space="preserve"> * 100).</w:t>
      </w:r>
      <w:proofErr w:type="spellStart"/>
      <w:r w:rsidRPr="00E706CF">
        <w:rPr>
          <w:rFonts w:ascii="Segoe UI Historic" w:hAnsi="Segoe UI Historic" w:cs="Segoe UI Historic"/>
        </w:rPr>
        <w:t>ToString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if (</w:t>
      </w:r>
      <w:proofErr w:type="spellStart"/>
      <w:r w:rsidRPr="00E706CF">
        <w:rPr>
          <w:rFonts w:ascii="Segoe UI Historic" w:hAnsi="Segoe UI Historic" w:cs="Segoe UI Historic"/>
        </w:rPr>
        <w:t>loadScene.progress</w:t>
      </w:r>
      <w:proofErr w:type="spellEnd"/>
      <w:r w:rsidRPr="00E706CF">
        <w:rPr>
          <w:rFonts w:ascii="Segoe UI Historic" w:hAnsi="Segoe UI Historic" w:cs="Segoe UI Historic"/>
        </w:rPr>
        <w:t xml:space="preserve"> &lt; 0.5f)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progressbartxt.color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Color.white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    else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progressbartxt.color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Color.black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    if (</w:t>
      </w:r>
      <w:proofErr w:type="spellStart"/>
      <w:r w:rsidRPr="00E706CF">
        <w:rPr>
          <w:rFonts w:ascii="Segoe UI Historic" w:hAnsi="Segoe UI Historic" w:cs="Segoe UI Historic"/>
        </w:rPr>
        <w:t>loadScene.progress</w:t>
      </w:r>
      <w:proofErr w:type="spellEnd"/>
      <w:r w:rsidRPr="00E706CF">
        <w:rPr>
          <w:rFonts w:ascii="Segoe UI Historic" w:hAnsi="Segoe UI Historic" w:cs="Segoe UI Historic"/>
        </w:rPr>
        <w:t xml:space="preserve"> &gt;= 0.9f)</w:t>
      </w:r>
      <w:r w:rsidRPr="00E706CF">
        <w:rPr>
          <w:rFonts w:ascii="Segoe UI Historic" w:hAnsi="Segoe UI Historic" w:cs="Segoe UI Historic"/>
        </w:rPr>
        <w:br/>
        <w:t xml:space="preserve">                {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progressbartxt.text</w:t>
      </w:r>
      <w:proofErr w:type="spellEnd"/>
      <w:r w:rsidRPr="00E706CF">
        <w:rPr>
          <w:rFonts w:ascii="Segoe UI Historic" w:hAnsi="Segoe UI Historic" w:cs="Segoe UI Historic"/>
        </w:rPr>
        <w:t xml:space="preserve"> = "Load Completed";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loadComplete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        }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if (</w:t>
      </w:r>
      <w:proofErr w:type="spellStart"/>
      <w:r w:rsidRPr="00E706CF">
        <w:rPr>
          <w:rFonts w:ascii="Segoe UI Historic" w:hAnsi="Segoe UI Historic" w:cs="Segoe UI Historic"/>
        </w:rPr>
        <w:t>loadComplete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loadingCircle.SetActive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touchContinue.enabled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        TouchButton.GetComponent&lt;Button&gt;().onClick.AddListener(ChangeScene);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private void </w:t>
      </w:r>
      <w:proofErr w:type="spellStart"/>
      <w:r w:rsidRPr="00E706CF">
        <w:rPr>
          <w:rFonts w:ascii="Segoe UI Historic" w:hAnsi="Segoe UI Historic" w:cs="Segoe UI Historic"/>
        </w:rPr>
        <w:t>ChangeScene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loadScene.allowSceneActivation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TouchButton.GetComponent</w:t>
      </w:r>
      <w:proofErr w:type="spellEnd"/>
      <w:r w:rsidRPr="00E706CF">
        <w:rPr>
          <w:rFonts w:ascii="Segoe UI Historic" w:hAnsi="Segoe UI Historic" w:cs="Segoe UI Historic"/>
        </w:rPr>
        <w:t>&lt;Button&gt;().</w:t>
      </w:r>
      <w:proofErr w:type="spellStart"/>
      <w:r w:rsidRPr="00E706CF">
        <w:rPr>
          <w:rFonts w:ascii="Segoe UI Historic" w:hAnsi="Segoe UI Historic" w:cs="Segoe UI Historic"/>
        </w:rPr>
        <w:t>onClick.RemoveAllListeners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public override void Start()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ShowHide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</w:p>
    <w:p w14:paraId="1563ABB0" w14:textId="0F806DD4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72" w:name="_Toc130588615"/>
      <w:proofErr w:type="spellStart"/>
      <w:r w:rsidRPr="00E706CF">
        <w:rPr>
          <w:rFonts w:ascii="Segoe UI Historic" w:hAnsi="Segoe UI Historic" w:cs="Segoe UI Historic"/>
        </w:rPr>
        <w:t>objectcloner.cs</w:t>
      </w:r>
      <w:bookmarkEnd w:id="72"/>
      <w:proofErr w:type="spellEnd"/>
    </w:p>
    <w:p w14:paraId="2BBE3DA7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ObjectCloner</w:t>
      </w:r>
      <w:proofErr w:type="spellEnd"/>
      <w:r w:rsidRPr="00E706CF">
        <w:rPr>
          <w:rFonts w:ascii="Segoe UI Historic" w:hAnsi="Segoe UI Historic" w:cs="Segoe UI Historic"/>
        </w:rPr>
        <w:t xml:space="preserve"> :</w:t>
      </w:r>
      <w:proofErr w:type="gram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CloneObject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originalObject</w:t>
      </w:r>
      <w:proofErr w:type="spellEnd"/>
      <w:r w:rsidRPr="00E706CF">
        <w:rPr>
          <w:rFonts w:ascii="Segoe UI Historic" w:hAnsi="Segoe UI Historic" w:cs="Segoe UI Historic"/>
        </w:rPr>
        <w:t xml:space="preserve">, Vector3 </w:t>
      </w:r>
      <w:proofErr w:type="spellStart"/>
      <w:r w:rsidRPr="00E706CF">
        <w:rPr>
          <w:rFonts w:ascii="Segoe UI Historic" w:hAnsi="Segoe UI Historic" w:cs="Segoe UI Historic"/>
        </w:rPr>
        <w:t>positionOffset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 xml:space="preserve"> clone = Instantiate(</w:t>
      </w:r>
      <w:proofErr w:type="spellStart"/>
      <w:r w:rsidRPr="00E706CF">
        <w:rPr>
          <w:rFonts w:ascii="Segoe UI Historic" w:hAnsi="Segoe UI Historic" w:cs="Segoe UI Historic"/>
        </w:rPr>
        <w:t>originalObject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originalObject.transform.position</w:t>
      </w:r>
      <w:proofErr w:type="spellEnd"/>
      <w:r w:rsidRPr="00E706CF">
        <w:rPr>
          <w:rFonts w:ascii="Segoe UI Historic" w:hAnsi="Segoe UI Historic" w:cs="Segoe UI Historic"/>
        </w:rPr>
        <w:t xml:space="preserve"> + </w:t>
      </w:r>
      <w:proofErr w:type="spellStart"/>
      <w:r w:rsidRPr="00E706CF">
        <w:rPr>
          <w:rFonts w:ascii="Segoe UI Historic" w:hAnsi="Segoe UI Historic" w:cs="Segoe UI Historic"/>
        </w:rPr>
        <w:t>positionOffset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originalObject.transform.rotation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clone.transform.parent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originalObject.transform.parent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return clone;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3C500AC8" w14:textId="5190EFF9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73" w:name="_Toc130588616"/>
      <w:proofErr w:type="spellStart"/>
      <w:r w:rsidRPr="00E706CF">
        <w:rPr>
          <w:rFonts w:ascii="Segoe UI Historic" w:hAnsi="Segoe UI Historic" w:cs="Segoe UI Historic"/>
        </w:rPr>
        <w:t>PopupPanel.cs</w:t>
      </w:r>
      <w:bookmarkEnd w:id="73"/>
      <w:proofErr w:type="spellEnd"/>
    </w:p>
    <w:p w14:paraId="65BA6FB3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ï»¿using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TMPro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UnityEngine.UI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class </w:t>
      </w:r>
      <w:proofErr w:type="spellStart"/>
      <w:r w:rsidRPr="00E706CF">
        <w:rPr>
          <w:rFonts w:ascii="Segoe UI Historic" w:hAnsi="Segoe UI Historic" w:cs="Segoe UI Historic"/>
        </w:rPr>
        <w:t>PopupPanel</w:t>
      </w:r>
      <w:proofErr w:type="spellEnd"/>
      <w:r w:rsidRPr="00E706CF">
        <w:rPr>
          <w:rFonts w:ascii="Segoe UI Historic" w:hAnsi="Segoe UI Historic" w:cs="Segoe UI Historic"/>
        </w:rPr>
        <w:t xml:space="preserve"> : </w:t>
      </w:r>
      <w:proofErr w:type="spellStart"/>
      <w:r w:rsidRPr="00E706CF">
        <w:rPr>
          <w:rFonts w:ascii="Segoe UI Historic" w:hAnsi="Segoe UI Historic" w:cs="Segoe UI Historic"/>
        </w:rPr>
        <w:t>MenuPanels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Sprite Error;</w:t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</w:t>
      </w:r>
      <w:proofErr w:type="spellStart"/>
      <w:r w:rsidRPr="00E706CF">
        <w:rPr>
          <w:rFonts w:ascii="Segoe UI Historic" w:hAnsi="Segoe UI Historic" w:cs="Segoe UI Historic"/>
        </w:rPr>
        <w:t>TMP_Text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itemName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itemDescription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Image _</w:t>
      </w:r>
      <w:proofErr w:type="spellStart"/>
      <w:r w:rsidRPr="00E706CF">
        <w:rPr>
          <w:rFonts w:ascii="Segoe UI Historic" w:hAnsi="Segoe UI Historic" w:cs="Segoe UI Historic"/>
        </w:rPr>
        <w:t>itemImage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public override void Start()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ShowHide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public void </w:t>
      </w:r>
      <w:proofErr w:type="spellStart"/>
      <w:r w:rsidRPr="00E706CF">
        <w:rPr>
          <w:rFonts w:ascii="Segoe UI Historic" w:hAnsi="Segoe UI Historic" w:cs="Segoe UI Historic"/>
        </w:rPr>
        <w:t>ShowDetail</w:t>
      </w:r>
      <w:proofErr w:type="spellEnd"/>
      <w:r w:rsidRPr="00E706CF">
        <w:rPr>
          <w:rFonts w:ascii="Segoe UI Historic" w:hAnsi="Segoe UI Historic" w:cs="Segoe UI Historic"/>
        </w:rPr>
        <w:t xml:space="preserve">(string name, string description, Sprite </w:t>
      </w:r>
      <w:proofErr w:type="spellStart"/>
      <w:r w:rsidRPr="00E706CF">
        <w:rPr>
          <w:rFonts w:ascii="Segoe UI Historic" w:hAnsi="Segoe UI Historic" w:cs="Segoe UI Historic"/>
        </w:rPr>
        <w:t>itemImage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if(</w:t>
      </w:r>
      <w:proofErr w:type="spellStart"/>
      <w:r w:rsidRPr="00E706CF">
        <w:rPr>
          <w:rFonts w:ascii="Segoe UI Historic" w:hAnsi="Segoe UI Historic" w:cs="Segoe UI Historic"/>
        </w:rPr>
        <w:t>itemImage</w:t>
      </w:r>
      <w:proofErr w:type="spellEnd"/>
      <w:r w:rsidRPr="00E706CF">
        <w:rPr>
          <w:rFonts w:ascii="Segoe UI Historic" w:hAnsi="Segoe UI Historic" w:cs="Segoe UI Historic"/>
        </w:rPr>
        <w:t xml:space="preserve"> != null)_</w:t>
      </w:r>
      <w:proofErr w:type="spellStart"/>
      <w:r w:rsidRPr="00E706CF">
        <w:rPr>
          <w:rFonts w:ascii="Segoe UI Historic" w:hAnsi="Segoe UI Historic" w:cs="Segoe UI Historic"/>
        </w:rPr>
        <w:t>itemImage.overrideSprite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itemImage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itemName.text</w:t>
      </w:r>
      <w:proofErr w:type="spellEnd"/>
      <w:r w:rsidRPr="00E706CF">
        <w:rPr>
          <w:rFonts w:ascii="Segoe UI Historic" w:hAnsi="Segoe UI Historic" w:cs="Segoe UI Historic"/>
        </w:rPr>
        <w:t xml:space="preserve"> = name;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itemDescription.text</w:t>
      </w:r>
      <w:proofErr w:type="spellEnd"/>
      <w:r w:rsidRPr="00E706CF">
        <w:rPr>
          <w:rFonts w:ascii="Segoe UI Historic" w:hAnsi="Segoe UI Historic" w:cs="Segoe UI Historic"/>
        </w:rPr>
        <w:t xml:space="preserve"> = description;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public void </w:t>
      </w:r>
      <w:proofErr w:type="spellStart"/>
      <w:r w:rsidRPr="00E706CF">
        <w:rPr>
          <w:rFonts w:ascii="Segoe UI Historic" w:hAnsi="Segoe UI Historic" w:cs="Segoe UI Historic"/>
        </w:rPr>
        <w:t>ShowError</w:t>
      </w:r>
      <w:proofErr w:type="spellEnd"/>
      <w:r w:rsidRPr="00E706CF">
        <w:rPr>
          <w:rFonts w:ascii="Segoe UI Historic" w:hAnsi="Segoe UI Historic" w:cs="Segoe UI Historic"/>
        </w:rPr>
        <w:t>(string detail)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_</w:t>
      </w:r>
      <w:proofErr w:type="spellStart"/>
      <w:r w:rsidRPr="00E706CF">
        <w:rPr>
          <w:rFonts w:ascii="Segoe UI Historic" w:hAnsi="Segoe UI Historic" w:cs="Segoe UI Historic"/>
        </w:rPr>
        <w:t>itemImage.overrideSprite</w:t>
      </w:r>
      <w:proofErr w:type="spellEnd"/>
      <w:r w:rsidRPr="00E706CF">
        <w:rPr>
          <w:rFonts w:ascii="Segoe UI Historic" w:hAnsi="Segoe UI Historic" w:cs="Segoe UI Historic"/>
        </w:rPr>
        <w:t xml:space="preserve"> = Error;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itemName.text</w:t>
      </w:r>
      <w:proofErr w:type="spellEnd"/>
      <w:r w:rsidRPr="00E706CF">
        <w:rPr>
          <w:rFonts w:ascii="Segoe UI Historic" w:hAnsi="Segoe UI Historic" w:cs="Segoe UI Historic"/>
        </w:rPr>
        <w:t xml:space="preserve"> = "ERROR";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itemDescription.text</w:t>
      </w:r>
      <w:proofErr w:type="spellEnd"/>
      <w:r w:rsidRPr="00E706CF">
        <w:rPr>
          <w:rFonts w:ascii="Segoe UI Historic" w:hAnsi="Segoe UI Historic" w:cs="Segoe UI Historic"/>
        </w:rPr>
        <w:t xml:space="preserve"> = detail;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</w:p>
    <w:p w14:paraId="3C5C0616" w14:textId="124893AD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74" w:name="_Toc130588617"/>
      <w:proofErr w:type="spellStart"/>
      <w:r w:rsidRPr="00E706CF">
        <w:rPr>
          <w:rFonts w:ascii="Segoe UI Historic" w:hAnsi="Segoe UI Historic" w:cs="Segoe UI Historic"/>
        </w:rPr>
        <w:t>Singleton.cs</w:t>
      </w:r>
      <w:bookmarkEnd w:id="74"/>
      <w:proofErr w:type="spellEnd"/>
    </w:p>
    <w:p w14:paraId="31624E96" w14:textId="41062D73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UnityEngine.SceneManagement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>using Universal;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Singleton 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float </w:t>
      </w:r>
      <w:proofErr w:type="spellStart"/>
      <w:r w:rsidRPr="00E706CF">
        <w:rPr>
          <w:rFonts w:ascii="Segoe UI Historic" w:hAnsi="Segoe UI Historic" w:cs="Segoe UI Historic"/>
        </w:rPr>
        <w:t>fadespeed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public static </w:t>
      </w:r>
      <w:proofErr w:type="spellStart"/>
      <w:r w:rsidRPr="00E706CF">
        <w:rPr>
          <w:rFonts w:ascii="Segoe UI Historic" w:hAnsi="Segoe UI Historic" w:cs="Segoe UI Historic"/>
        </w:rPr>
        <w:t>readonly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localSqlite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Localdb</w:t>
      </w:r>
      <w:proofErr w:type="spellEnd"/>
      <w:r w:rsidRPr="00E706CF">
        <w:rPr>
          <w:rFonts w:ascii="Segoe UI Historic" w:hAnsi="Segoe UI Historic" w:cs="Segoe UI Historic"/>
        </w:rPr>
        <w:t xml:space="preserve"> = new </w:t>
      </w:r>
      <w:proofErr w:type="spellStart"/>
      <w:r w:rsidRPr="00E706CF">
        <w:rPr>
          <w:rFonts w:ascii="Segoe UI Historic" w:hAnsi="Segoe UI Historic" w:cs="Segoe UI Historic"/>
        </w:rPr>
        <w:t>localSqlite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public static </w:t>
      </w:r>
      <w:proofErr w:type="spellStart"/>
      <w:r w:rsidRPr="00E706CF">
        <w:rPr>
          <w:rFonts w:ascii="Segoe UI Historic" w:hAnsi="Segoe UI Historic" w:cs="Segoe UI Historic"/>
        </w:rPr>
        <w:t>readonly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UnityREST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UnityAPI</w:t>
      </w:r>
      <w:proofErr w:type="spellEnd"/>
      <w:r w:rsidRPr="00E706CF">
        <w:rPr>
          <w:rFonts w:ascii="Segoe UI Historic" w:hAnsi="Segoe UI Historic" w:cs="Segoe UI Historic"/>
        </w:rPr>
        <w:t xml:space="preserve"> = new </w:t>
      </w:r>
      <w:proofErr w:type="spellStart"/>
      <w:r w:rsidRPr="00E706CF">
        <w:rPr>
          <w:rFonts w:ascii="Segoe UI Historic" w:hAnsi="Segoe UI Historic" w:cs="Segoe UI Historic"/>
        </w:rPr>
        <w:t>UnityREST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public static </w:t>
      </w:r>
      <w:proofErr w:type="spellStart"/>
      <w:r w:rsidRPr="00E706CF">
        <w:rPr>
          <w:rFonts w:ascii="Segoe UI Historic" w:hAnsi="Segoe UI Historic" w:cs="Segoe UI Historic"/>
        </w:rPr>
        <w:t>readonly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CSharpREST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CsharpAPI</w:t>
      </w:r>
      <w:proofErr w:type="spellEnd"/>
      <w:r w:rsidRPr="00E706CF">
        <w:rPr>
          <w:rFonts w:ascii="Segoe UI Historic" w:hAnsi="Segoe UI Historic" w:cs="Segoe UI Historic"/>
        </w:rPr>
        <w:t xml:space="preserve"> = new </w:t>
      </w:r>
      <w:proofErr w:type="spellStart"/>
      <w:r w:rsidRPr="00E706CF">
        <w:rPr>
          <w:rFonts w:ascii="Segoe UI Historic" w:hAnsi="Segoe UI Historic" w:cs="Segoe UI Historic"/>
        </w:rPr>
        <w:t>CSharpREST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public static Fading Fade;</w:t>
      </w:r>
      <w:r w:rsidRPr="00E706CF">
        <w:rPr>
          <w:rFonts w:ascii="Segoe UI Historic" w:hAnsi="Segoe UI Historic" w:cs="Segoe UI Historic"/>
        </w:rPr>
        <w:br/>
        <w:t xml:space="preserve">    public static </w:t>
      </w:r>
      <w:proofErr w:type="spellStart"/>
      <w:r w:rsidRPr="00E706CF">
        <w:rPr>
          <w:rFonts w:ascii="Segoe UI Historic" w:hAnsi="Segoe UI Historic" w:cs="Segoe UI Historic"/>
        </w:rPr>
        <w:t>AudioService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AudioPlayer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public static </w:t>
      </w:r>
      <w:proofErr w:type="spellStart"/>
      <w:r w:rsidRPr="00E706CF">
        <w:rPr>
          <w:rFonts w:ascii="Segoe UI Historic" w:hAnsi="Segoe UI Historic" w:cs="Segoe UI Historic"/>
        </w:rPr>
        <w:t>playerhealth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HealthClass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public static </w:t>
      </w:r>
      <w:proofErr w:type="spellStart"/>
      <w:r w:rsidRPr="00E706CF">
        <w:rPr>
          <w:rFonts w:ascii="Segoe UI Historic" w:hAnsi="Segoe UI Historic" w:cs="Segoe UI Historic"/>
        </w:rPr>
        <w:t>LoadingPanel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LoadScreenclass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private </w:t>
      </w:r>
      <w:proofErr w:type="spellStart"/>
      <w:r w:rsidRPr="00E706CF">
        <w:rPr>
          <w:rFonts w:ascii="Segoe UI Historic" w:hAnsi="Segoe UI Historic" w:cs="Segoe UI Historic"/>
        </w:rPr>
        <w:t>PopupPanel</w:t>
      </w:r>
      <w:proofErr w:type="spellEnd"/>
      <w:r w:rsidRPr="00E706CF">
        <w:rPr>
          <w:rFonts w:ascii="Segoe UI Historic" w:hAnsi="Segoe UI Historic" w:cs="Segoe UI Historic"/>
        </w:rPr>
        <w:t xml:space="preserve"> popup;</w:t>
      </w:r>
      <w:r w:rsidRPr="00E706CF">
        <w:rPr>
          <w:rFonts w:ascii="Segoe UI Historic" w:hAnsi="Segoe UI Historic" w:cs="Segoe UI Historic"/>
        </w:rPr>
        <w:br/>
        <w:t xml:space="preserve">    [Header("</w:t>
      </w:r>
      <w:proofErr w:type="spellStart"/>
      <w:r w:rsidRPr="00E706CF">
        <w:rPr>
          <w:rFonts w:ascii="Segoe UI Historic" w:hAnsi="Segoe UI Historic" w:cs="Segoe UI Historic"/>
        </w:rPr>
        <w:t>MazeLoad</w:t>
      </w:r>
      <w:proofErr w:type="spellEnd"/>
      <w:r w:rsidRPr="00E706CF">
        <w:rPr>
          <w:rFonts w:ascii="Segoe UI Historic" w:hAnsi="Segoe UI Historic" w:cs="Segoe UI Historic"/>
        </w:rPr>
        <w:t>")]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bool _</w:t>
      </w:r>
      <w:proofErr w:type="spellStart"/>
      <w:r w:rsidRPr="00E706CF">
        <w:rPr>
          <w:rFonts w:ascii="Segoe UI Historic" w:hAnsi="Segoe UI Historic" w:cs="Segoe UI Historic"/>
        </w:rPr>
        <w:t>FirstTime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>] private int _</w:t>
      </w:r>
      <w:proofErr w:type="spellStart"/>
      <w:r w:rsidRPr="00E706CF">
        <w:rPr>
          <w:rFonts w:ascii="Segoe UI Historic" w:hAnsi="Segoe UI Historic" w:cs="Segoe UI Historic"/>
        </w:rPr>
        <w:t>loadNumber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int difficulty; </w:t>
      </w:r>
      <w:r w:rsidRPr="00E706CF">
        <w:rPr>
          <w:rFonts w:ascii="Segoe UI Historic" w:hAnsi="Segoe UI Historic" w:cs="Segoe UI Historic"/>
        </w:rPr>
        <w:br/>
        <w:t xml:space="preserve">     [Header("Setting")]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]private bool </w:t>
      </w:r>
      <w:proofErr w:type="spellStart"/>
      <w:r w:rsidRPr="00E706CF">
        <w:rPr>
          <w:rFonts w:ascii="Segoe UI Historic" w:hAnsi="Segoe UI Historic" w:cs="Segoe UI Historic"/>
        </w:rPr>
        <w:t>continue_prompt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[</w:t>
      </w:r>
      <w:proofErr w:type="spellStart"/>
      <w:r w:rsidRPr="00E706CF">
        <w:rPr>
          <w:rFonts w:ascii="Segoe UI Historic" w:hAnsi="Segoe UI Historic" w:cs="Segoe UI Historic"/>
        </w:rPr>
        <w:t>SerializeField</w:t>
      </w:r>
      <w:proofErr w:type="spellEnd"/>
      <w:r w:rsidRPr="00E706CF">
        <w:rPr>
          <w:rFonts w:ascii="Segoe UI Historic" w:hAnsi="Segoe UI Historic" w:cs="Segoe UI Historic"/>
        </w:rPr>
        <w:t xml:space="preserve">] private bool </w:t>
      </w:r>
      <w:proofErr w:type="spellStart"/>
      <w:r w:rsidRPr="00E706CF">
        <w:rPr>
          <w:rFonts w:ascii="Segoe UI Historic" w:hAnsi="Segoe UI Historic" w:cs="Segoe UI Historic"/>
        </w:rPr>
        <w:t>loggedin</w:t>
      </w:r>
      <w:proofErr w:type="spellEnd"/>
      <w:r w:rsidRPr="00E706CF">
        <w:rPr>
          <w:rFonts w:ascii="Segoe UI Historic" w:hAnsi="Segoe UI Historic" w:cs="Segoe UI Historic"/>
        </w:rPr>
        <w:t xml:space="preserve">, </w:t>
      </w:r>
      <w:proofErr w:type="spellStart"/>
      <w:r w:rsidRPr="00E706CF">
        <w:rPr>
          <w:rFonts w:ascii="Segoe UI Historic" w:hAnsi="Segoe UI Historic" w:cs="Segoe UI Historic"/>
        </w:rPr>
        <w:t>gameOver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public int </w:t>
      </w:r>
      <w:proofErr w:type="spellStart"/>
      <w:r w:rsidRPr="00E706CF">
        <w:rPr>
          <w:rFonts w:ascii="Segoe UI Historic" w:hAnsi="Segoe UI Historic" w:cs="Segoe UI Historic"/>
        </w:rPr>
        <w:t>playerID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public string username;</w:t>
      </w:r>
      <w:r w:rsidRPr="00E706CF">
        <w:rPr>
          <w:rFonts w:ascii="Segoe UI Historic" w:hAnsi="Segoe UI Historic" w:cs="Segoe UI Historic"/>
        </w:rPr>
        <w:br/>
        <w:t xml:space="preserve">    public float time;</w:t>
      </w:r>
      <w:r w:rsidRPr="00E706CF">
        <w:rPr>
          <w:rFonts w:ascii="Segoe UI Historic" w:hAnsi="Segoe UI Historic" w:cs="Segoe UI Historic"/>
        </w:rPr>
        <w:br/>
        <w:t xml:space="preserve">        void Start()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init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Localdb.init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public void </w:t>
      </w:r>
      <w:proofErr w:type="spellStart"/>
      <w:r w:rsidRPr="00E706CF">
        <w:rPr>
          <w:rFonts w:ascii="Segoe UI Historic" w:hAnsi="Segoe UI Historic" w:cs="Segoe UI Historic"/>
        </w:rPr>
        <w:t>init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Localdb.init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if (</w:t>
      </w:r>
      <w:proofErr w:type="spellStart"/>
      <w:r w:rsidRPr="00E706CF">
        <w:rPr>
          <w:rFonts w:ascii="Segoe UI Historic" w:hAnsi="Segoe UI Historic" w:cs="Segoe UI Historic"/>
        </w:rPr>
        <w:t>SceneManager.GetActiveScene</w:t>
      </w:r>
      <w:proofErr w:type="spellEnd"/>
      <w:r w:rsidRPr="00E706CF">
        <w:rPr>
          <w:rFonts w:ascii="Segoe UI Historic" w:hAnsi="Segoe UI Historic" w:cs="Segoe UI Historic"/>
        </w:rPr>
        <w:t>().</w:t>
      </w:r>
      <w:proofErr w:type="spellStart"/>
      <w:r w:rsidRPr="00E706CF">
        <w:rPr>
          <w:rFonts w:ascii="Segoe UI Historic" w:hAnsi="Segoe UI Historic" w:cs="Segoe UI Historic"/>
        </w:rPr>
        <w:t>buildIndex</w:t>
      </w:r>
      <w:proofErr w:type="spellEnd"/>
      <w:r w:rsidRPr="00E706CF">
        <w:rPr>
          <w:rFonts w:ascii="Segoe UI Historic" w:hAnsi="Segoe UI Historic" w:cs="Segoe UI Historic"/>
        </w:rPr>
        <w:t xml:space="preserve"> == 3)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HealthClass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playerhealth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        if(</w:t>
      </w:r>
      <w:proofErr w:type="spellStart"/>
      <w:r w:rsidRPr="00E706CF">
        <w:rPr>
          <w:rFonts w:ascii="Segoe UI Historic" w:hAnsi="Segoe UI Historic" w:cs="Segoe UI Historic"/>
        </w:rPr>
        <w:t>HealthClass</w:t>
      </w:r>
      <w:proofErr w:type="spellEnd"/>
      <w:r w:rsidRPr="00E706CF">
        <w:rPr>
          <w:rFonts w:ascii="Segoe UI Historic" w:hAnsi="Segoe UI Historic" w:cs="Segoe UI Historic"/>
        </w:rPr>
        <w:t xml:space="preserve"> == null)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HealthClass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gameObject.AddComponent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playerhealth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AudioPlayer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AudioService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    if(</w:t>
      </w:r>
      <w:proofErr w:type="spellStart"/>
      <w:r w:rsidRPr="00E706CF">
        <w:rPr>
          <w:rFonts w:ascii="Segoe UI Historic" w:hAnsi="Segoe UI Historic" w:cs="Segoe UI Historic"/>
        </w:rPr>
        <w:t>AudioPlayer</w:t>
      </w:r>
      <w:proofErr w:type="spellEnd"/>
      <w:r w:rsidRPr="00E706CF">
        <w:rPr>
          <w:rFonts w:ascii="Segoe UI Historic" w:hAnsi="Segoe UI Historic" w:cs="Segoe UI Historic"/>
        </w:rPr>
        <w:t xml:space="preserve"> == null) </w:t>
      </w:r>
      <w:proofErr w:type="spellStart"/>
      <w:r w:rsidRPr="00E706CF">
        <w:rPr>
          <w:rFonts w:ascii="Segoe UI Historic" w:hAnsi="Segoe UI Historic" w:cs="Segoe UI Historic"/>
        </w:rPr>
        <w:t>AudioPlayer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lastRenderedPageBreak/>
        <w:t>gameObject.AddComponent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AudioService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popup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PopupPanel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    try {</w:t>
      </w:r>
      <w:r w:rsidRPr="00E706CF">
        <w:rPr>
          <w:rFonts w:ascii="Segoe UI Historic" w:hAnsi="Segoe UI Historic" w:cs="Segoe UI Historic"/>
        </w:rPr>
        <w:br/>
        <w:t xml:space="preserve">                if (popup == null)</w:t>
      </w:r>
      <w:r w:rsidRPr="00E706CF">
        <w:rPr>
          <w:rFonts w:ascii="Segoe UI Historic" w:hAnsi="Segoe UI Historic" w:cs="Segoe UI Historic"/>
        </w:rPr>
        <w:br/>
        <w:t xml:space="preserve">                    popup = Instantiate(</w:t>
      </w:r>
      <w:proofErr w:type="spellStart"/>
      <w:r w:rsidRPr="00E706CF">
        <w:rPr>
          <w:rFonts w:ascii="Segoe UI Historic" w:hAnsi="Segoe UI Historic" w:cs="Segoe UI Historic"/>
        </w:rPr>
        <w:t>Resources.Load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PopupPanel</w:t>
      </w:r>
      <w:proofErr w:type="spellEnd"/>
      <w:r w:rsidRPr="00E706CF">
        <w:rPr>
          <w:rFonts w:ascii="Segoe UI Historic" w:hAnsi="Segoe UI Historic" w:cs="Segoe UI Historic"/>
        </w:rPr>
        <w:t xml:space="preserve">&gt;("UI/Pop-up"),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("UI").transform); //canvas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popup.ShowHide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        }catch { }</w:t>
      </w:r>
      <w:r w:rsidRPr="00E706CF">
        <w:rPr>
          <w:rFonts w:ascii="Segoe UI Historic" w:hAnsi="Segoe UI Historic" w:cs="Segoe UI Historic"/>
        </w:rPr>
        <w:br/>
        <w:t xml:space="preserve">            try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LoadScreenclass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LoadingPanel</w:t>
      </w:r>
      <w:proofErr w:type="spellEnd"/>
      <w:r w:rsidRPr="00E706CF">
        <w:rPr>
          <w:rFonts w:ascii="Segoe UI Historic" w:hAnsi="Segoe UI Historic" w:cs="Segoe UI Historic"/>
        </w:rPr>
        <w:t xml:space="preserve">&gt;(); </w:t>
      </w:r>
      <w:r w:rsidRPr="00E706CF">
        <w:rPr>
          <w:rFonts w:ascii="Segoe UI Historic" w:hAnsi="Segoe UI Historic" w:cs="Segoe UI Historic"/>
        </w:rPr>
        <w:br/>
        <w:t xml:space="preserve">                if(</w:t>
      </w:r>
      <w:proofErr w:type="spellStart"/>
      <w:r w:rsidRPr="00E706CF">
        <w:rPr>
          <w:rFonts w:ascii="Segoe UI Historic" w:hAnsi="Segoe UI Historic" w:cs="Segoe UI Historic"/>
        </w:rPr>
        <w:t>LoadScreenclass</w:t>
      </w:r>
      <w:proofErr w:type="spellEnd"/>
      <w:r w:rsidRPr="00E706CF">
        <w:rPr>
          <w:rFonts w:ascii="Segoe UI Historic" w:hAnsi="Segoe UI Historic" w:cs="Segoe UI Historic"/>
        </w:rPr>
        <w:t xml:space="preserve"> == null) </w:t>
      </w:r>
      <w:proofErr w:type="spellStart"/>
      <w:r w:rsidRPr="00E706CF">
        <w:rPr>
          <w:rFonts w:ascii="Segoe UI Historic" w:hAnsi="Segoe UI Historic" w:cs="Segoe UI Historic"/>
        </w:rPr>
        <w:t>LoadScreenclass</w:t>
      </w:r>
      <w:proofErr w:type="spellEnd"/>
      <w:r w:rsidRPr="00E706CF">
        <w:rPr>
          <w:rFonts w:ascii="Segoe UI Historic" w:hAnsi="Segoe UI Historic" w:cs="Segoe UI Historic"/>
        </w:rPr>
        <w:t xml:space="preserve"> = Instantiate(</w:t>
      </w:r>
      <w:proofErr w:type="spellStart"/>
      <w:r w:rsidRPr="00E706CF">
        <w:rPr>
          <w:rFonts w:ascii="Segoe UI Historic" w:hAnsi="Segoe UI Historic" w:cs="Segoe UI Historic"/>
        </w:rPr>
        <w:t>Resources.Load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LoadingPanel</w:t>
      </w:r>
      <w:proofErr w:type="spellEnd"/>
      <w:r w:rsidRPr="00E706CF">
        <w:rPr>
          <w:rFonts w:ascii="Segoe UI Historic" w:hAnsi="Segoe UI Historic" w:cs="Segoe UI Historic"/>
        </w:rPr>
        <w:t xml:space="preserve">&gt;("UI/Loading"), </w:t>
      </w:r>
      <w:proofErr w:type="spellStart"/>
      <w:r w:rsidRPr="00E706CF">
        <w:rPr>
          <w:rFonts w:ascii="Segoe UI Historic" w:hAnsi="Segoe UI Historic" w:cs="Segoe UI Historic"/>
        </w:rPr>
        <w:t>GameObject.Find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UIPanel</w:t>
      </w:r>
      <w:proofErr w:type="spellEnd"/>
      <w:r w:rsidRPr="00E706CF">
        <w:rPr>
          <w:rFonts w:ascii="Segoe UI Historic" w:hAnsi="Segoe UI Historic" w:cs="Segoe UI Historic"/>
        </w:rPr>
        <w:t>").transform);//panel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LoadScreenclass.ShowHide</w:t>
      </w:r>
      <w:proofErr w:type="spellEnd"/>
      <w:r w:rsidRPr="00E706CF">
        <w:rPr>
          <w:rFonts w:ascii="Segoe UI Historic" w:hAnsi="Segoe UI Historic" w:cs="Segoe UI Historic"/>
        </w:rPr>
        <w:t>(false);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r w:rsidRPr="00E706CF">
        <w:rPr>
          <w:rFonts w:ascii="Segoe UI Historic" w:hAnsi="Segoe UI Historic" w:cs="Segoe UI Historic"/>
        </w:rPr>
        <w:br/>
        <w:t xml:space="preserve">            }catch { } 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ShowDetail</w:t>
      </w:r>
      <w:proofErr w:type="spellEnd"/>
      <w:r w:rsidRPr="00E706CF">
        <w:rPr>
          <w:rFonts w:ascii="Segoe UI Historic" w:hAnsi="Segoe UI Historic" w:cs="Segoe UI Historic"/>
        </w:rPr>
        <w:t xml:space="preserve">(string name, string description, Sprite </w:t>
      </w:r>
      <w:proofErr w:type="spellStart"/>
      <w:r w:rsidRPr="00E706CF">
        <w:rPr>
          <w:rFonts w:ascii="Segoe UI Historic" w:hAnsi="Segoe UI Historic" w:cs="Segoe UI Historic"/>
        </w:rPr>
        <w:t>itemImage</w:t>
      </w:r>
      <w:proofErr w:type="spellEnd"/>
      <w:r w:rsidRPr="00E706CF">
        <w:rPr>
          <w:rFonts w:ascii="Segoe UI Historic" w:hAnsi="Segoe UI Historic" w:cs="Segoe UI Historic"/>
        </w:rPr>
        <w:t xml:space="preserve"> = null)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popup.ShowDetail</w:t>
      </w:r>
      <w:proofErr w:type="spellEnd"/>
      <w:r w:rsidRPr="00E706CF">
        <w:rPr>
          <w:rFonts w:ascii="Segoe UI Historic" w:hAnsi="Segoe UI Historic" w:cs="Segoe UI Historic"/>
        </w:rPr>
        <w:t xml:space="preserve">(name, </w:t>
      </w:r>
      <w:proofErr w:type="spellStart"/>
      <w:r w:rsidRPr="00E706CF">
        <w:rPr>
          <w:rFonts w:ascii="Segoe UI Historic" w:hAnsi="Segoe UI Historic" w:cs="Segoe UI Historic"/>
        </w:rPr>
        <w:t>description,itemImage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popup.ShowHide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ShowError</w:t>
      </w:r>
      <w:proofErr w:type="spellEnd"/>
      <w:r w:rsidRPr="00E706CF">
        <w:rPr>
          <w:rFonts w:ascii="Segoe UI Historic" w:hAnsi="Segoe UI Historic" w:cs="Segoe UI Historic"/>
        </w:rPr>
        <w:t>(string detail)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popup.ShowError</w:t>
      </w:r>
      <w:proofErr w:type="spellEnd"/>
      <w:r w:rsidRPr="00E706CF">
        <w:rPr>
          <w:rFonts w:ascii="Segoe UI Historic" w:hAnsi="Segoe UI Historic" w:cs="Segoe UI Historic"/>
        </w:rPr>
        <w:t>(detail);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popup.ShowHide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</w:t>
      </w:r>
      <w:r w:rsidRPr="00E706CF">
        <w:rPr>
          <w:rFonts w:ascii="Segoe UI Historic" w:hAnsi="Segoe UI Historic" w:cs="Segoe UI Historic"/>
        </w:rPr>
        <w:br/>
        <w:t xml:space="preserve">    //singleton //</w:t>
      </w:r>
      <w:proofErr w:type="spellStart"/>
      <w:r w:rsidRPr="00E706CF">
        <w:rPr>
          <w:rFonts w:ascii="Segoe UI Historic" w:hAnsi="Segoe UI Historic" w:cs="Segoe UI Historic"/>
        </w:rPr>
        <w:t>Singleton.Instance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private static Singleton _instance;</w:t>
      </w:r>
      <w:r w:rsidRPr="00E706CF">
        <w:rPr>
          <w:rFonts w:ascii="Segoe UI Historic" w:hAnsi="Segoe UI Historic" w:cs="Segoe UI Historic"/>
        </w:rPr>
        <w:br/>
        <w:t xml:space="preserve">    public static Singleton Instance{</w:t>
      </w:r>
      <w:r w:rsidRPr="00E706CF">
        <w:rPr>
          <w:rFonts w:ascii="Segoe UI Historic" w:hAnsi="Segoe UI Historic" w:cs="Segoe UI Historic"/>
        </w:rPr>
        <w:br/>
        <w:t xml:space="preserve">        get{</w:t>
      </w:r>
      <w:r w:rsidRPr="00E706CF">
        <w:rPr>
          <w:rFonts w:ascii="Segoe UI Historic" w:hAnsi="Segoe UI Historic" w:cs="Segoe UI Historic"/>
        </w:rPr>
        <w:br/>
        <w:t xml:space="preserve">            if (_instance == null){</w:t>
      </w:r>
      <w:r w:rsidRPr="00E706CF">
        <w:rPr>
          <w:rFonts w:ascii="Segoe UI Historic" w:hAnsi="Segoe UI Historic" w:cs="Segoe UI Historic"/>
        </w:rPr>
        <w:br/>
        <w:t xml:space="preserve">                _instance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&lt;Singleton&gt;();</w:t>
      </w:r>
      <w:r w:rsidRPr="00E706CF">
        <w:rPr>
          <w:rFonts w:ascii="Segoe UI Historic" w:hAnsi="Segoe UI Historic" w:cs="Segoe UI Historic"/>
        </w:rPr>
        <w:br/>
        <w:t xml:space="preserve">                if (_instance == null){</w:t>
      </w:r>
      <w:r w:rsidRPr="00E706CF">
        <w:rPr>
          <w:rFonts w:ascii="Segoe UI Historic" w:hAnsi="Segoe UI Historic" w:cs="Segoe UI Historic"/>
        </w:rPr>
        <w:br/>
        <w:t xml:space="preserve">                    _instance = new </w:t>
      </w:r>
      <w:proofErr w:type="spellStart"/>
      <w:r w:rsidRPr="00E706CF">
        <w:rPr>
          <w:rFonts w:ascii="Segoe UI Historic" w:hAnsi="Segoe UI Historic" w:cs="Segoe UI Historic"/>
        </w:rPr>
        <w:t>GameObject</w:t>
      </w:r>
      <w:proofErr w:type="spellEnd"/>
      <w:r w:rsidRPr="00E706CF">
        <w:rPr>
          <w:rFonts w:ascii="Segoe UI Historic" w:hAnsi="Segoe UI Historic" w:cs="Segoe UI Historic"/>
        </w:rPr>
        <w:t>().</w:t>
      </w:r>
      <w:proofErr w:type="spellStart"/>
      <w:r w:rsidRPr="00E706CF">
        <w:rPr>
          <w:rFonts w:ascii="Segoe UI Historic" w:hAnsi="Segoe UI Historic" w:cs="Segoe UI Historic"/>
        </w:rPr>
        <w:t>AddComponent</w:t>
      </w:r>
      <w:proofErr w:type="spellEnd"/>
      <w:r w:rsidRPr="00E706CF">
        <w:rPr>
          <w:rFonts w:ascii="Segoe UI Historic" w:hAnsi="Segoe UI Historic" w:cs="Segoe UI Historic"/>
        </w:rPr>
        <w:t>&lt;Singleton&gt;();</w:t>
      </w:r>
      <w:r w:rsidRPr="00E706CF">
        <w:rPr>
          <w:rFonts w:ascii="Segoe UI Historic" w:hAnsi="Segoe UI Historic" w:cs="Segoe UI Historic"/>
        </w:rPr>
        <w:br/>
        <w:t xml:space="preserve">                }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    return _instance;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bool </w:t>
      </w:r>
      <w:proofErr w:type="spellStart"/>
      <w:r w:rsidRPr="00E706CF">
        <w:rPr>
          <w:rFonts w:ascii="Segoe UI Historic" w:hAnsi="Segoe UI Historic" w:cs="Segoe UI Historic"/>
        </w:rPr>
        <w:t>FirstTime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get =&gt; _</w:t>
      </w:r>
      <w:proofErr w:type="spellStart"/>
      <w:r w:rsidRPr="00E706CF">
        <w:rPr>
          <w:rFonts w:ascii="Segoe UI Historic" w:hAnsi="Segoe UI Historic" w:cs="Segoe UI Historic"/>
        </w:rPr>
        <w:t>FirstTime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set =&gt; _</w:t>
      </w:r>
      <w:proofErr w:type="spellStart"/>
      <w:r w:rsidRPr="00E706CF">
        <w:rPr>
          <w:rFonts w:ascii="Segoe UI Historic" w:hAnsi="Segoe UI Historic" w:cs="Segoe UI Historic"/>
        </w:rPr>
        <w:t>FirstTime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int </w:t>
      </w:r>
      <w:proofErr w:type="spellStart"/>
      <w:r w:rsidRPr="00E706CF">
        <w:rPr>
          <w:rFonts w:ascii="Segoe UI Historic" w:hAnsi="Segoe UI Historic" w:cs="Segoe UI Historic"/>
        </w:rPr>
        <w:t>LoadNumber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_</w:t>
      </w:r>
      <w:proofErr w:type="spellStart"/>
      <w:r w:rsidRPr="00E706CF">
        <w:rPr>
          <w:rFonts w:ascii="Segoe UI Historic" w:hAnsi="Segoe UI Historic" w:cs="Segoe UI Historic"/>
        </w:rPr>
        <w:t>loadNumber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set =&gt; _</w:t>
      </w:r>
      <w:proofErr w:type="spellStart"/>
      <w:r w:rsidRPr="00E706CF">
        <w:rPr>
          <w:rFonts w:ascii="Segoe UI Historic" w:hAnsi="Segoe UI Historic" w:cs="Segoe UI Historic"/>
        </w:rPr>
        <w:t>loadNumber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int Difficulty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difficulty;</w:t>
      </w:r>
      <w:r w:rsidRPr="00E706CF">
        <w:rPr>
          <w:rFonts w:ascii="Segoe UI Historic" w:hAnsi="Segoe UI Historic" w:cs="Segoe UI Historic"/>
        </w:rPr>
        <w:br/>
        <w:t xml:space="preserve">        set =&gt; difficulty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bool </w:t>
      </w:r>
      <w:proofErr w:type="spellStart"/>
      <w:r w:rsidRPr="00E706CF">
        <w:rPr>
          <w:rFonts w:ascii="Segoe UI Historic" w:hAnsi="Segoe UI Historic" w:cs="Segoe UI Historic"/>
        </w:rPr>
        <w:t>ContinuePrompt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</w:t>
      </w:r>
      <w:proofErr w:type="spellStart"/>
      <w:r w:rsidRPr="00E706CF">
        <w:rPr>
          <w:rFonts w:ascii="Segoe UI Historic" w:hAnsi="Segoe UI Historic" w:cs="Segoe UI Historic"/>
        </w:rPr>
        <w:t>continue_prompt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set =&gt; </w:t>
      </w:r>
      <w:proofErr w:type="spellStart"/>
      <w:r w:rsidRPr="00E706CF">
        <w:rPr>
          <w:rFonts w:ascii="Segoe UI Historic" w:hAnsi="Segoe UI Historic" w:cs="Segoe UI Historic"/>
        </w:rPr>
        <w:t>continue_prompt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bool </w:t>
      </w:r>
      <w:proofErr w:type="spellStart"/>
      <w:r w:rsidRPr="00E706CF">
        <w:rPr>
          <w:rFonts w:ascii="Segoe UI Historic" w:hAnsi="Segoe UI Historic" w:cs="Segoe UI Historic"/>
        </w:rPr>
        <w:t>Loggedin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</w:t>
      </w:r>
      <w:proofErr w:type="spellStart"/>
      <w:r w:rsidRPr="00E706CF">
        <w:rPr>
          <w:rFonts w:ascii="Segoe UI Historic" w:hAnsi="Segoe UI Historic" w:cs="Segoe UI Historic"/>
        </w:rPr>
        <w:t>loggedin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set =&gt; </w:t>
      </w:r>
      <w:proofErr w:type="spellStart"/>
      <w:r w:rsidRPr="00E706CF">
        <w:rPr>
          <w:rFonts w:ascii="Segoe UI Historic" w:hAnsi="Segoe UI Historic" w:cs="Segoe UI Historic"/>
        </w:rPr>
        <w:t>loggedin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bool </w:t>
      </w:r>
      <w:proofErr w:type="spellStart"/>
      <w:r w:rsidRPr="00E706CF">
        <w:rPr>
          <w:rFonts w:ascii="Segoe UI Historic" w:hAnsi="Segoe UI Historic" w:cs="Segoe UI Historic"/>
        </w:rPr>
        <w:t>GameOver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</w:t>
      </w:r>
      <w:proofErr w:type="spellStart"/>
      <w:r w:rsidRPr="00E706CF">
        <w:rPr>
          <w:rFonts w:ascii="Segoe UI Historic" w:hAnsi="Segoe UI Historic" w:cs="Segoe UI Historic"/>
        </w:rPr>
        <w:t>gameOver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set =&gt; </w:t>
      </w:r>
      <w:proofErr w:type="spellStart"/>
      <w:r w:rsidRPr="00E706CF">
        <w:rPr>
          <w:rFonts w:ascii="Segoe UI Historic" w:hAnsi="Segoe UI Historic" w:cs="Segoe UI Historic"/>
        </w:rPr>
        <w:t>gameOver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float Time1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time;</w:t>
      </w:r>
      <w:r w:rsidRPr="00E706CF">
        <w:rPr>
          <w:rFonts w:ascii="Segoe UI Historic" w:hAnsi="Segoe UI Historic" w:cs="Segoe UI Historic"/>
        </w:rPr>
        <w:br/>
        <w:t xml:space="preserve">        set =&gt; time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int </w:t>
      </w:r>
      <w:proofErr w:type="spellStart"/>
      <w:r w:rsidRPr="00E706CF">
        <w:rPr>
          <w:rFonts w:ascii="Segoe UI Historic" w:hAnsi="Segoe UI Historic" w:cs="Segoe UI Historic"/>
        </w:rPr>
        <w:t>PlayerID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</w:t>
      </w:r>
      <w:proofErr w:type="spellStart"/>
      <w:r w:rsidRPr="00E706CF">
        <w:rPr>
          <w:rFonts w:ascii="Segoe UI Historic" w:hAnsi="Segoe UI Historic" w:cs="Segoe UI Historic"/>
        </w:rPr>
        <w:t>playerID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set =&gt; </w:t>
      </w:r>
      <w:proofErr w:type="spellStart"/>
      <w:r w:rsidRPr="00E706CF">
        <w:rPr>
          <w:rFonts w:ascii="Segoe UI Historic" w:hAnsi="Segoe UI Historic" w:cs="Segoe UI Historic"/>
        </w:rPr>
        <w:t>playerID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string Username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username;</w:t>
      </w:r>
      <w:r w:rsidRPr="00E706CF">
        <w:rPr>
          <w:rFonts w:ascii="Segoe UI Historic" w:hAnsi="Segoe UI Historic" w:cs="Segoe UI Historic"/>
        </w:rPr>
        <w:br/>
        <w:t xml:space="preserve">        set =&gt; username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void Awake(){</w:t>
      </w:r>
      <w:r w:rsidRPr="00E706CF">
        <w:rPr>
          <w:rFonts w:ascii="Segoe UI Historic" w:hAnsi="Segoe UI Historic" w:cs="Segoe UI Historic"/>
        </w:rPr>
        <w:br/>
        <w:t xml:space="preserve">        if (_instance != null) Destroy(this);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DontDestroyOnLoad</w:t>
      </w:r>
      <w:proofErr w:type="spellEnd"/>
      <w:r w:rsidRPr="00E706CF">
        <w:rPr>
          <w:rFonts w:ascii="Segoe UI Historic" w:hAnsi="Segoe UI Historic" w:cs="Segoe UI Historic"/>
        </w:rPr>
        <w:t>(this);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r w:rsidRPr="00E706CF">
        <w:rPr>
          <w:rFonts w:ascii="Segoe UI Historic" w:hAnsi="Segoe UI Historic" w:cs="Segoe UI Historic"/>
        </w:rPr>
        <w:br/>
        <w:t xml:space="preserve">             try {</w:t>
      </w:r>
      <w:r w:rsidRPr="00E706CF">
        <w:rPr>
          <w:rFonts w:ascii="Segoe UI Historic" w:hAnsi="Segoe UI Historic" w:cs="Segoe UI Historic"/>
        </w:rPr>
        <w:br/>
        <w:t xml:space="preserve">        Fade = </w:t>
      </w:r>
      <w:proofErr w:type="spellStart"/>
      <w:r w:rsidRPr="00E706CF">
        <w:rPr>
          <w:rFonts w:ascii="Segoe UI Historic" w:hAnsi="Segoe UI Historic" w:cs="Segoe UI Historic"/>
        </w:rPr>
        <w:t>FindObjectOfType</w:t>
      </w:r>
      <w:proofErr w:type="spellEnd"/>
      <w:r w:rsidRPr="00E706CF">
        <w:rPr>
          <w:rFonts w:ascii="Segoe UI Historic" w:hAnsi="Segoe UI Historic" w:cs="Segoe UI Historic"/>
        </w:rPr>
        <w:t>&lt;Fading&gt;();</w:t>
      </w:r>
      <w:r w:rsidRPr="00E706CF">
        <w:rPr>
          <w:rFonts w:ascii="Segoe UI Historic" w:hAnsi="Segoe UI Historic" w:cs="Segoe UI Historic"/>
        </w:rPr>
        <w:br/>
        <w:t xml:space="preserve">        if(Fade == null) Fade = </w:t>
      </w:r>
      <w:proofErr w:type="spellStart"/>
      <w:r w:rsidRPr="00E706CF">
        <w:rPr>
          <w:rFonts w:ascii="Segoe UI Historic" w:hAnsi="Segoe UI Historic" w:cs="Segoe UI Historic"/>
        </w:rPr>
        <w:t>gameObject.AddComponent</w:t>
      </w:r>
      <w:proofErr w:type="spellEnd"/>
      <w:r w:rsidRPr="00E706CF">
        <w:rPr>
          <w:rFonts w:ascii="Segoe UI Historic" w:hAnsi="Segoe UI Historic" w:cs="Segoe UI Historic"/>
        </w:rPr>
        <w:t>&lt;Fading&gt;();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Fade.fadeSpeed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fadespeed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}catch { } 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AudioService</w:t>
      </w:r>
      <w:proofErr w:type="spellEnd"/>
      <w:r w:rsidRPr="00E706CF">
        <w:rPr>
          <w:rFonts w:ascii="Segoe UI Historic" w:hAnsi="Segoe UI Historic" w:cs="Segoe UI Historic"/>
        </w:rPr>
        <w:t xml:space="preserve">: </w:t>
      </w:r>
      <w:proofErr w:type="spellStart"/>
      <w:r w:rsidRPr="00E706CF">
        <w:rPr>
          <w:rFonts w:ascii="Segoe UI Historic" w:hAnsi="Segoe UI Historic" w:cs="Segoe UI Historic"/>
        </w:rPr>
        <w:t>MonoBehaviour</w:t>
      </w:r>
      <w:proofErr w:type="spellEnd"/>
      <w:r w:rsidRPr="00E706CF">
        <w:rPr>
          <w:rFonts w:ascii="Segoe UI Historic" w:hAnsi="Segoe UI Historic" w:cs="Segoe UI Historic"/>
        </w:rPr>
        <w:t>{</w:t>
      </w:r>
      <w:r w:rsidRPr="00E706CF">
        <w:rPr>
          <w:rFonts w:ascii="Segoe UI Historic" w:hAnsi="Segoe UI Historic" w:cs="Segoe UI Historic"/>
        </w:rPr>
        <w:br/>
        <w:t xml:space="preserve">    private </w:t>
      </w:r>
      <w:proofErr w:type="spellStart"/>
      <w:r w:rsidRPr="00E706CF">
        <w:rPr>
          <w:rFonts w:ascii="Segoe UI Historic" w:hAnsi="Segoe UI Historic" w:cs="Segoe UI Historic"/>
        </w:rPr>
        <w:t>AudioSource</w:t>
      </w:r>
      <w:proofErr w:type="spellEnd"/>
      <w:r w:rsidRPr="00E706CF">
        <w:rPr>
          <w:rFonts w:ascii="Segoe UI Historic" w:hAnsi="Segoe UI Historic" w:cs="Segoe UI Historic"/>
        </w:rPr>
        <w:t xml:space="preserve"> _music, _</w:t>
      </w:r>
      <w:proofErr w:type="spellStart"/>
      <w:r w:rsidRPr="00E706CF">
        <w:rPr>
          <w:rFonts w:ascii="Segoe UI Historic" w:hAnsi="Segoe UI Historic" w:cs="Segoe UI Historic"/>
        </w:rPr>
        <w:t>sfx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</w:t>
      </w:r>
      <w:proofErr w:type="spellStart"/>
      <w:r w:rsidRPr="00E706CF">
        <w:rPr>
          <w:rFonts w:ascii="Segoe UI Historic" w:hAnsi="Segoe UI Historic" w:cs="Segoe UI Historic"/>
        </w:rPr>
        <w:t>AudioSource</w:t>
      </w:r>
      <w:proofErr w:type="spellEnd"/>
      <w:r w:rsidRPr="00E706CF">
        <w:rPr>
          <w:rFonts w:ascii="Segoe UI Historic" w:hAnsi="Segoe UI Historic" w:cs="Segoe UI Historic"/>
        </w:rPr>
        <w:t xml:space="preserve"> Music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_music;</w:t>
      </w:r>
      <w:r w:rsidRPr="00E706CF">
        <w:rPr>
          <w:rFonts w:ascii="Segoe UI Historic" w:hAnsi="Segoe UI Historic" w:cs="Segoe UI Historic"/>
        </w:rPr>
        <w:br/>
        <w:t xml:space="preserve">        set =&gt; _music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</w:t>
      </w:r>
      <w:proofErr w:type="spellStart"/>
      <w:r w:rsidRPr="00E706CF">
        <w:rPr>
          <w:rFonts w:ascii="Segoe UI Historic" w:hAnsi="Segoe UI Historic" w:cs="Segoe UI Historic"/>
        </w:rPr>
        <w:t>AudioSource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Sfx</w:t>
      </w:r>
      <w:proofErr w:type="spellEnd"/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get =&gt; _</w:t>
      </w:r>
      <w:proofErr w:type="spellStart"/>
      <w:r w:rsidRPr="00E706CF">
        <w:rPr>
          <w:rFonts w:ascii="Segoe UI Historic" w:hAnsi="Segoe UI Historic" w:cs="Segoe UI Historic"/>
        </w:rPr>
        <w:t>sfx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set =&gt; _</w:t>
      </w:r>
      <w:proofErr w:type="spellStart"/>
      <w:r w:rsidRPr="00E706CF">
        <w:rPr>
          <w:rFonts w:ascii="Segoe UI Historic" w:hAnsi="Segoe UI Historic" w:cs="Segoe UI Historic"/>
        </w:rPr>
        <w:t>sfx</w:t>
      </w:r>
      <w:proofErr w:type="spellEnd"/>
      <w:r w:rsidRPr="00E706CF">
        <w:rPr>
          <w:rFonts w:ascii="Segoe UI Historic" w:hAnsi="Segoe UI Historic" w:cs="Segoe UI Historic"/>
        </w:rPr>
        <w:t xml:space="preserve"> = value;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void </w:t>
      </w:r>
      <w:proofErr w:type="spellStart"/>
      <w:r w:rsidRPr="00E706CF">
        <w:rPr>
          <w:rFonts w:ascii="Segoe UI Historic" w:hAnsi="Segoe UI Historic" w:cs="Segoe UI Historic"/>
        </w:rPr>
        <w:t>OnEnable</w:t>
      </w:r>
      <w:proofErr w:type="spellEnd"/>
      <w:r w:rsidRPr="00E706CF">
        <w:rPr>
          <w:rFonts w:ascii="Segoe UI Historic" w:hAnsi="Segoe UI Historic" w:cs="Segoe UI Historic"/>
        </w:rPr>
        <w:t>(){</w:t>
      </w:r>
      <w:r w:rsidRPr="00E706CF">
        <w:rPr>
          <w:rFonts w:ascii="Segoe UI Historic" w:hAnsi="Segoe UI Historic" w:cs="Segoe UI Historic"/>
        </w:rPr>
        <w:br/>
        <w:t xml:space="preserve">        _music = </w:t>
      </w:r>
      <w:proofErr w:type="spellStart"/>
      <w:r w:rsidRPr="00E706CF">
        <w:rPr>
          <w:rFonts w:ascii="Segoe UI Historic" w:hAnsi="Segoe UI Historic" w:cs="Segoe UI Historic"/>
        </w:rPr>
        <w:t>this.gameObject.AddComponent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AudioSource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sfx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gameObject.AddComponent</w:t>
      </w:r>
      <w:proofErr w:type="spellEnd"/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AudioSource</w:t>
      </w:r>
      <w:proofErr w:type="spellEnd"/>
      <w:r w:rsidRPr="00E706CF">
        <w:rPr>
          <w:rFonts w:ascii="Segoe UI Historic" w:hAnsi="Segoe UI Historic" w:cs="Segoe UI Historic"/>
        </w:rPr>
        <w:t>&gt;();</w:t>
      </w:r>
      <w:r w:rsidRPr="00E706CF">
        <w:rPr>
          <w:rFonts w:ascii="Segoe UI Historic" w:hAnsi="Segoe UI Historic" w:cs="Segoe UI Historic"/>
        </w:rPr>
        <w:br/>
        <w:t xml:space="preserve">    }   </w:t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PlayMusic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AudioClip</w:t>
      </w:r>
      <w:proofErr w:type="spellEnd"/>
      <w:r w:rsidRPr="00E706CF">
        <w:rPr>
          <w:rFonts w:ascii="Segoe UI Historic" w:hAnsi="Segoe UI Historic" w:cs="Segoe UI Historic"/>
        </w:rPr>
        <w:t xml:space="preserve"> clip){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music.Stop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music.loop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music.clip</w:t>
      </w:r>
      <w:proofErr w:type="spellEnd"/>
      <w:r w:rsidRPr="00E706CF">
        <w:rPr>
          <w:rFonts w:ascii="Segoe UI Historic" w:hAnsi="Segoe UI Historic" w:cs="Segoe UI Historic"/>
        </w:rPr>
        <w:t xml:space="preserve"> = clip;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music.Play</w:t>
      </w:r>
      <w:proofErr w:type="spellEnd"/>
      <w:r w:rsidRPr="00E706CF">
        <w:rPr>
          <w:rFonts w:ascii="Segoe UI Historic" w:hAnsi="Segoe UI Historic" w:cs="Segoe UI Historic"/>
        </w:rPr>
        <w:t>(0);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PlaySfx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AudioClip</w:t>
      </w:r>
      <w:proofErr w:type="spellEnd"/>
      <w:r w:rsidRPr="00E706CF">
        <w:rPr>
          <w:rFonts w:ascii="Segoe UI Historic" w:hAnsi="Segoe UI Historic" w:cs="Segoe UI Historic"/>
        </w:rPr>
        <w:t xml:space="preserve"> clip) {</w:t>
      </w:r>
      <w:r w:rsidRPr="00E706CF">
        <w:rPr>
          <w:rFonts w:ascii="Segoe UI Historic" w:hAnsi="Segoe UI Historic" w:cs="Segoe UI Historic"/>
        </w:rPr>
        <w:br/>
        <w:t xml:space="preserve">        _</w:t>
      </w:r>
      <w:proofErr w:type="spellStart"/>
      <w:r w:rsidRPr="00E706CF">
        <w:rPr>
          <w:rFonts w:ascii="Segoe UI Historic" w:hAnsi="Segoe UI Historic" w:cs="Segoe UI Historic"/>
        </w:rPr>
        <w:t>sfx.PlayOneShot</w:t>
      </w:r>
      <w:proofErr w:type="spellEnd"/>
      <w:r w:rsidRPr="00E706CF">
        <w:rPr>
          <w:rFonts w:ascii="Segoe UI Historic" w:hAnsi="Segoe UI Historic" w:cs="Segoe UI Historic"/>
        </w:rPr>
        <w:t>(clip);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250A6481" w14:textId="0666A436" w:rsidR="00697317" w:rsidRPr="00E706CF" w:rsidRDefault="00697317" w:rsidP="002C33BD">
      <w:pPr>
        <w:pStyle w:val="aa"/>
        <w:spacing w:after="0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lastRenderedPageBreak/>
        <w:t xml:space="preserve">Universal &gt; </w:t>
      </w:r>
      <w:proofErr w:type="spellStart"/>
      <w:r w:rsidRPr="00E706CF">
        <w:rPr>
          <w:rFonts w:ascii="Segoe UI Historic" w:hAnsi="Segoe UI Historic" w:cs="Segoe UI Historic"/>
        </w:rPr>
        <w:t>NetworkingScript</w:t>
      </w:r>
      <w:proofErr w:type="spellEnd"/>
    </w:p>
    <w:p w14:paraId="236DAD1B" w14:textId="69BD5D7E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75" w:name="_Toc130588618"/>
      <w:proofErr w:type="spellStart"/>
      <w:r w:rsidRPr="00E706CF">
        <w:rPr>
          <w:rFonts w:ascii="Segoe UI Historic" w:hAnsi="Segoe UI Historic" w:cs="Segoe UI Historic"/>
        </w:rPr>
        <w:t>CsharpREST.cs</w:t>
      </w:r>
      <w:bookmarkEnd w:id="75"/>
      <w:proofErr w:type="spellEnd"/>
    </w:p>
    <w:p w14:paraId="4196ABC4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using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System.Net.Http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System.Threading.Tasks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CSharpREST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public async Task&lt;string&gt; </w:t>
      </w:r>
      <w:proofErr w:type="spellStart"/>
      <w:r w:rsidRPr="00E706CF">
        <w:rPr>
          <w:rFonts w:ascii="Segoe UI Historic" w:hAnsi="Segoe UI Historic" w:cs="Segoe UI Historic"/>
        </w:rPr>
        <w:t>GetData</w:t>
      </w:r>
      <w:proofErr w:type="spellEnd"/>
      <w:r w:rsidRPr="00E706CF">
        <w:rPr>
          <w:rFonts w:ascii="Segoe UI Historic" w:hAnsi="Segoe UI Historic" w:cs="Segoe UI Historic"/>
        </w:rPr>
        <w:t xml:space="preserve">(bool </w:t>
      </w:r>
      <w:proofErr w:type="spellStart"/>
      <w:r w:rsidRPr="00E706CF">
        <w:rPr>
          <w:rFonts w:ascii="Segoe UI Historic" w:hAnsi="Segoe UI Historic" w:cs="Segoe UI Historic"/>
        </w:rPr>
        <w:t>postdata</w:t>
      </w:r>
      <w:proofErr w:type="spellEnd"/>
      <w:r w:rsidRPr="00E706CF">
        <w:rPr>
          <w:rFonts w:ascii="Segoe UI Historic" w:hAnsi="Segoe UI Historic" w:cs="Segoe UI Historic"/>
        </w:rPr>
        <w:t xml:space="preserve">, string </w:t>
      </w:r>
      <w:proofErr w:type="spellStart"/>
      <w:r w:rsidRPr="00E706CF">
        <w:rPr>
          <w:rFonts w:ascii="Segoe UI Historic" w:hAnsi="Segoe UI Historic" w:cs="Segoe UI Historic"/>
        </w:rPr>
        <w:t>sql</w:t>
      </w:r>
      <w:proofErr w:type="spellEnd"/>
      <w:r w:rsidRPr="00E706CF">
        <w:rPr>
          <w:rFonts w:ascii="Segoe UI Historic" w:hAnsi="Segoe UI Historic" w:cs="Segoe UI Historic"/>
        </w:rPr>
        <w:t>, string argument ) {</w:t>
      </w:r>
      <w:r w:rsidRPr="00E706CF">
        <w:rPr>
          <w:rFonts w:ascii="Segoe UI Historic" w:hAnsi="Segoe UI Historic" w:cs="Segoe UI Historic"/>
        </w:rPr>
        <w:br/>
        <w:t xml:space="preserve">        try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HttpClient</w:t>
      </w:r>
      <w:proofErr w:type="spellEnd"/>
      <w:r w:rsidRPr="00E706CF">
        <w:rPr>
          <w:rFonts w:ascii="Segoe UI Historic" w:hAnsi="Segoe UI Historic" w:cs="Segoe UI Historic"/>
        </w:rPr>
        <w:t xml:space="preserve"> client = new </w:t>
      </w:r>
      <w:proofErr w:type="spellStart"/>
      <w:r w:rsidRPr="00E706CF">
        <w:rPr>
          <w:rFonts w:ascii="Segoe UI Historic" w:hAnsi="Segoe UI Historic" w:cs="Segoe UI Historic"/>
        </w:rPr>
        <w:t>HttpClient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HttpResponseMessage</w:t>
      </w:r>
      <w:proofErr w:type="spellEnd"/>
      <w:r w:rsidRPr="00E706CF">
        <w:rPr>
          <w:rFonts w:ascii="Segoe UI Historic" w:hAnsi="Segoe UI Historic" w:cs="Segoe UI Historic"/>
        </w:rPr>
        <w:t xml:space="preserve"> response;</w:t>
      </w:r>
      <w:r w:rsidRPr="00E706CF">
        <w:rPr>
          <w:rFonts w:ascii="Segoe UI Historic" w:hAnsi="Segoe UI Historic" w:cs="Segoe UI Historic"/>
        </w:rPr>
        <w:br/>
        <w:t xml:space="preserve">            if(</w:t>
      </w:r>
      <w:proofErr w:type="spellStart"/>
      <w:r w:rsidRPr="00E706CF">
        <w:rPr>
          <w:rFonts w:ascii="Segoe UI Historic" w:hAnsi="Segoe UI Historic" w:cs="Segoe UI Historic"/>
        </w:rPr>
        <w:t>postdata</w:t>
      </w:r>
      <w:proofErr w:type="spellEnd"/>
      <w:r w:rsidRPr="00E706CF">
        <w:rPr>
          <w:rFonts w:ascii="Segoe UI Historic" w:hAnsi="Segoe UI Historic" w:cs="Segoe UI Historic"/>
        </w:rPr>
        <w:t>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var values = new Dictionary&lt;string, string&gt;</w:t>
      </w:r>
      <w:r w:rsidRPr="00E706CF">
        <w:rPr>
          <w:rFonts w:ascii="Segoe UI Historic" w:hAnsi="Segoe UI Historic" w:cs="Segoe UI Historic"/>
        </w:rPr>
        <w:br/>
        <w:t xml:space="preserve">                {  </w:t>
      </w:r>
      <w:r w:rsidRPr="00E706CF">
        <w:rPr>
          <w:rFonts w:ascii="Segoe UI Historic" w:hAnsi="Segoe UI Historic" w:cs="Segoe UI Historic"/>
        </w:rPr>
        <w:br/>
        <w:t xml:space="preserve">                    { "</w:t>
      </w:r>
      <w:proofErr w:type="spellStart"/>
      <w:r w:rsidRPr="00E706CF">
        <w:rPr>
          <w:rFonts w:ascii="Segoe UI Historic" w:hAnsi="Segoe UI Historic" w:cs="Segoe UI Historic"/>
        </w:rPr>
        <w:t>sql</w:t>
      </w:r>
      <w:proofErr w:type="spellEnd"/>
      <w:r w:rsidRPr="00E706CF">
        <w:rPr>
          <w:rFonts w:ascii="Segoe UI Historic" w:hAnsi="Segoe UI Historic" w:cs="Segoe UI Historic"/>
        </w:rPr>
        <w:t>", sql },</w:t>
      </w:r>
      <w:r w:rsidRPr="00E706CF">
        <w:rPr>
          <w:rFonts w:ascii="Segoe UI Historic" w:hAnsi="Segoe UI Historic" w:cs="Segoe UI Historic"/>
        </w:rPr>
        <w:br/>
        <w:t xml:space="preserve">                    { "</w:t>
      </w:r>
      <w:proofErr w:type="spellStart"/>
      <w:r w:rsidRPr="00E706CF">
        <w:rPr>
          <w:rFonts w:ascii="Segoe UI Historic" w:hAnsi="Segoe UI Historic" w:cs="Segoe UI Historic"/>
        </w:rPr>
        <w:t>args</w:t>
      </w:r>
      <w:proofErr w:type="spellEnd"/>
      <w:r w:rsidRPr="00E706CF">
        <w:rPr>
          <w:rFonts w:ascii="Segoe UI Historic" w:hAnsi="Segoe UI Historic" w:cs="Segoe UI Historic"/>
        </w:rPr>
        <w:t>", argument},</w:t>
      </w:r>
      <w:r w:rsidRPr="00E706CF">
        <w:rPr>
          <w:rFonts w:ascii="Segoe UI Historic" w:hAnsi="Segoe UI Historic" w:cs="Segoe UI Historic"/>
        </w:rPr>
        <w:br/>
        <w:t xml:space="preserve">                };</w:t>
      </w:r>
      <w:r w:rsidRPr="00E706CF">
        <w:rPr>
          <w:rFonts w:ascii="Segoe UI Historic" w:hAnsi="Segoe UI Historic" w:cs="Segoe UI Historic"/>
        </w:rPr>
        <w:br/>
        <w:t xml:space="preserve">                response = await </w:t>
      </w:r>
      <w:proofErr w:type="spellStart"/>
      <w:r w:rsidRPr="00E706CF">
        <w:rPr>
          <w:rFonts w:ascii="Segoe UI Historic" w:hAnsi="Segoe UI Historic" w:cs="Segoe UI Historic"/>
        </w:rPr>
        <w:t>client.PostAsync</w:t>
      </w:r>
      <w:proofErr w:type="spellEnd"/>
      <w:r w:rsidRPr="00E706CF">
        <w:rPr>
          <w:rFonts w:ascii="Segoe UI Historic" w:hAnsi="Segoe UI Historic" w:cs="Segoe UI Historic"/>
        </w:rPr>
        <w:t xml:space="preserve">(new Uri("https://unity.just4fun.tk"), new </w:t>
      </w:r>
      <w:proofErr w:type="spellStart"/>
      <w:r w:rsidRPr="00E706CF">
        <w:rPr>
          <w:rFonts w:ascii="Segoe UI Historic" w:hAnsi="Segoe UI Historic" w:cs="Segoe UI Historic"/>
        </w:rPr>
        <w:t>FormUrlEncodedContent</w:t>
      </w:r>
      <w:proofErr w:type="spellEnd"/>
      <w:r w:rsidRPr="00E706CF">
        <w:rPr>
          <w:rFonts w:ascii="Segoe UI Historic" w:hAnsi="Segoe UI Historic" w:cs="Segoe UI Historic"/>
        </w:rPr>
        <w:t>(values));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    else response = await </w:t>
      </w:r>
      <w:proofErr w:type="spellStart"/>
      <w:r w:rsidRPr="00E706CF">
        <w:rPr>
          <w:rFonts w:ascii="Segoe UI Historic" w:hAnsi="Segoe UI Historic" w:cs="Segoe UI Historic"/>
        </w:rPr>
        <w:t>client.GetAsync</w:t>
      </w:r>
      <w:proofErr w:type="spellEnd"/>
      <w:r w:rsidRPr="00E706CF">
        <w:rPr>
          <w:rFonts w:ascii="Segoe UI Historic" w:hAnsi="Segoe UI Historic" w:cs="Segoe UI Historic"/>
        </w:rPr>
        <w:t>("https://unity.just4fun.tk/</w:t>
      </w:r>
      <w:proofErr w:type="spellStart"/>
      <w:r w:rsidRPr="00E706CF">
        <w:rPr>
          <w:rFonts w:ascii="Segoe UI Historic" w:hAnsi="Segoe UI Historic" w:cs="Segoe UI Historic"/>
        </w:rPr>
        <w:t>date.php</w:t>
      </w:r>
      <w:proofErr w:type="spellEnd"/>
      <w:r w:rsidRPr="00E706CF">
        <w:rPr>
          <w:rFonts w:ascii="Segoe UI Historic" w:hAnsi="Segoe UI Historic" w:cs="Segoe UI Historic"/>
        </w:rPr>
        <w:t>");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response.EnsureSuccessStatusCode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var </w:t>
      </w:r>
      <w:proofErr w:type="spellStart"/>
      <w:r w:rsidRPr="00E706CF">
        <w:rPr>
          <w:rFonts w:ascii="Segoe UI Historic" w:hAnsi="Segoe UI Historic" w:cs="Segoe UI Historic"/>
        </w:rPr>
        <w:t>responseBody</w:t>
      </w:r>
      <w:proofErr w:type="spellEnd"/>
      <w:r w:rsidRPr="00E706CF">
        <w:rPr>
          <w:rFonts w:ascii="Segoe UI Historic" w:hAnsi="Segoe UI Historic" w:cs="Segoe UI Historic"/>
        </w:rPr>
        <w:t xml:space="preserve"> = await </w:t>
      </w:r>
      <w:proofErr w:type="spellStart"/>
      <w:r w:rsidRPr="00E706CF">
        <w:rPr>
          <w:rFonts w:ascii="Segoe UI Historic" w:hAnsi="Segoe UI Historic" w:cs="Segoe UI Historic"/>
        </w:rPr>
        <w:t>response.Content.ReadAsStringAsync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return </w:t>
      </w:r>
      <w:proofErr w:type="spellStart"/>
      <w:r w:rsidRPr="00E706CF">
        <w:rPr>
          <w:rFonts w:ascii="Segoe UI Historic" w:hAnsi="Segoe UI Historic" w:cs="Segoe UI Historic"/>
        </w:rPr>
        <w:t>responseBody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}catch (</w:t>
      </w:r>
      <w:proofErr w:type="spellStart"/>
      <w:r w:rsidRPr="00E706CF">
        <w:rPr>
          <w:rFonts w:ascii="Segoe UI Historic" w:hAnsi="Segoe UI Historic" w:cs="Segoe UI Historic"/>
        </w:rPr>
        <w:t>HttpRequestException</w:t>
      </w:r>
      <w:proofErr w:type="spellEnd"/>
      <w:r w:rsidRPr="00E706CF">
        <w:rPr>
          <w:rFonts w:ascii="Segoe UI Historic" w:hAnsi="Segoe UI Historic" w:cs="Segoe UI Historic"/>
        </w:rPr>
        <w:t xml:space="preserve"> e){ return "404";}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4C485891" w14:textId="6A58F436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76" w:name="_Toc130588619"/>
      <w:proofErr w:type="spellStart"/>
      <w:r w:rsidRPr="00E706CF">
        <w:rPr>
          <w:rFonts w:ascii="Segoe UI Historic" w:hAnsi="Segoe UI Historic" w:cs="Segoe UI Historic"/>
        </w:rPr>
        <w:t>db.cs</w:t>
      </w:r>
      <w:bookmarkEnd w:id="76"/>
      <w:proofErr w:type="spellEnd"/>
    </w:p>
    <w:p w14:paraId="0E7A8EC4" w14:textId="77777777" w:rsidR="00067133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using System;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Mono.Data.Sqlite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System.Data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>using System.IO;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System.Threading.Tasks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Unity.VisualScripting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localSqlite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//"URI=file:" + </w:t>
      </w:r>
      <w:proofErr w:type="spellStart"/>
      <w:r w:rsidRPr="00E706CF">
        <w:rPr>
          <w:rFonts w:ascii="Segoe UI Historic" w:hAnsi="Segoe UI Historic" w:cs="Segoe UI Historic"/>
        </w:rPr>
        <w:t>Application.persistentDataPath</w:t>
      </w:r>
      <w:proofErr w:type="spellEnd"/>
      <w:r w:rsidRPr="00E706CF">
        <w:rPr>
          <w:rFonts w:ascii="Segoe UI Historic" w:hAnsi="Segoe UI Historic" w:cs="Segoe UI Historic"/>
        </w:rPr>
        <w:t xml:space="preserve"> + "/" + "</w:t>
      </w:r>
      <w:proofErr w:type="spellStart"/>
      <w:r w:rsidRPr="00E706CF">
        <w:rPr>
          <w:rFonts w:ascii="Segoe UI Historic" w:hAnsi="Segoe UI Historic" w:cs="Segoe UI Historic"/>
        </w:rPr>
        <w:t>data.db</w:t>
      </w:r>
      <w:proofErr w:type="spellEnd"/>
      <w:r w:rsidRPr="00E706CF">
        <w:rPr>
          <w:rFonts w:ascii="Segoe UI Historic" w:hAnsi="Segoe UI Historic" w:cs="Segoe UI Historic"/>
        </w:rPr>
        <w:t>";</w:t>
      </w:r>
      <w:r w:rsidRPr="00E706CF">
        <w:rPr>
          <w:rFonts w:ascii="Segoe UI Historic" w:hAnsi="Segoe UI Historic" w:cs="Segoe UI Historic"/>
        </w:rPr>
        <w:br/>
        <w:t xml:space="preserve">    //"URI=file:" + </w:t>
      </w:r>
      <w:proofErr w:type="spellStart"/>
      <w:r w:rsidRPr="00E706CF">
        <w:rPr>
          <w:rFonts w:ascii="Segoe UI Historic" w:hAnsi="Segoe UI Historic" w:cs="Segoe UI Historic"/>
        </w:rPr>
        <w:t>Application.dataPath</w:t>
      </w:r>
      <w:proofErr w:type="spellEnd"/>
      <w:r w:rsidRPr="00E706CF">
        <w:rPr>
          <w:rFonts w:ascii="Segoe UI Historic" w:hAnsi="Segoe UI Historic" w:cs="Segoe UI Historic"/>
        </w:rPr>
        <w:t xml:space="preserve"> + "\\StreamingAssets" + "/"+ </w:t>
      </w:r>
      <w:proofErr w:type="spellStart"/>
      <w:r w:rsidRPr="00E706CF">
        <w:rPr>
          <w:rFonts w:ascii="Segoe UI Historic" w:hAnsi="Segoe UI Historic" w:cs="Segoe UI Historic"/>
        </w:rPr>
        <w:t>DataBaseName</w:t>
      </w:r>
      <w:proofErr w:type="spellEnd"/>
      <w:r w:rsidRPr="00E706CF">
        <w:rPr>
          <w:rFonts w:ascii="Segoe UI Historic" w:hAnsi="Segoe UI Historic" w:cs="Segoe UI Historic"/>
        </w:rPr>
        <w:t xml:space="preserve">; </w:t>
      </w:r>
      <w:r w:rsidRPr="00E706CF">
        <w:rPr>
          <w:rFonts w:ascii="Segoe UI Historic" w:hAnsi="Segoe UI Historic" w:cs="Segoe UI Historic"/>
        </w:rPr>
        <w:lastRenderedPageBreak/>
        <w:t>//editor</w:t>
      </w:r>
      <w:r w:rsidRPr="00E706CF">
        <w:rPr>
          <w:rFonts w:ascii="Segoe UI Historic" w:hAnsi="Segoe UI Historic" w:cs="Segoe UI Historic"/>
        </w:rPr>
        <w:br/>
        <w:t xml:space="preserve">    private string </w:t>
      </w:r>
      <w:proofErr w:type="spellStart"/>
      <w:r w:rsidRPr="00E706CF">
        <w:rPr>
          <w:rFonts w:ascii="Segoe UI Historic" w:hAnsi="Segoe UI Historic" w:cs="Segoe UI Historic"/>
        </w:rPr>
        <w:t>datapath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public void </w:t>
      </w:r>
      <w:proofErr w:type="spellStart"/>
      <w:r w:rsidRPr="00E706CF">
        <w:rPr>
          <w:rFonts w:ascii="Segoe UI Historic" w:hAnsi="Segoe UI Historic" w:cs="Segoe UI Historic"/>
        </w:rPr>
        <w:t>init</w:t>
      </w:r>
      <w:proofErr w:type="spellEnd"/>
      <w:r w:rsidRPr="00E706CF">
        <w:rPr>
          <w:rFonts w:ascii="Segoe UI Historic" w:hAnsi="Segoe UI Historic" w:cs="Segoe UI Historic"/>
        </w:rPr>
        <w:t>()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datapath</w:t>
      </w:r>
      <w:proofErr w:type="spellEnd"/>
      <w:r w:rsidRPr="00E706CF">
        <w:rPr>
          <w:rFonts w:ascii="Segoe UI Historic" w:hAnsi="Segoe UI Historic" w:cs="Segoe UI Historic"/>
        </w:rPr>
        <w:t xml:space="preserve"> = $"{</w:t>
      </w:r>
      <w:proofErr w:type="spellStart"/>
      <w:r w:rsidRPr="00E706CF">
        <w:rPr>
          <w:rFonts w:ascii="Segoe UI Historic" w:hAnsi="Segoe UI Historic" w:cs="Segoe UI Historic"/>
        </w:rPr>
        <w:t>Application.persistentDataPath</w:t>
      </w:r>
      <w:proofErr w:type="spellEnd"/>
      <w:r w:rsidRPr="00E706CF">
        <w:rPr>
          <w:rFonts w:ascii="Segoe UI Historic" w:hAnsi="Segoe UI Historic" w:cs="Segoe UI Historic"/>
        </w:rPr>
        <w:t>}";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public async Task&lt;string&gt; Query(string </w:t>
      </w:r>
      <w:proofErr w:type="spellStart"/>
      <w:r w:rsidRPr="00E706CF">
        <w:rPr>
          <w:rFonts w:ascii="Segoe UI Historic" w:hAnsi="Segoe UI Historic" w:cs="Segoe UI Historic"/>
        </w:rPr>
        <w:t>sql</w:t>
      </w:r>
      <w:proofErr w:type="spellEnd"/>
      <w:r w:rsidRPr="00E706CF">
        <w:rPr>
          <w:rFonts w:ascii="Segoe UI Historic" w:hAnsi="Segoe UI Historic" w:cs="Segoe UI Historic"/>
        </w:rPr>
        <w:t xml:space="preserve">, string </w:t>
      </w:r>
      <w:proofErr w:type="spellStart"/>
      <w:r w:rsidRPr="00E706CF">
        <w:rPr>
          <w:rFonts w:ascii="Segoe UI Historic" w:hAnsi="Segoe UI Historic" w:cs="Segoe UI Historic"/>
        </w:rPr>
        <w:t>dbname</w:t>
      </w:r>
      <w:proofErr w:type="spellEnd"/>
      <w:r w:rsidRPr="00E706CF">
        <w:rPr>
          <w:rFonts w:ascii="Segoe UI Historic" w:hAnsi="Segoe UI Historic" w:cs="Segoe UI Historic"/>
        </w:rPr>
        <w:t xml:space="preserve"> = "game")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</w:t>
      </w:r>
      <w:r w:rsidRPr="00E706CF">
        <w:rPr>
          <w:rFonts w:ascii="Segoe UI Historic" w:hAnsi="Segoe UI Historic" w:cs="Segoe UI Historic"/>
        </w:rPr>
        <w:br/>
        <w:t xml:space="preserve">        string </w:t>
      </w:r>
      <w:proofErr w:type="spellStart"/>
      <w:r w:rsidRPr="00E706CF">
        <w:rPr>
          <w:rFonts w:ascii="Segoe UI Historic" w:hAnsi="Segoe UI Historic" w:cs="Segoe UI Historic"/>
        </w:rPr>
        <w:t>outputdata</w:t>
      </w:r>
      <w:proofErr w:type="spellEnd"/>
      <w:r w:rsidRPr="00E706CF">
        <w:rPr>
          <w:rFonts w:ascii="Segoe UI Historic" w:hAnsi="Segoe UI Historic" w:cs="Segoe UI Historic"/>
        </w:rPr>
        <w:t xml:space="preserve"> = "";</w:t>
      </w:r>
      <w:r w:rsidRPr="00E706CF">
        <w:rPr>
          <w:rFonts w:ascii="Segoe UI Historic" w:hAnsi="Segoe UI Historic" w:cs="Segoe UI Historic"/>
        </w:rPr>
        <w:br/>
        <w:t xml:space="preserve">        //</w:t>
      </w:r>
      <w:proofErr w:type="spellStart"/>
      <w:r w:rsidRPr="00E706CF">
        <w:rPr>
          <w:rFonts w:ascii="Segoe UI Historic" w:hAnsi="Segoe UI Historic" w:cs="Segoe UI Historic"/>
        </w:rPr>
        <w:t>Application.persistant</w:t>
      </w:r>
      <w:proofErr w:type="spellEnd"/>
      <w:r w:rsidRPr="00E706CF">
        <w:rPr>
          <w:rFonts w:ascii="Segoe UI Historic" w:hAnsi="Segoe UI Historic" w:cs="Segoe UI Historic"/>
        </w:rPr>
        <w:t xml:space="preserve"> must run in main thread</w:t>
      </w:r>
      <w:r w:rsidRPr="00E706CF">
        <w:rPr>
          <w:rFonts w:ascii="Segoe UI Historic" w:hAnsi="Segoe UI Historic" w:cs="Segoe UI Historic"/>
        </w:rPr>
        <w:br/>
        <w:t xml:space="preserve">        var connection =$"URI=file:{</w:t>
      </w:r>
      <w:proofErr w:type="spellStart"/>
      <w:r w:rsidRPr="00E706CF">
        <w:rPr>
          <w:rFonts w:ascii="Segoe UI Historic" w:hAnsi="Segoe UI Historic" w:cs="Segoe UI Historic"/>
        </w:rPr>
        <w:t>datapath</w:t>
      </w:r>
      <w:proofErr w:type="spellEnd"/>
      <w:r w:rsidRPr="00E706CF">
        <w:rPr>
          <w:rFonts w:ascii="Segoe UI Historic" w:hAnsi="Segoe UI Historic" w:cs="Segoe UI Historic"/>
        </w:rPr>
        <w:t>}/{</w:t>
      </w:r>
      <w:proofErr w:type="spellStart"/>
      <w:r w:rsidRPr="00E706CF">
        <w:rPr>
          <w:rFonts w:ascii="Segoe UI Historic" w:hAnsi="Segoe UI Historic" w:cs="Segoe UI Historic"/>
        </w:rPr>
        <w:t>dbname</w:t>
      </w:r>
      <w:proofErr w:type="spellEnd"/>
      <w:r w:rsidRPr="00E706CF">
        <w:rPr>
          <w:rFonts w:ascii="Segoe UI Historic" w:hAnsi="Segoe UI Historic" w:cs="Segoe UI Historic"/>
        </w:rPr>
        <w:t>}";</w:t>
      </w:r>
      <w:r w:rsidRPr="00E706CF">
        <w:rPr>
          <w:rFonts w:ascii="Segoe UI Historic" w:hAnsi="Segoe UI Historic" w:cs="Segoe UI Historic"/>
        </w:rPr>
        <w:br/>
        <w:t xml:space="preserve">        //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(connection);</w:t>
      </w:r>
      <w:r w:rsidRPr="00E706CF">
        <w:rPr>
          <w:rFonts w:ascii="Segoe UI Historic" w:hAnsi="Segoe UI Historic" w:cs="Segoe UI Historic"/>
        </w:rPr>
        <w:br/>
        <w:t xml:space="preserve">        if(!</w:t>
      </w:r>
      <w:proofErr w:type="spellStart"/>
      <w:r w:rsidRPr="00E706CF">
        <w:rPr>
          <w:rFonts w:ascii="Segoe UI Historic" w:hAnsi="Segoe UI Historic" w:cs="Segoe UI Historic"/>
        </w:rPr>
        <w:t>File.Exists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connection.Substring</w:t>
      </w:r>
      <w:proofErr w:type="spellEnd"/>
      <w:r w:rsidRPr="00E706CF">
        <w:rPr>
          <w:rFonts w:ascii="Segoe UI Historic" w:hAnsi="Segoe UI Historic" w:cs="Segoe UI Historic"/>
        </w:rPr>
        <w:t>(9)))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Task.Run</w:t>
      </w:r>
      <w:proofErr w:type="spellEnd"/>
      <w:r w:rsidRPr="00E706CF">
        <w:rPr>
          <w:rFonts w:ascii="Segoe UI Historic" w:hAnsi="Segoe UI Historic" w:cs="Segoe UI Historic"/>
        </w:rPr>
        <w:t xml:space="preserve">(() =&gt; { </w:t>
      </w:r>
      <w:proofErr w:type="spellStart"/>
      <w:r w:rsidRPr="00E706CF">
        <w:rPr>
          <w:rFonts w:ascii="Segoe UI Historic" w:hAnsi="Segoe UI Historic" w:cs="Segoe UI Historic"/>
        </w:rPr>
        <w:t>WhenFileCreated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connection.Substring</w:t>
      </w:r>
      <w:proofErr w:type="spellEnd"/>
      <w:r w:rsidRPr="00E706CF">
        <w:rPr>
          <w:rFonts w:ascii="Segoe UI Historic" w:hAnsi="Segoe UI Historic" w:cs="Segoe UI Historic"/>
        </w:rPr>
        <w:t>(9)); }).Wait();</w:t>
      </w:r>
      <w:r w:rsidRPr="00E706CF">
        <w:rPr>
          <w:rFonts w:ascii="Segoe UI Historic" w:hAnsi="Segoe UI Historic" w:cs="Segoe UI Historic"/>
        </w:rPr>
        <w:br/>
        <w:t xml:space="preserve">        try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IDbConnection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dbcon</w:t>
      </w:r>
      <w:proofErr w:type="spellEnd"/>
      <w:r w:rsidRPr="00E706CF">
        <w:rPr>
          <w:rFonts w:ascii="Segoe UI Historic" w:hAnsi="Segoe UI Historic" w:cs="Segoe UI Historic"/>
        </w:rPr>
        <w:t xml:space="preserve"> = new </w:t>
      </w:r>
      <w:proofErr w:type="spellStart"/>
      <w:r w:rsidRPr="00E706CF">
        <w:rPr>
          <w:rFonts w:ascii="Segoe UI Historic" w:hAnsi="Segoe UI Historic" w:cs="Segoe UI Historic"/>
        </w:rPr>
        <w:t>SqliteConnection</w:t>
      </w:r>
      <w:proofErr w:type="spellEnd"/>
      <w:r w:rsidRPr="00E706CF">
        <w:rPr>
          <w:rFonts w:ascii="Segoe UI Historic" w:hAnsi="Segoe UI Historic" w:cs="Segoe UI Historic"/>
        </w:rPr>
        <w:t>(connection);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IDbCommand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dbcmd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IDataReader</w:t>
      </w:r>
      <w:proofErr w:type="spellEnd"/>
      <w:r w:rsidRPr="00E706CF">
        <w:rPr>
          <w:rFonts w:ascii="Segoe UI Historic" w:hAnsi="Segoe UI Historic" w:cs="Segoe UI Historic"/>
        </w:rPr>
        <w:t xml:space="preserve"> reader;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dbcon.Open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dbcmd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dbcon.CreateCommand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dbcmd.CommandText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sql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reader = </w:t>
      </w:r>
      <w:proofErr w:type="spellStart"/>
      <w:r w:rsidRPr="00E706CF">
        <w:rPr>
          <w:rFonts w:ascii="Segoe UI Historic" w:hAnsi="Segoe UI Historic" w:cs="Segoe UI Historic"/>
        </w:rPr>
        <w:t>dbcmd.ExecuteReader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while (</w:t>
      </w:r>
      <w:proofErr w:type="spellStart"/>
      <w:r w:rsidRPr="00E706CF">
        <w:rPr>
          <w:rFonts w:ascii="Segoe UI Historic" w:hAnsi="Segoe UI Historic" w:cs="Segoe UI Historic"/>
        </w:rPr>
        <w:t>reader.Read</w:t>
      </w:r>
      <w:proofErr w:type="spellEnd"/>
      <w:r w:rsidRPr="00E706CF">
        <w:rPr>
          <w:rFonts w:ascii="Segoe UI Historic" w:hAnsi="Segoe UI Historic" w:cs="Segoe UI Historic"/>
        </w:rPr>
        <w:t>())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int count = 0;</w:t>
      </w:r>
      <w:r w:rsidRPr="00E706CF">
        <w:rPr>
          <w:rFonts w:ascii="Segoe UI Historic" w:hAnsi="Segoe UI Historic" w:cs="Segoe UI Historic"/>
        </w:rPr>
        <w:br/>
        <w:t xml:space="preserve">                try</w:t>
      </w:r>
      <w:r w:rsidRPr="00E706CF">
        <w:rPr>
          <w:rFonts w:ascii="Segoe UI Historic" w:hAnsi="Segoe UI Historic" w:cs="Segoe UI Historic"/>
        </w:rPr>
        <w:br/>
        <w:t xml:space="preserve">                {</w:t>
      </w:r>
      <w:r w:rsidRPr="00E706CF">
        <w:rPr>
          <w:rFonts w:ascii="Segoe UI Historic" w:hAnsi="Segoe UI Historic" w:cs="Segoe UI Historic"/>
        </w:rPr>
        <w:br/>
        <w:t xml:space="preserve">                    while (true)</w:t>
      </w:r>
      <w:r w:rsidRPr="00E706CF">
        <w:rPr>
          <w:rFonts w:ascii="Segoe UI Historic" w:hAnsi="Segoe UI Historic" w:cs="Segoe UI Historic"/>
        </w:rPr>
        <w:br/>
        <w:t xml:space="preserve">                    {</w:t>
      </w:r>
      <w:r w:rsidRPr="00E706CF">
        <w:rPr>
          <w:rFonts w:ascii="Segoe UI Historic" w:hAnsi="Segoe UI Historic" w:cs="Segoe UI Historic"/>
        </w:rPr>
        <w:br/>
        <w:t xml:space="preserve">                        </w:t>
      </w:r>
      <w:proofErr w:type="spellStart"/>
      <w:r w:rsidRPr="00E706CF">
        <w:rPr>
          <w:rFonts w:ascii="Segoe UI Historic" w:hAnsi="Segoe UI Historic" w:cs="Segoe UI Historic"/>
        </w:rPr>
        <w:t>outputdata</w:t>
      </w:r>
      <w:proofErr w:type="spellEnd"/>
      <w:r w:rsidRPr="00E706CF">
        <w:rPr>
          <w:rFonts w:ascii="Segoe UI Historic" w:hAnsi="Segoe UI Historic" w:cs="Segoe UI Historic"/>
        </w:rPr>
        <w:t xml:space="preserve"> += </w:t>
      </w:r>
      <w:proofErr w:type="spellStart"/>
      <w:r w:rsidRPr="00E706CF">
        <w:rPr>
          <w:rFonts w:ascii="Segoe UI Historic" w:hAnsi="Segoe UI Historic" w:cs="Segoe UI Historic"/>
        </w:rPr>
        <w:t>reader.GetValue</w:t>
      </w:r>
      <w:proofErr w:type="spellEnd"/>
      <w:r w:rsidRPr="00E706CF">
        <w:rPr>
          <w:rFonts w:ascii="Segoe UI Historic" w:hAnsi="Segoe UI Historic" w:cs="Segoe UI Historic"/>
        </w:rPr>
        <w:t>(count);</w:t>
      </w:r>
      <w:r w:rsidRPr="00E706CF">
        <w:rPr>
          <w:rFonts w:ascii="Segoe UI Historic" w:hAnsi="Segoe UI Historic" w:cs="Segoe UI Historic"/>
        </w:rPr>
        <w:br/>
        <w:t xml:space="preserve">                        </w:t>
      </w:r>
      <w:proofErr w:type="spellStart"/>
      <w:r w:rsidRPr="00E706CF">
        <w:rPr>
          <w:rFonts w:ascii="Segoe UI Historic" w:hAnsi="Segoe UI Historic" w:cs="Segoe UI Historic"/>
        </w:rPr>
        <w:t>outputdata</w:t>
      </w:r>
      <w:proofErr w:type="spellEnd"/>
      <w:r w:rsidRPr="00E706CF">
        <w:rPr>
          <w:rFonts w:ascii="Segoe UI Historic" w:hAnsi="Segoe UI Historic" w:cs="Segoe UI Historic"/>
        </w:rPr>
        <w:t xml:space="preserve"> += ";";</w:t>
      </w:r>
      <w:r w:rsidRPr="00E706CF">
        <w:rPr>
          <w:rFonts w:ascii="Segoe UI Historic" w:hAnsi="Segoe UI Historic" w:cs="Segoe UI Historic"/>
        </w:rPr>
        <w:br/>
        <w:t xml:space="preserve">                        count++;</w:t>
      </w:r>
      <w:r w:rsidRPr="00E706CF">
        <w:rPr>
          <w:rFonts w:ascii="Segoe UI Historic" w:hAnsi="Segoe UI Historic" w:cs="Segoe UI Historic"/>
        </w:rPr>
        <w:br/>
        <w:t xml:space="preserve">                    }</w:t>
      </w:r>
      <w:r w:rsidRPr="00E706CF">
        <w:rPr>
          <w:rFonts w:ascii="Segoe UI Historic" w:hAnsi="Segoe UI Historic" w:cs="Segoe UI Historic"/>
        </w:rPr>
        <w:br/>
        <w:t xml:space="preserve">                }</w:t>
      </w:r>
      <w:r w:rsidRPr="00E706CF">
        <w:rPr>
          <w:rFonts w:ascii="Segoe UI Historic" w:hAnsi="Segoe UI Historic" w:cs="Segoe UI Historic"/>
        </w:rPr>
        <w:br/>
        <w:t xml:space="preserve">                catch</w:t>
      </w:r>
      <w:r w:rsidRPr="00E706CF">
        <w:rPr>
          <w:rFonts w:ascii="Segoe UI Historic" w:hAnsi="Segoe UI Historic" w:cs="Segoe UI Historic"/>
        </w:rPr>
        <w:br/>
        <w:t xml:space="preserve">                {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outputdata</w:t>
      </w:r>
      <w:proofErr w:type="spellEnd"/>
      <w:r w:rsidRPr="00E706CF">
        <w:rPr>
          <w:rFonts w:ascii="Segoe UI Historic" w:hAnsi="Segoe UI Historic" w:cs="Segoe UI Historic"/>
        </w:rPr>
        <w:t xml:space="preserve"> += ";";</w:t>
      </w:r>
      <w:r w:rsidRPr="00E706CF">
        <w:rPr>
          <w:rFonts w:ascii="Segoe UI Historic" w:hAnsi="Segoe UI Historic" w:cs="Segoe UI Historic"/>
        </w:rPr>
        <w:br/>
        <w:t xml:space="preserve">                }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reader.Close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reader = null;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dbcmd.Dispose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dbcmd</w:t>
      </w:r>
      <w:proofErr w:type="spellEnd"/>
      <w:r w:rsidRPr="00E706CF">
        <w:rPr>
          <w:rFonts w:ascii="Segoe UI Historic" w:hAnsi="Segoe UI Historic" w:cs="Segoe UI Historic"/>
        </w:rPr>
        <w:t xml:space="preserve"> = null;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dbcon.Close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dbcon</w:t>
      </w:r>
      <w:proofErr w:type="spellEnd"/>
      <w:r w:rsidRPr="00E706CF">
        <w:rPr>
          <w:rFonts w:ascii="Segoe UI Historic" w:hAnsi="Segoe UI Historic" w:cs="Segoe UI Historic"/>
        </w:rPr>
        <w:t xml:space="preserve"> = null;</w:t>
      </w:r>
      <w:r w:rsidRPr="00E706CF">
        <w:rPr>
          <w:rFonts w:ascii="Segoe UI Historic" w:hAnsi="Segoe UI Historic" w:cs="Segoe UI Historic"/>
        </w:rPr>
        <w:br/>
        <w:t xml:space="preserve">            return </w:t>
      </w:r>
      <w:proofErr w:type="spellStart"/>
      <w:r w:rsidRPr="00E706CF">
        <w:rPr>
          <w:rFonts w:ascii="Segoe UI Historic" w:hAnsi="Segoe UI Historic" w:cs="Segoe UI Historic"/>
        </w:rPr>
        <w:t>outputdata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    catch (Exception e)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sql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(e);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(connection);</w:t>
      </w:r>
      <w:r w:rsidRPr="00E706CF">
        <w:rPr>
          <w:rFonts w:ascii="Segoe UI Historic" w:hAnsi="Segoe UI Historic" w:cs="Segoe UI Historic"/>
        </w:rPr>
        <w:br/>
        <w:t xml:space="preserve">            return </w:t>
      </w:r>
      <w:proofErr w:type="spellStart"/>
      <w:r w:rsidRPr="00E706CF">
        <w:rPr>
          <w:rFonts w:ascii="Segoe UI Historic" w:hAnsi="Segoe UI Historic" w:cs="Segoe UI Historic"/>
        </w:rPr>
        <w:t>e.ToString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public async Task </w:t>
      </w:r>
      <w:proofErr w:type="spellStart"/>
      <w:r w:rsidRPr="00E706CF">
        <w:rPr>
          <w:rFonts w:ascii="Segoe UI Historic" w:hAnsi="Segoe UI Historic" w:cs="Segoe UI Historic"/>
        </w:rPr>
        <w:t>WhenFileCreated</w:t>
      </w:r>
      <w:proofErr w:type="spellEnd"/>
      <w:r w:rsidRPr="00E706CF">
        <w:rPr>
          <w:rFonts w:ascii="Segoe UI Historic" w:hAnsi="Segoe UI Historic" w:cs="Segoe UI Historic"/>
        </w:rPr>
        <w:t>(string path)</w:t>
      </w:r>
      <w:r w:rsidRPr="00E706CF">
        <w:rPr>
          <w:rFonts w:ascii="Segoe UI Historic" w:hAnsi="Segoe UI Historic" w:cs="Segoe UI Historic"/>
        </w:rPr>
        <w:br/>
        <w:t xml:space="preserve">    {</w:t>
      </w:r>
      <w:r w:rsidRPr="00E706CF">
        <w:rPr>
          <w:rFonts w:ascii="Segoe UI Historic" w:hAnsi="Segoe UI Historic" w:cs="Segoe UI Historic"/>
        </w:rPr>
        <w:br/>
        <w:t xml:space="preserve">        if (</w:t>
      </w:r>
      <w:proofErr w:type="spellStart"/>
      <w:r w:rsidRPr="00E706CF">
        <w:rPr>
          <w:rFonts w:ascii="Segoe UI Historic" w:hAnsi="Segoe UI Historic" w:cs="Segoe UI Historic"/>
        </w:rPr>
        <w:t>File.Exists</w:t>
      </w:r>
      <w:proofErr w:type="spellEnd"/>
      <w:r w:rsidRPr="00E706CF">
        <w:rPr>
          <w:rFonts w:ascii="Segoe UI Historic" w:hAnsi="Segoe UI Historic" w:cs="Segoe UI Historic"/>
        </w:rPr>
        <w:t>(path)) return;</w:t>
      </w:r>
      <w:r w:rsidRPr="00E706CF">
        <w:rPr>
          <w:rFonts w:ascii="Segoe UI Historic" w:hAnsi="Segoe UI Historic" w:cs="Segoe UI Historic"/>
        </w:rPr>
        <w:br/>
        <w:t xml:space="preserve">            // return </w:t>
      </w:r>
      <w:proofErr w:type="spellStart"/>
      <w:r w:rsidRPr="00E706CF">
        <w:rPr>
          <w:rFonts w:ascii="Segoe UI Historic" w:hAnsi="Segoe UI Historic" w:cs="Segoe UI Historic"/>
        </w:rPr>
        <w:t>Task.FromResult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var </w:t>
      </w:r>
      <w:proofErr w:type="spellStart"/>
      <w:r w:rsidRPr="00E706CF">
        <w:rPr>
          <w:rFonts w:ascii="Segoe UI Historic" w:hAnsi="Segoe UI Historic" w:cs="Segoe UI Historic"/>
        </w:rPr>
        <w:t>tcs</w:t>
      </w:r>
      <w:proofErr w:type="spellEnd"/>
      <w:r w:rsidRPr="00E706CF">
        <w:rPr>
          <w:rFonts w:ascii="Segoe UI Historic" w:hAnsi="Segoe UI Historic" w:cs="Segoe UI Historic"/>
        </w:rPr>
        <w:t xml:space="preserve"> = new </w:t>
      </w:r>
      <w:proofErr w:type="spellStart"/>
      <w:r w:rsidRPr="00E706CF">
        <w:rPr>
          <w:rFonts w:ascii="Segoe UI Historic" w:hAnsi="Segoe UI Historic" w:cs="Segoe UI Historic"/>
        </w:rPr>
        <w:t>TaskCompletionSource</w:t>
      </w:r>
      <w:proofErr w:type="spellEnd"/>
      <w:r w:rsidRPr="00E706CF">
        <w:rPr>
          <w:rFonts w:ascii="Segoe UI Historic" w:hAnsi="Segoe UI Historic" w:cs="Segoe UI Historic"/>
        </w:rPr>
        <w:t>&lt;bool&gt;();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FileSystemWatcher</w:t>
      </w:r>
      <w:proofErr w:type="spellEnd"/>
      <w:r w:rsidRPr="00E706CF">
        <w:rPr>
          <w:rFonts w:ascii="Segoe UI Historic" w:hAnsi="Segoe UI Historic" w:cs="Segoe UI Historic"/>
        </w:rPr>
        <w:t xml:space="preserve"> watcher = new </w:t>
      </w:r>
      <w:proofErr w:type="spellStart"/>
      <w:r w:rsidRPr="00E706CF">
        <w:rPr>
          <w:rFonts w:ascii="Segoe UI Historic" w:hAnsi="Segoe UI Historic" w:cs="Segoe UI Historic"/>
        </w:rPr>
        <w:t>FileSystemWatcher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Path.GetDirectoryName</w:t>
      </w:r>
      <w:proofErr w:type="spellEnd"/>
      <w:r w:rsidRPr="00E706CF">
        <w:rPr>
          <w:rFonts w:ascii="Segoe UI Historic" w:hAnsi="Segoe UI Historic" w:cs="Segoe UI Historic"/>
        </w:rPr>
        <w:t>(path));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FileSystemEventHandler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createdHandler</w:t>
      </w:r>
      <w:proofErr w:type="spellEnd"/>
      <w:r w:rsidRPr="00E706CF">
        <w:rPr>
          <w:rFonts w:ascii="Segoe UI Historic" w:hAnsi="Segoe UI Historic" w:cs="Segoe UI Historic"/>
        </w:rPr>
        <w:t xml:space="preserve"> = null;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RenamedEventHandler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renamedHandler</w:t>
      </w:r>
      <w:proofErr w:type="spellEnd"/>
      <w:r w:rsidRPr="00E706CF">
        <w:rPr>
          <w:rFonts w:ascii="Segoe UI Historic" w:hAnsi="Segoe UI Historic" w:cs="Segoe UI Historic"/>
        </w:rPr>
        <w:t xml:space="preserve"> = null;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createdHandler</w:t>
      </w:r>
      <w:proofErr w:type="spellEnd"/>
      <w:r w:rsidRPr="00E706CF">
        <w:rPr>
          <w:rFonts w:ascii="Segoe UI Historic" w:hAnsi="Segoe UI Historic" w:cs="Segoe UI Historic"/>
        </w:rPr>
        <w:t xml:space="preserve"> = (s, e) =&gt;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if (</w:t>
      </w:r>
      <w:proofErr w:type="spellStart"/>
      <w:r w:rsidRPr="00E706CF">
        <w:rPr>
          <w:rFonts w:ascii="Segoe UI Historic" w:hAnsi="Segoe UI Historic" w:cs="Segoe UI Historic"/>
        </w:rPr>
        <w:t>e.Name</w:t>
      </w:r>
      <w:proofErr w:type="spellEnd"/>
      <w:r w:rsidRPr="00E706CF">
        <w:rPr>
          <w:rFonts w:ascii="Segoe UI Historic" w:hAnsi="Segoe UI Historic" w:cs="Segoe UI Historic"/>
        </w:rPr>
        <w:t xml:space="preserve"> == </w:t>
      </w:r>
      <w:proofErr w:type="spellStart"/>
      <w:r w:rsidRPr="00E706CF">
        <w:rPr>
          <w:rFonts w:ascii="Segoe UI Historic" w:hAnsi="Segoe UI Historic" w:cs="Segoe UI Historic"/>
        </w:rPr>
        <w:t>Path.GetFileName</w:t>
      </w:r>
      <w:proofErr w:type="spellEnd"/>
      <w:r w:rsidRPr="00E706CF">
        <w:rPr>
          <w:rFonts w:ascii="Segoe UI Historic" w:hAnsi="Segoe UI Historic" w:cs="Segoe UI Historic"/>
        </w:rPr>
        <w:t>(path))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tcs.TrySetResult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watcher.Created</w:t>
      </w:r>
      <w:proofErr w:type="spellEnd"/>
      <w:r w:rsidRPr="00E706CF">
        <w:rPr>
          <w:rFonts w:ascii="Segoe UI Historic" w:hAnsi="Segoe UI Historic" w:cs="Segoe UI Historic"/>
        </w:rPr>
        <w:t xml:space="preserve"> -= </w:t>
      </w:r>
      <w:proofErr w:type="spellStart"/>
      <w:r w:rsidRPr="00E706CF">
        <w:rPr>
          <w:rFonts w:ascii="Segoe UI Historic" w:hAnsi="Segoe UI Historic" w:cs="Segoe UI Historic"/>
        </w:rPr>
        <w:t>createdHandler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watcher.Dispose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};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renamedHandler</w:t>
      </w:r>
      <w:proofErr w:type="spellEnd"/>
      <w:r w:rsidRPr="00E706CF">
        <w:rPr>
          <w:rFonts w:ascii="Segoe UI Historic" w:hAnsi="Segoe UI Historic" w:cs="Segoe UI Historic"/>
        </w:rPr>
        <w:t xml:space="preserve"> = (s, e) =&gt;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if (</w:t>
      </w:r>
      <w:proofErr w:type="spellStart"/>
      <w:r w:rsidRPr="00E706CF">
        <w:rPr>
          <w:rFonts w:ascii="Segoe UI Historic" w:hAnsi="Segoe UI Historic" w:cs="Segoe UI Historic"/>
        </w:rPr>
        <w:t>e.Name</w:t>
      </w:r>
      <w:proofErr w:type="spellEnd"/>
      <w:r w:rsidRPr="00E706CF">
        <w:rPr>
          <w:rFonts w:ascii="Segoe UI Historic" w:hAnsi="Segoe UI Historic" w:cs="Segoe UI Historic"/>
        </w:rPr>
        <w:t xml:space="preserve"> == </w:t>
      </w:r>
      <w:proofErr w:type="spellStart"/>
      <w:r w:rsidRPr="00E706CF">
        <w:rPr>
          <w:rFonts w:ascii="Segoe UI Historic" w:hAnsi="Segoe UI Historic" w:cs="Segoe UI Historic"/>
        </w:rPr>
        <w:t>Path.GetFileName</w:t>
      </w:r>
      <w:proofErr w:type="spellEnd"/>
      <w:r w:rsidRPr="00E706CF">
        <w:rPr>
          <w:rFonts w:ascii="Segoe UI Historic" w:hAnsi="Segoe UI Historic" w:cs="Segoe UI Historic"/>
        </w:rPr>
        <w:t>(path))</w:t>
      </w:r>
      <w:r w:rsidRPr="00E706CF">
        <w:rPr>
          <w:rFonts w:ascii="Segoe UI Historic" w:hAnsi="Segoe UI Historic" w:cs="Segoe UI Historic"/>
        </w:rPr>
        <w:br/>
        <w:t xml:space="preserve">            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tcs.TrySetResult</w:t>
      </w:r>
      <w:proofErr w:type="spellEnd"/>
      <w:r w:rsidRPr="00E706CF">
        <w:rPr>
          <w:rFonts w:ascii="Segoe UI Historic" w:hAnsi="Segoe UI Historic" w:cs="Segoe UI Historic"/>
        </w:rPr>
        <w:t>(true);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watcher.Renamed</w:t>
      </w:r>
      <w:proofErr w:type="spellEnd"/>
      <w:r w:rsidRPr="00E706CF">
        <w:rPr>
          <w:rFonts w:ascii="Segoe UI Historic" w:hAnsi="Segoe UI Historic" w:cs="Segoe UI Historic"/>
        </w:rPr>
        <w:t xml:space="preserve"> -= </w:t>
      </w:r>
      <w:proofErr w:type="spellStart"/>
      <w:r w:rsidRPr="00E706CF">
        <w:rPr>
          <w:rFonts w:ascii="Segoe UI Historic" w:hAnsi="Segoe UI Historic" w:cs="Segoe UI Historic"/>
        </w:rPr>
        <w:t>renamedHandler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watcher.Dispose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};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watcher.Created</w:t>
      </w:r>
      <w:proofErr w:type="spellEnd"/>
      <w:r w:rsidRPr="00E706CF">
        <w:rPr>
          <w:rFonts w:ascii="Segoe UI Historic" w:hAnsi="Segoe UI Historic" w:cs="Segoe UI Historic"/>
        </w:rPr>
        <w:t xml:space="preserve"> += </w:t>
      </w:r>
      <w:proofErr w:type="spellStart"/>
      <w:r w:rsidRPr="00E706CF">
        <w:rPr>
          <w:rFonts w:ascii="Segoe UI Historic" w:hAnsi="Segoe UI Historic" w:cs="Segoe UI Historic"/>
        </w:rPr>
        <w:t>createdHandler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watcher.Renamed</w:t>
      </w:r>
      <w:proofErr w:type="spellEnd"/>
      <w:r w:rsidRPr="00E706CF">
        <w:rPr>
          <w:rFonts w:ascii="Segoe UI Historic" w:hAnsi="Segoe UI Historic" w:cs="Segoe UI Historic"/>
        </w:rPr>
        <w:t xml:space="preserve"> += </w:t>
      </w:r>
      <w:proofErr w:type="spellStart"/>
      <w:r w:rsidRPr="00E706CF">
        <w:rPr>
          <w:rFonts w:ascii="Segoe UI Historic" w:hAnsi="Segoe UI Historic" w:cs="Segoe UI Historic"/>
        </w:rPr>
        <w:t>renamedHandler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lastRenderedPageBreak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watcher.EnableRaisingEvents</w:t>
      </w:r>
      <w:proofErr w:type="spellEnd"/>
      <w:r w:rsidRPr="00E706CF">
        <w:rPr>
          <w:rFonts w:ascii="Segoe UI Historic" w:hAnsi="Segoe UI Historic" w:cs="Segoe UI Historic"/>
        </w:rPr>
        <w:t xml:space="preserve"> = true;</w:t>
      </w:r>
      <w:r w:rsidRPr="00E706CF">
        <w:rPr>
          <w:rFonts w:ascii="Segoe UI Historic" w:hAnsi="Segoe UI Historic" w:cs="Segoe UI Historic"/>
        </w:rPr>
        <w:br/>
        <w:t xml:space="preserve">    return;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  <w:r w:rsidRPr="00E706CF">
        <w:rPr>
          <w:rFonts w:ascii="Segoe UI Historic" w:hAnsi="Segoe UI Historic" w:cs="Segoe UI Historic"/>
        </w:rPr>
        <w:br/>
      </w:r>
    </w:p>
    <w:p w14:paraId="0EC3B1C0" w14:textId="5F369D98" w:rsidR="00067133" w:rsidRPr="00E706CF" w:rsidRDefault="00346A55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77" w:name="_Toc130588620"/>
      <w:proofErr w:type="spellStart"/>
      <w:r w:rsidRPr="00E706CF">
        <w:rPr>
          <w:rFonts w:ascii="Segoe UI Historic" w:hAnsi="Segoe UI Historic" w:cs="Segoe UI Historic"/>
        </w:rPr>
        <w:t>UnityREST.cs</w:t>
      </w:r>
      <w:bookmarkEnd w:id="77"/>
      <w:proofErr w:type="spellEnd"/>
    </w:p>
    <w:p w14:paraId="4825907A" w14:textId="30281513" w:rsidR="008F2B8A" w:rsidRPr="00E706CF" w:rsidRDefault="00346A55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System.Collections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System.Collections.Generic</w:t>
      </w:r>
      <w:proofErr w:type="spellEnd"/>
      <w:proofErr w:type="gram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  <w:t xml:space="preserve">using </w:t>
      </w:r>
      <w:proofErr w:type="spellStart"/>
      <w:r w:rsidRPr="00E706CF">
        <w:rPr>
          <w:rFonts w:ascii="Segoe UI Historic" w:hAnsi="Segoe UI Historic" w:cs="Segoe UI Historic"/>
        </w:rPr>
        <w:t>UnityEngine.Networking</w:t>
      </w:r>
      <w:proofErr w:type="spellEnd"/>
      <w:r w:rsidRPr="00E706CF">
        <w:rPr>
          <w:rFonts w:ascii="Segoe UI Historic" w:hAnsi="Segoe UI Historic" w:cs="Segoe UI Historic"/>
        </w:rPr>
        <w:t>;</w:t>
      </w:r>
      <w:r w:rsidRPr="00E706CF">
        <w:rPr>
          <w:rFonts w:ascii="Segoe UI Historic" w:hAnsi="Segoe UI Historic" w:cs="Segoe UI Historic"/>
        </w:rPr>
        <w:br/>
      </w:r>
      <w:r w:rsidRPr="00E706CF">
        <w:rPr>
          <w:rFonts w:ascii="Segoe UI Historic" w:hAnsi="Segoe UI Historic" w:cs="Segoe UI Historic"/>
        </w:rPr>
        <w:br/>
        <w:t xml:space="preserve">public class </w:t>
      </w:r>
      <w:proofErr w:type="spellStart"/>
      <w:r w:rsidRPr="00E706CF">
        <w:rPr>
          <w:rFonts w:ascii="Segoe UI Historic" w:hAnsi="Segoe UI Historic" w:cs="Segoe UI Historic"/>
        </w:rPr>
        <w:t>UnityREST</w:t>
      </w:r>
      <w:proofErr w:type="spellEnd"/>
      <w:r w:rsidRPr="00E706CF">
        <w:rPr>
          <w:rFonts w:ascii="Segoe UI Historic" w:hAnsi="Segoe UI Historic" w:cs="Segoe UI Historic"/>
        </w:rPr>
        <w:br/>
        <w:t>{</w:t>
      </w:r>
      <w:r w:rsidRPr="00E706CF">
        <w:rPr>
          <w:rFonts w:ascii="Segoe UI Historic" w:hAnsi="Segoe UI Historic" w:cs="Segoe UI Historic"/>
        </w:rPr>
        <w:br/>
        <w:t xml:space="preserve">    //ASP.NET has replaced WCF in .NET3.0</w:t>
      </w:r>
      <w:r w:rsidRPr="00E706CF">
        <w:rPr>
          <w:rFonts w:ascii="Segoe UI Historic" w:hAnsi="Segoe UI Historic" w:cs="Segoe UI Historic"/>
        </w:rPr>
        <w:br/>
        <w:t xml:space="preserve">    </w:t>
      </w:r>
      <w:proofErr w:type="spellStart"/>
      <w:r w:rsidRPr="00E706CF">
        <w:rPr>
          <w:rFonts w:ascii="Segoe UI Historic" w:hAnsi="Segoe UI Historic" w:cs="Segoe UI Historic"/>
        </w:rPr>
        <w:t>IEnumerator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PostData</w:t>
      </w:r>
      <w:proofErr w:type="spellEnd"/>
      <w:r w:rsidRPr="00E706CF">
        <w:rPr>
          <w:rFonts w:ascii="Segoe UI Historic" w:hAnsi="Segoe UI Historic" w:cs="Segoe UI Historic"/>
        </w:rPr>
        <w:t>(){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WWWForm</w:t>
      </w:r>
      <w:proofErr w:type="spellEnd"/>
      <w:r w:rsidRPr="00E706CF">
        <w:rPr>
          <w:rFonts w:ascii="Segoe UI Historic" w:hAnsi="Segoe UI Historic" w:cs="Segoe UI Historic"/>
        </w:rPr>
        <w:t xml:space="preserve"> form = new </w:t>
      </w:r>
      <w:proofErr w:type="spellStart"/>
      <w:r w:rsidRPr="00E706CF">
        <w:rPr>
          <w:rFonts w:ascii="Segoe UI Historic" w:hAnsi="Segoe UI Historic" w:cs="Segoe UI Historic"/>
        </w:rPr>
        <w:t>WWWForm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form.AddField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sql</w:t>
      </w:r>
      <w:proofErr w:type="spellEnd"/>
      <w:r w:rsidRPr="00E706CF">
        <w:rPr>
          <w:rFonts w:ascii="Segoe UI Historic" w:hAnsi="Segoe UI Historic" w:cs="Segoe UI Historic"/>
        </w:rPr>
        <w:t>","SELECT * FROM Leaderboard WHERE Level = ? AND Username = ?;");</w:t>
      </w:r>
      <w:r w:rsidRPr="00E706CF">
        <w:rPr>
          <w:rFonts w:ascii="Segoe UI Historic" w:hAnsi="Segoe UI Historic" w:cs="Segoe UI Historic"/>
        </w:rPr>
        <w:br/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form.AddField</w:t>
      </w:r>
      <w:proofErr w:type="spellEnd"/>
      <w:r w:rsidRPr="00E706CF">
        <w:rPr>
          <w:rFonts w:ascii="Segoe UI Historic" w:hAnsi="Segoe UI Historic" w:cs="Segoe UI Historic"/>
        </w:rPr>
        <w:t>("args","45,hey1");</w:t>
      </w:r>
      <w:r w:rsidRPr="00E706CF">
        <w:rPr>
          <w:rFonts w:ascii="Segoe UI Historic" w:hAnsi="Segoe UI Historic" w:cs="Segoe UI Historic"/>
        </w:rPr>
        <w:br/>
        <w:t xml:space="preserve">        using </w:t>
      </w:r>
      <w:proofErr w:type="spellStart"/>
      <w:r w:rsidRPr="00E706CF">
        <w:rPr>
          <w:rFonts w:ascii="Segoe UI Historic" w:hAnsi="Segoe UI Historic" w:cs="Segoe UI Historic"/>
        </w:rPr>
        <w:t>UnityWebRequest</w:t>
      </w:r>
      <w:proofErr w:type="spellEnd"/>
      <w:r w:rsidRPr="00E706CF">
        <w:rPr>
          <w:rFonts w:ascii="Segoe UI Historic" w:hAnsi="Segoe UI Historic" w:cs="Segoe UI Historic"/>
        </w:rPr>
        <w:t xml:space="preserve"> request = </w:t>
      </w:r>
      <w:proofErr w:type="spellStart"/>
      <w:r w:rsidRPr="00E706CF">
        <w:rPr>
          <w:rFonts w:ascii="Segoe UI Historic" w:hAnsi="Segoe UI Historic" w:cs="Segoe UI Historic"/>
        </w:rPr>
        <w:t>UnityWebRequest.Post</w:t>
      </w:r>
      <w:proofErr w:type="spellEnd"/>
      <w:r w:rsidRPr="00E706CF">
        <w:rPr>
          <w:rFonts w:ascii="Segoe UI Historic" w:hAnsi="Segoe UI Historic" w:cs="Segoe UI Historic"/>
        </w:rPr>
        <w:t>("https://unity.shalevportal.ml", form);</w:t>
      </w:r>
      <w:r w:rsidRPr="00E706CF">
        <w:rPr>
          <w:rFonts w:ascii="Segoe UI Historic" w:hAnsi="Segoe UI Historic" w:cs="Segoe UI Historic"/>
        </w:rPr>
        <w:br/>
        <w:t xml:space="preserve">        yield return </w:t>
      </w:r>
      <w:proofErr w:type="spellStart"/>
      <w:r w:rsidRPr="00E706CF">
        <w:rPr>
          <w:rFonts w:ascii="Segoe UI Historic" w:hAnsi="Segoe UI Historic" w:cs="Segoe UI Historic"/>
        </w:rPr>
        <w:t>request.SendWebRequest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if(</w:t>
      </w:r>
      <w:proofErr w:type="spellStart"/>
      <w:r w:rsidRPr="00E706CF">
        <w:rPr>
          <w:rFonts w:ascii="Segoe UI Historic" w:hAnsi="Segoe UI Historic" w:cs="Segoe UI Historic"/>
        </w:rPr>
        <w:t>request.isNetworkError</w:t>
      </w:r>
      <w:proofErr w:type="spellEnd"/>
      <w:r w:rsidRPr="00E706CF">
        <w:rPr>
          <w:rFonts w:ascii="Segoe UI Historic" w:hAnsi="Segoe UI Historic" w:cs="Segoe UI Historic"/>
        </w:rPr>
        <w:t xml:space="preserve"> || </w:t>
      </w:r>
      <w:proofErr w:type="spellStart"/>
      <w:r w:rsidRPr="00E706CF">
        <w:rPr>
          <w:rFonts w:ascii="Segoe UI Historic" w:hAnsi="Segoe UI Historic" w:cs="Segoe UI Historic"/>
        </w:rPr>
        <w:t>request.isHttpError</w:t>
      </w:r>
      <w:proofErr w:type="spellEnd"/>
      <w:r w:rsidRPr="00E706CF">
        <w:rPr>
          <w:rFonts w:ascii="Segoe UI Historic" w:hAnsi="Segoe UI Historic" w:cs="Segoe UI Historic"/>
        </w:rPr>
        <w:t>){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request.error</w:t>
      </w:r>
      <w:proofErr w:type="spellEnd"/>
      <w:r w:rsidRPr="00E706CF">
        <w:rPr>
          <w:rFonts w:ascii="Segoe UI Historic" w:hAnsi="Segoe UI Historic" w:cs="Segoe UI Historic"/>
        </w:rPr>
        <w:t>);}</w:t>
      </w:r>
      <w:r w:rsidRPr="00E706CF">
        <w:rPr>
          <w:rFonts w:ascii="Segoe UI Historic" w:hAnsi="Segoe UI Historic" w:cs="Segoe UI Historic"/>
        </w:rPr>
        <w:br/>
        <w:t xml:space="preserve">        else</w:t>
      </w:r>
      <w:r w:rsidRPr="00E706CF">
        <w:rPr>
          <w:rFonts w:ascii="Segoe UI Historic" w:hAnsi="Segoe UI Historic" w:cs="Segoe UI Historic"/>
        </w:rPr>
        <w:br/>
        <w:t xml:space="preserve">        {</w:t>
      </w:r>
      <w:r w:rsidRPr="00E706CF">
        <w:rPr>
          <w:rFonts w:ascii="Segoe UI Historic" w:hAnsi="Segoe UI Historic" w:cs="Segoe UI Historic"/>
        </w:rPr>
        <w:br/>
        <w:t xml:space="preserve">        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request.downloadHandler.text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 xml:space="preserve">    </w:t>
      </w:r>
      <w:proofErr w:type="spellStart"/>
      <w:r w:rsidRPr="00E706CF">
        <w:rPr>
          <w:rFonts w:ascii="Segoe UI Historic" w:hAnsi="Segoe UI Historic" w:cs="Segoe UI Historic"/>
        </w:rPr>
        <w:t>IEnumerator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GetData</w:t>
      </w:r>
      <w:proofErr w:type="spellEnd"/>
      <w:r w:rsidRPr="00E706CF">
        <w:rPr>
          <w:rFonts w:ascii="Segoe UI Historic" w:hAnsi="Segoe UI Historic" w:cs="Segoe UI Historic"/>
        </w:rPr>
        <w:t>(){</w:t>
      </w:r>
      <w:r w:rsidRPr="00E706CF">
        <w:rPr>
          <w:rFonts w:ascii="Segoe UI Historic" w:hAnsi="Segoe UI Historic" w:cs="Segoe UI Historic"/>
        </w:rPr>
        <w:br/>
        <w:t xml:space="preserve">        using(</w:t>
      </w:r>
      <w:proofErr w:type="spellStart"/>
      <w:r w:rsidRPr="00E706CF">
        <w:rPr>
          <w:rFonts w:ascii="Segoe UI Historic" w:hAnsi="Segoe UI Historic" w:cs="Segoe UI Historic"/>
        </w:rPr>
        <w:t>UnityWebRequest</w:t>
      </w:r>
      <w:proofErr w:type="spellEnd"/>
      <w:r w:rsidRPr="00E706CF">
        <w:rPr>
          <w:rFonts w:ascii="Segoe UI Historic" w:hAnsi="Segoe UI Historic" w:cs="Segoe UI Historic"/>
        </w:rPr>
        <w:t xml:space="preserve"> request = </w:t>
      </w:r>
      <w:proofErr w:type="spellStart"/>
      <w:r w:rsidRPr="00E706CF">
        <w:rPr>
          <w:rFonts w:ascii="Segoe UI Historic" w:hAnsi="Segoe UI Historic" w:cs="Segoe UI Historic"/>
        </w:rPr>
        <w:t>UnityWebRequest.Get</w:t>
      </w:r>
      <w:proofErr w:type="spellEnd"/>
      <w:r w:rsidRPr="00E706CF">
        <w:rPr>
          <w:rFonts w:ascii="Segoe UI Historic" w:hAnsi="Segoe UI Historic" w:cs="Segoe UI Historic"/>
        </w:rPr>
        <w:t>("https://unity.shalevportal.ml/</w:t>
      </w:r>
      <w:proofErr w:type="spellStart"/>
      <w:r w:rsidRPr="00E706CF">
        <w:rPr>
          <w:rFonts w:ascii="Segoe UI Historic" w:hAnsi="Segoe UI Historic" w:cs="Segoe UI Historic"/>
        </w:rPr>
        <w:t>date.php</w:t>
      </w:r>
      <w:proofErr w:type="spellEnd"/>
      <w:r w:rsidRPr="00E706CF">
        <w:rPr>
          <w:rFonts w:ascii="Segoe UI Historic" w:hAnsi="Segoe UI Historic" w:cs="Segoe UI Historic"/>
        </w:rPr>
        <w:t>")){</w:t>
      </w:r>
      <w:r w:rsidRPr="00E706CF">
        <w:rPr>
          <w:rFonts w:ascii="Segoe UI Historic" w:hAnsi="Segoe UI Historic" w:cs="Segoe UI Historic"/>
        </w:rPr>
        <w:br/>
        <w:t xml:space="preserve">            yield return </w:t>
      </w:r>
      <w:proofErr w:type="spellStart"/>
      <w:r w:rsidRPr="00E706CF">
        <w:rPr>
          <w:rFonts w:ascii="Segoe UI Historic" w:hAnsi="Segoe UI Historic" w:cs="Segoe UI Historic"/>
        </w:rPr>
        <w:t>request.SendWebRequest</w:t>
      </w:r>
      <w:proofErr w:type="spellEnd"/>
      <w:r w:rsidRPr="00E706CF">
        <w:rPr>
          <w:rFonts w:ascii="Segoe UI Historic" w:hAnsi="Segoe UI Historic" w:cs="Segoe UI Historic"/>
        </w:rPr>
        <w:t>();</w:t>
      </w:r>
      <w:r w:rsidRPr="00E706CF">
        <w:rPr>
          <w:rFonts w:ascii="Segoe UI Historic" w:hAnsi="Segoe UI Historic" w:cs="Segoe UI Historic"/>
        </w:rPr>
        <w:br/>
        <w:t xml:space="preserve">            if(</w:t>
      </w:r>
      <w:proofErr w:type="spellStart"/>
      <w:r w:rsidRPr="00E706CF">
        <w:rPr>
          <w:rFonts w:ascii="Segoe UI Historic" w:hAnsi="Segoe UI Historic" w:cs="Segoe UI Historic"/>
        </w:rPr>
        <w:t>request.isNetworkError</w:t>
      </w:r>
      <w:proofErr w:type="spellEnd"/>
      <w:r w:rsidRPr="00E706CF">
        <w:rPr>
          <w:rFonts w:ascii="Segoe UI Historic" w:hAnsi="Segoe UI Historic" w:cs="Segoe UI Historic"/>
        </w:rPr>
        <w:t xml:space="preserve"> || </w:t>
      </w:r>
      <w:proofErr w:type="spellStart"/>
      <w:r w:rsidRPr="00E706CF">
        <w:rPr>
          <w:rFonts w:ascii="Segoe UI Historic" w:hAnsi="Segoe UI Historic" w:cs="Segoe UI Historic"/>
        </w:rPr>
        <w:t>request.isHttpError</w:t>
      </w:r>
      <w:proofErr w:type="spellEnd"/>
      <w:r w:rsidRPr="00E706CF">
        <w:rPr>
          <w:rFonts w:ascii="Segoe UI Historic" w:hAnsi="Segoe UI Historic" w:cs="Segoe UI Historic"/>
        </w:rPr>
        <w:t>){</w:t>
      </w:r>
      <w:r w:rsidRPr="00E706CF">
        <w:rPr>
          <w:rFonts w:ascii="Segoe UI Historic" w:hAnsi="Segoe UI Historic" w:cs="Segoe UI Historic"/>
        </w:rPr>
        <w:br/>
        <w:t xml:space="preserve">            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request.error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}else{</w:t>
      </w:r>
      <w:r w:rsidRPr="00E706CF">
        <w:rPr>
          <w:rFonts w:ascii="Segoe UI Historic" w:hAnsi="Segoe UI Historic" w:cs="Segoe UI Historic"/>
        </w:rPr>
        <w:br/>
        <w:t xml:space="preserve">                    </w:t>
      </w:r>
      <w:proofErr w:type="spellStart"/>
      <w:r w:rsidRPr="00E706CF">
        <w:rPr>
          <w:rFonts w:ascii="Segoe UI Historic" w:hAnsi="Segoe UI Historic" w:cs="Segoe UI Historic"/>
        </w:rPr>
        <w:t>Debug.Log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request.downloadHandler.text</w:t>
      </w:r>
      <w:proofErr w:type="spellEnd"/>
      <w:r w:rsidRPr="00E706CF">
        <w:rPr>
          <w:rFonts w:ascii="Segoe UI Historic" w:hAnsi="Segoe UI Historic" w:cs="Segoe UI Historic"/>
        </w:rPr>
        <w:t>);</w:t>
      </w:r>
      <w:r w:rsidRPr="00E706CF">
        <w:rPr>
          <w:rFonts w:ascii="Segoe UI Historic" w:hAnsi="Segoe UI Historic" w:cs="Segoe UI Historic"/>
        </w:rPr>
        <w:br/>
        <w:t xml:space="preserve">            }</w:t>
      </w:r>
      <w:r w:rsidRPr="00E706CF">
        <w:rPr>
          <w:rFonts w:ascii="Segoe UI Historic" w:hAnsi="Segoe UI Historic" w:cs="Segoe UI Historic"/>
        </w:rPr>
        <w:br/>
        <w:t xml:space="preserve">        }</w:t>
      </w:r>
      <w:r w:rsidRPr="00E706CF">
        <w:rPr>
          <w:rFonts w:ascii="Segoe UI Historic" w:hAnsi="Segoe UI Historic" w:cs="Segoe UI Historic"/>
        </w:rPr>
        <w:br/>
        <w:t xml:space="preserve">    }</w:t>
      </w:r>
      <w:r w:rsidRPr="00E706CF">
        <w:rPr>
          <w:rFonts w:ascii="Segoe UI Historic" w:hAnsi="Segoe UI Historic" w:cs="Segoe UI Historic"/>
        </w:rPr>
        <w:br/>
        <w:t>}</w:t>
      </w:r>
    </w:p>
    <w:p w14:paraId="0CBD4E33" w14:textId="3E2D4D75" w:rsidR="00494A83" w:rsidRPr="00E706CF" w:rsidRDefault="00494A83" w:rsidP="002C33BD">
      <w:pPr>
        <w:pStyle w:val="aa"/>
        <w:spacing w:after="0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PHP Online</w:t>
      </w:r>
      <w:r w:rsidR="001351D7" w:rsidRPr="00E706CF">
        <w:rPr>
          <w:rFonts w:ascii="Segoe UI Historic" w:hAnsi="Segoe UI Historic" w:cs="Segoe UI Historic"/>
        </w:rPr>
        <w:t xml:space="preserve"> Query</w:t>
      </w:r>
    </w:p>
    <w:p w14:paraId="52E30223" w14:textId="5BEB5B17" w:rsidR="008F2B8A" w:rsidRPr="00E706CF" w:rsidRDefault="00494A83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78" w:name="_Toc130588621"/>
      <w:proofErr w:type="spellStart"/>
      <w:r w:rsidRPr="00E706CF">
        <w:rPr>
          <w:rFonts w:ascii="Segoe UI Historic" w:hAnsi="Segoe UI Historic" w:cs="Segoe UI Historic"/>
        </w:rPr>
        <w:t>Date.php</w:t>
      </w:r>
      <w:bookmarkEnd w:id="78"/>
      <w:proofErr w:type="spellEnd"/>
    </w:p>
    <w:p w14:paraId="7562A26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&lt;?</w:t>
      </w:r>
      <w:proofErr w:type="spellStart"/>
      <w:r w:rsidRPr="00E706CF">
        <w:rPr>
          <w:rFonts w:ascii="Segoe UI Historic" w:hAnsi="Segoe UI Historic" w:cs="Segoe UI Historic"/>
        </w:rPr>
        <w:t>php</w:t>
      </w:r>
      <w:proofErr w:type="spellEnd"/>
    </w:p>
    <w:p w14:paraId="63FDF7D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$today = </w:t>
      </w:r>
      <w:proofErr w:type="gramStart"/>
      <w:r w:rsidRPr="00E706CF">
        <w:rPr>
          <w:rFonts w:ascii="Segoe UI Historic" w:hAnsi="Segoe UI Historic" w:cs="Segoe UI Historic"/>
        </w:rPr>
        <w:t>date(</w:t>
      </w:r>
      <w:proofErr w:type="gramEnd"/>
      <w:r w:rsidRPr="00E706CF">
        <w:rPr>
          <w:rFonts w:ascii="Segoe UI Historic" w:hAnsi="Segoe UI Historic" w:cs="Segoe UI Historic"/>
        </w:rPr>
        <w:t xml:space="preserve">"Y-m-d H:i:s");   </w:t>
      </w:r>
    </w:p>
    <w:p w14:paraId="21195DC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lastRenderedPageBreak/>
        <w:t xml:space="preserve">    echo $</w:t>
      </w:r>
      <w:proofErr w:type="gramStart"/>
      <w:r w:rsidRPr="00E706CF">
        <w:rPr>
          <w:rFonts w:ascii="Segoe UI Historic" w:hAnsi="Segoe UI Historic" w:cs="Segoe UI Historic"/>
        </w:rPr>
        <w:t>today;</w:t>
      </w:r>
      <w:proofErr w:type="gramEnd"/>
    </w:p>
    <w:p w14:paraId="4B99BDF2" w14:textId="652E7181" w:rsidR="00494A83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?&gt;</w:t>
      </w:r>
    </w:p>
    <w:p w14:paraId="0AFE3437" w14:textId="648F72BA" w:rsidR="00BA2FFB" w:rsidRPr="00E706CF" w:rsidRDefault="00BA2FFB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79" w:name="_Toc130588622"/>
      <w:proofErr w:type="spellStart"/>
      <w:r w:rsidRPr="00E706CF">
        <w:rPr>
          <w:rFonts w:ascii="Segoe UI Historic" w:hAnsi="Segoe UI Historic" w:cs="Segoe UI Historic"/>
        </w:rPr>
        <w:t>Index.php</w:t>
      </w:r>
      <w:bookmarkEnd w:id="79"/>
      <w:proofErr w:type="spellEnd"/>
    </w:p>
    <w:p w14:paraId="0B72CBD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&lt;?</w:t>
      </w:r>
      <w:proofErr w:type="spellStart"/>
      <w:r w:rsidRPr="00E706CF">
        <w:rPr>
          <w:rFonts w:ascii="Segoe UI Historic" w:hAnsi="Segoe UI Historic" w:cs="Segoe UI Historic"/>
        </w:rPr>
        <w:t>php</w:t>
      </w:r>
      <w:proofErr w:type="spellEnd"/>
    </w:p>
    <w:p w14:paraId="4E01A1A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$</w:t>
      </w:r>
      <w:proofErr w:type="spellStart"/>
      <w:r w:rsidRPr="00E706CF">
        <w:rPr>
          <w:rFonts w:ascii="Segoe UI Historic" w:hAnsi="Segoe UI Historic" w:cs="Segoe UI Historic"/>
        </w:rPr>
        <w:t>db_host</w:t>
      </w:r>
      <w:proofErr w:type="spellEnd"/>
      <w:r w:rsidRPr="00E706CF">
        <w:rPr>
          <w:rFonts w:ascii="Segoe UI Historic" w:hAnsi="Segoe UI Historic" w:cs="Segoe UI Historic"/>
        </w:rPr>
        <w:t xml:space="preserve">        = '192.168.0.252</w:t>
      </w:r>
      <w:proofErr w:type="gramStart"/>
      <w:r w:rsidRPr="00E706CF">
        <w:rPr>
          <w:rFonts w:ascii="Segoe UI Historic" w:hAnsi="Segoe UI Historic" w:cs="Segoe UI Historic"/>
        </w:rPr>
        <w:t>';</w:t>
      </w:r>
      <w:proofErr w:type="gramEnd"/>
    </w:p>
    <w:p w14:paraId="2FA2B11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$</w:t>
      </w:r>
      <w:proofErr w:type="spellStart"/>
      <w:r w:rsidRPr="00E706CF">
        <w:rPr>
          <w:rFonts w:ascii="Segoe UI Historic" w:hAnsi="Segoe UI Historic" w:cs="Segoe UI Historic"/>
        </w:rPr>
        <w:t>db_user</w:t>
      </w:r>
      <w:proofErr w:type="spellEnd"/>
      <w:r w:rsidRPr="00E706CF">
        <w:rPr>
          <w:rFonts w:ascii="Segoe UI Historic" w:hAnsi="Segoe UI Historic" w:cs="Segoe UI Historic"/>
        </w:rPr>
        <w:t xml:space="preserve">        = 'hey</w:t>
      </w:r>
      <w:proofErr w:type="gramStart"/>
      <w:r w:rsidRPr="00E706CF">
        <w:rPr>
          <w:rFonts w:ascii="Segoe UI Historic" w:hAnsi="Segoe UI Historic" w:cs="Segoe UI Historic"/>
        </w:rPr>
        <w:t>';</w:t>
      </w:r>
      <w:proofErr w:type="gramEnd"/>
    </w:p>
    <w:p w14:paraId="0F70DF7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$</w:t>
      </w:r>
      <w:proofErr w:type="spellStart"/>
      <w:r w:rsidRPr="00E706CF">
        <w:rPr>
          <w:rFonts w:ascii="Segoe UI Historic" w:hAnsi="Segoe UI Historic" w:cs="Segoe UI Historic"/>
        </w:rPr>
        <w:t>db_pass</w:t>
      </w:r>
      <w:proofErr w:type="spellEnd"/>
      <w:r w:rsidRPr="00E706CF">
        <w:rPr>
          <w:rFonts w:ascii="Segoe UI Historic" w:hAnsi="Segoe UI Historic" w:cs="Segoe UI Historic"/>
        </w:rPr>
        <w:t xml:space="preserve">        = 'Ss12345678*</w:t>
      </w:r>
      <w:proofErr w:type="gramStart"/>
      <w:r w:rsidRPr="00E706CF">
        <w:rPr>
          <w:rFonts w:ascii="Segoe UI Historic" w:hAnsi="Segoe UI Historic" w:cs="Segoe UI Historic"/>
        </w:rPr>
        <w:t>';</w:t>
      </w:r>
      <w:proofErr w:type="gramEnd"/>
    </w:p>
    <w:p w14:paraId="783A2B8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$</w:t>
      </w:r>
      <w:proofErr w:type="spellStart"/>
      <w:r w:rsidRPr="00E706CF">
        <w:rPr>
          <w:rFonts w:ascii="Segoe UI Historic" w:hAnsi="Segoe UI Historic" w:cs="Segoe UI Historic"/>
        </w:rPr>
        <w:t>db_database</w:t>
      </w:r>
      <w:proofErr w:type="spellEnd"/>
      <w:r w:rsidRPr="00E706CF">
        <w:rPr>
          <w:rFonts w:ascii="Segoe UI Historic" w:hAnsi="Segoe UI Historic" w:cs="Segoe UI Historic"/>
        </w:rPr>
        <w:t xml:space="preserve">    = 'unity</w:t>
      </w:r>
      <w:proofErr w:type="gramStart"/>
      <w:r w:rsidRPr="00E706CF">
        <w:rPr>
          <w:rFonts w:ascii="Segoe UI Historic" w:hAnsi="Segoe UI Historic" w:cs="Segoe UI Historic"/>
        </w:rPr>
        <w:t>';</w:t>
      </w:r>
      <w:proofErr w:type="gramEnd"/>
      <w:r w:rsidRPr="00E706CF">
        <w:rPr>
          <w:rFonts w:ascii="Segoe UI Historic" w:hAnsi="Segoe UI Historic" w:cs="Segoe UI Historic"/>
        </w:rPr>
        <w:t xml:space="preserve"> </w:t>
      </w:r>
    </w:p>
    <w:p w14:paraId="6AA4BC9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$</w:t>
      </w:r>
      <w:proofErr w:type="spellStart"/>
      <w:r w:rsidRPr="00E706CF">
        <w:rPr>
          <w:rFonts w:ascii="Segoe UI Historic" w:hAnsi="Segoe UI Historic" w:cs="Segoe UI Historic"/>
        </w:rPr>
        <w:t>db_port</w:t>
      </w:r>
      <w:proofErr w:type="spellEnd"/>
      <w:r w:rsidRPr="00E706CF">
        <w:rPr>
          <w:rFonts w:ascii="Segoe UI Historic" w:hAnsi="Segoe UI Historic" w:cs="Segoe UI Historic"/>
        </w:rPr>
        <w:t xml:space="preserve">        = '2086</w:t>
      </w:r>
      <w:proofErr w:type="gramStart"/>
      <w:r w:rsidRPr="00E706CF">
        <w:rPr>
          <w:rFonts w:ascii="Segoe UI Historic" w:hAnsi="Segoe UI Historic" w:cs="Segoe UI Historic"/>
        </w:rPr>
        <w:t>';</w:t>
      </w:r>
      <w:proofErr w:type="gramEnd"/>
    </w:p>
    <w:p w14:paraId="4CE327D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417C7E8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$link = mysqli_connect($db_</w:t>
      </w:r>
      <w:proofErr w:type="gramStart"/>
      <w:r w:rsidRPr="00E706CF">
        <w:rPr>
          <w:rFonts w:ascii="Segoe UI Historic" w:hAnsi="Segoe UI Historic" w:cs="Segoe UI Historic"/>
        </w:rPr>
        <w:t>host,$</w:t>
      </w:r>
      <w:proofErr w:type="gramEnd"/>
      <w:r w:rsidRPr="00E706CF">
        <w:rPr>
          <w:rFonts w:ascii="Segoe UI Historic" w:hAnsi="Segoe UI Historic" w:cs="Segoe UI Historic"/>
        </w:rPr>
        <w:t>db_user,$db_pass,$db_database,$db_port);</w:t>
      </w:r>
    </w:p>
    <w:p w14:paraId="600E106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//check connection</w:t>
      </w:r>
    </w:p>
    <w:p w14:paraId="1698FF3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06839DC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$</w:t>
      </w:r>
      <w:proofErr w:type="spellStart"/>
      <w:r w:rsidRPr="00E706CF">
        <w:rPr>
          <w:rFonts w:ascii="Segoe UI Historic" w:hAnsi="Segoe UI Historic" w:cs="Segoe UI Historic"/>
        </w:rPr>
        <w:t>sql</w:t>
      </w:r>
      <w:proofErr w:type="spellEnd"/>
      <w:r w:rsidRPr="00E706CF">
        <w:rPr>
          <w:rFonts w:ascii="Segoe UI Historic" w:hAnsi="Segoe UI Historic" w:cs="Segoe UI Historic"/>
        </w:rPr>
        <w:t xml:space="preserve"> = $_POST['</w:t>
      </w:r>
      <w:proofErr w:type="spellStart"/>
      <w:r w:rsidRPr="00E706CF">
        <w:rPr>
          <w:rFonts w:ascii="Segoe UI Historic" w:hAnsi="Segoe UI Historic" w:cs="Segoe UI Historic"/>
        </w:rPr>
        <w:t>sql</w:t>
      </w:r>
      <w:proofErr w:type="spellEnd"/>
      <w:r w:rsidRPr="00E706CF">
        <w:rPr>
          <w:rFonts w:ascii="Segoe UI Historic" w:hAnsi="Segoe UI Historic" w:cs="Segoe UI Historic"/>
        </w:rPr>
        <w:t>'</w:t>
      </w:r>
      <w:proofErr w:type="gramStart"/>
      <w:r w:rsidRPr="00E706CF">
        <w:rPr>
          <w:rFonts w:ascii="Segoe UI Historic" w:hAnsi="Segoe UI Historic" w:cs="Segoe UI Historic"/>
        </w:rPr>
        <w:t xml:space="preserve">];   </w:t>
      </w:r>
      <w:proofErr w:type="gramEnd"/>
      <w:r w:rsidRPr="00E706CF">
        <w:rPr>
          <w:rFonts w:ascii="Segoe UI Historic" w:hAnsi="Segoe UI Historic" w:cs="Segoe UI Historic"/>
        </w:rPr>
        <w:t xml:space="preserve">        //with ?</w:t>
      </w:r>
    </w:p>
    <w:p w14:paraId="02478E2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$argument = $_POST['</w:t>
      </w:r>
      <w:proofErr w:type="spellStart"/>
      <w:r w:rsidRPr="00E706CF">
        <w:rPr>
          <w:rFonts w:ascii="Segoe UI Historic" w:hAnsi="Segoe UI Historic" w:cs="Segoe UI Historic"/>
        </w:rPr>
        <w:t>args</w:t>
      </w:r>
      <w:proofErr w:type="spellEnd"/>
      <w:r w:rsidRPr="00E706CF">
        <w:rPr>
          <w:rFonts w:ascii="Segoe UI Historic" w:hAnsi="Segoe UI Historic" w:cs="Segoe UI Historic"/>
        </w:rPr>
        <w:t>'</w:t>
      </w:r>
      <w:proofErr w:type="gramStart"/>
      <w:r w:rsidRPr="00E706CF">
        <w:rPr>
          <w:rFonts w:ascii="Segoe UI Historic" w:hAnsi="Segoe UI Historic" w:cs="Segoe UI Historic"/>
        </w:rPr>
        <w:t xml:space="preserve">];   </w:t>
      </w:r>
      <w:proofErr w:type="gramEnd"/>
      <w:r w:rsidRPr="00E706CF">
        <w:rPr>
          <w:rFonts w:ascii="Segoe UI Historic" w:hAnsi="Segoe UI Historic" w:cs="Segoe UI Historic"/>
        </w:rPr>
        <w:t xml:space="preserve">  //with array - according to number of ?</w:t>
      </w:r>
    </w:p>
    <w:p w14:paraId="0E24C82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</w:p>
    <w:p w14:paraId="3420630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$argument = explode(',</w:t>
      </w:r>
      <w:proofErr w:type="gramStart"/>
      <w:r w:rsidRPr="00E706CF">
        <w:rPr>
          <w:rFonts w:ascii="Segoe UI Historic" w:hAnsi="Segoe UI Historic" w:cs="Segoe UI Historic"/>
        </w:rPr>
        <w:t>',$</w:t>
      </w:r>
      <w:proofErr w:type="gramEnd"/>
      <w:r w:rsidRPr="00E706CF">
        <w:rPr>
          <w:rFonts w:ascii="Segoe UI Historic" w:hAnsi="Segoe UI Historic" w:cs="Segoe UI Historic"/>
        </w:rPr>
        <w:t>argument);</w:t>
      </w:r>
    </w:p>
    <w:p w14:paraId="5983FDF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$type = "</w:t>
      </w:r>
      <w:proofErr w:type="gramStart"/>
      <w:r w:rsidRPr="00E706CF">
        <w:rPr>
          <w:rFonts w:ascii="Segoe UI Historic" w:hAnsi="Segoe UI Historic" w:cs="Segoe UI Historic"/>
        </w:rPr>
        <w:t>";</w:t>
      </w:r>
      <w:proofErr w:type="gramEnd"/>
    </w:p>
    <w:p w14:paraId="37B3320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</w:p>
    <w:p w14:paraId="7092A74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for ($count=0; $count &lt; </w:t>
      </w:r>
      <w:proofErr w:type="spellStart"/>
      <w:r w:rsidRPr="00E706CF">
        <w:rPr>
          <w:rFonts w:ascii="Segoe UI Historic" w:hAnsi="Segoe UI Historic" w:cs="Segoe UI Historic"/>
        </w:rPr>
        <w:t>substr_</w:t>
      </w:r>
      <w:proofErr w:type="gramStart"/>
      <w:r w:rsidRPr="00E706CF">
        <w:rPr>
          <w:rFonts w:ascii="Segoe UI Historic" w:hAnsi="Segoe UI Historic" w:cs="Segoe UI Historic"/>
        </w:rPr>
        <w:t>count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gramEnd"/>
      <w:r w:rsidRPr="00E706CF">
        <w:rPr>
          <w:rFonts w:ascii="Segoe UI Historic" w:hAnsi="Segoe UI Historic" w:cs="Segoe UI Historic"/>
        </w:rPr>
        <w:t>$</w:t>
      </w:r>
      <w:proofErr w:type="spellStart"/>
      <w:r w:rsidRPr="00E706CF">
        <w:rPr>
          <w:rFonts w:ascii="Segoe UI Historic" w:hAnsi="Segoe UI Historic" w:cs="Segoe UI Historic"/>
        </w:rPr>
        <w:t>sql</w:t>
      </w:r>
      <w:proofErr w:type="spellEnd"/>
      <w:r w:rsidRPr="00E706CF">
        <w:rPr>
          <w:rFonts w:ascii="Segoe UI Historic" w:hAnsi="Segoe UI Historic" w:cs="Segoe UI Historic"/>
        </w:rPr>
        <w:t xml:space="preserve">, '?'); $count++) { </w:t>
      </w:r>
    </w:p>
    <w:p w14:paraId="452766B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$</w:t>
      </w:r>
      <w:proofErr w:type="gramStart"/>
      <w:r w:rsidRPr="00E706CF">
        <w:rPr>
          <w:rFonts w:ascii="Segoe UI Historic" w:hAnsi="Segoe UI Historic" w:cs="Segoe UI Historic"/>
        </w:rPr>
        <w:t>type .</w:t>
      </w:r>
      <w:proofErr w:type="gramEnd"/>
      <w:r w:rsidRPr="00E706CF">
        <w:rPr>
          <w:rFonts w:ascii="Segoe UI Historic" w:hAnsi="Segoe UI Historic" w:cs="Segoe UI Historic"/>
        </w:rPr>
        <w:t>= "s";</w:t>
      </w:r>
    </w:p>
    <w:p w14:paraId="139C6F4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736670E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3C0633E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$result = $link-&gt;prepare($</w:t>
      </w:r>
      <w:proofErr w:type="spellStart"/>
      <w:r w:rsidRPr="00E706CF">
        <w:rPr>
          <w:rFonts w:ascii="Segoe UI Historic" w:hAnsi="Segoe UI Historic" w:cs="Segoe UI Historic"/>
        </w:rPr>
        <w:t>sql</w:t>
      </w:r>
      <w:proofErr w:type="spellEnd"/>
      <w:proofErr w:type="gramStart"/>
      <w:r w:rsidRPr="00E706CF">
        <w:rPr>
          <w:rFonts w:ascii="Segoe UI Historic" w:hAnsi="Segoe UI Historic" w:cs="Segoe UI Historic"/>
        </w:rPr>
        <w:t>);</w:t>
      </w:r>
      <w:proofErr w:type="gramEnd"/>
    </w:p>
    <w:p w14:paraId="5501BA4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</w:p>
    <w:p w14:paraId="3E53E05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$result-&gt;</w:t>
      </w:r>
      <w:proofErr w:type="spellStart"/>
      <w:r w:rsidRPr="00E706CF">
        <w:rPr>
          <w:rFonts w:ascii="Segoe UI Historic" w:hAnsi="Segoe UI Historic" w:cs="Segoe UI Historic"/>
        </w:rPr>
        <w:t>bind_</w:t>
      </w:r>
      <w:proofErr w:type="gramStart"/>
      <w:r w:rsidRPr="00E706CF">
        <w:rPr>
          <w:rFonts w:ascii="Segoe UI Historic" w:hAnsi="Segoe UI Historic" w:cs="Segoe UI Historic"/>
        </w:rPr>
        <w:t>param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gramEnd"/>
      <w:r w:rsidRPr="00E706CF">
        <w:rPr>
          <w:rFonts w:ascii="Segoe UI Historic" w:hAnsi="Segoe UI Historic" w:cs="Segoe UI Historic"/>
        </w:rPr>
        <w:t>$type, ...$argument); //</w:t>
      </w:r>
      <w:proofErr w:type="spellStart"/>
      <w:r w:rsidRPr="00E706CF">
        <w:rPr>
          <w:rFonts w:ascii="Segoe UI Historic" w:hAnsi="Segoe UI Historic" w:cs="Segoe UI Historic"/>
        </w:rPr>
        <w:t>call_user_func_array</w:t>
      </w:r>
      <w:proofErr w:type="spellEnd"/>
      <w:r w:rsidRPr="00E706CF">
        <w:rPr>
          <w:rFonts w:ascii="Segoe UI Historic" w:hAnsi="Segoe UI Historic" w:cs="Segoe UI Historic"/>
        </w:rPr>
        <w:t>(array($</w:t>
      </w:r>
      <w:proofErr w:type="spellStart"/>
      <w:r w:rsidRPr="00E706CF">
        <w:rPr>
          <w:rFonts w:ascii="Segoe UI Historic" w:hAnsi="Segoe UI Historic" w:cs="Segoe UI Historic"/>
        </w:rPr>
        <w:t>stmt</w:t>
      </w:r>
      <w:proofErr w:type="spellEnd"/>
      <w:r w:rsidRPr="00E706CF">
        <w:rPr>
          <w:rFonts w:ascii="Segoe UI Historic" w:hAnsi="Segoe UI Historic" w:cs="Segoe UI Historic"/>
        </w:rPr>
        <w:t>, '</w:t>
      </w:r>
      <w:proofErr w:type="spellStart"/>
      <w:r w:rsidRPr="00E706CF">
        <w:rPr>
          <w:rFonts w:ascii="Segoe UI Historic" w:hAnsi="Segoe UI Historic" w:cs="Segoe UI Historic"/>
        </w:rPr>
        <w:t>bind_param</w:t>
      </w:r>
      <w:proofErr w:type="spellEnd"/>
      <w:r w:rsidRPr="00E706CF">
        <w:rPr>
          <w:rFonts w:ascii="Segoe UI Historic" w:hAnsi="Segoe UI Historic" w:cs="Segoe UI Historic"/>
        </w:rPr>
        <w:t>'), $params);</w:t>
      </w:r>
    </w:p>
    <w:p w14:paraId="32D2BD2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$result-&gt;</w:t>
      </w:r>
      <w:proofErr w:type="gramStart"/>
      <w:r w:rsidRPr="00E706CF">
        <w:rPr>
          <w:rFonts w:ascii="Segoe UI Historic" w:hAnsi="Segoe UI Historic" w:cs="Segoe UI Historic"/>
        </w:rPr>
        <w:t>execute(</w:t>
      </w:r>
      <w:proofErr w:type="gramEnd"/>
      <w:r w:rsidRPr="00E706CF">
        <w:rPr>
          <w:rFonts w:ascii="Segoe UI Historic" w:hAnsi="Segoe UI Historic" w:cs="Segoe UI Historic"/>
        </w:rPr>
        <w:t>);</w:t>
      </w:r>
    </w:p>
    <w:p w14:paraId="59AE6C0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$result1 = $result-&gt;</w:t>
      </w:r>
      <w:proofErr w:type="spellStart"/>
      <w:r w:rsidRPr="00E706CF">
        <w:rPr>
          <w:rFonts w:ascii="Segoe UI Historic" w:hAnsi="Segoe UI Historic" w:cs="Segoe UI Historic"/>
        </w:rPr>
        <w:t>get_</w:t>
      </w:r>
      <w:proofErr w:type="gramStart"/>
      <w:r w:rsidRPr="00E706CF">
        <w:rPr>
          <w:rFonts w:ascii="Segoe UI Historic" w:hAnsi="Segoe UI Historic" w:cs="Segoe UI Historic"/>
        </w:rPr>
        <w:t>result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gramEnd"/>
      <w:r w:rsidRPr="00E706CF">
        <w:rPr>
          <w:rFonts w:ascii="Segoe UI Historic" w:hAnsi="Segoe UI Historic" w:cs="Segoe UI Historic"/>
        </w:rPr>
        <w:t>);</w:t>
      </w:r>
    </w:p>
    <w:p w14:paraId="137469D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</w:t>
      </w:r>
    </w:p>
    <w:p w14:paraId="740C661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while(</w:t>
      </w:r>
      <w:proofErr w:type="gramEnd"/>
      <w:r w:rsidRPr="00E706CF">
        <w:rPr>
          <w:rFonts w:ascii="Segoe UI Historic" w:hAnsi="Segoe UI Historic" w:cs="Segoe UI Historic"/>
        </w:rPr>
        <w:t>$row = $result1-&gt;</w:t>
      </w:r>
      <w:proofErr w:type="spellStart"/>
      <w:r w:rsidRPr="00E706CF">
        <w:rPr>
          <w:rFonts w:ascii="Segoe UI Historic" w:hAnsi="Segoe UI Historic" w:cs="Segoe UI Historic"/>
        </w:rPr>
        <w:t>fetch_row</w:t>
      </w:r>
      <w:proofErr w:type="spellEnd"/>
      <w:r w:rsidRPr="00E706CF">
        <w:rPr>
          <w:rFonts w:ascii="Segoe UI Historic" w:hAnsi="Segoe UI Historic" w:cs="Segoe UI Historic"/>
        </w:rPr>
        <w:t>()) {</w:t>
      </w:r>
    </w:p>
    <w:p w14:paraId="1AB67C0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echo implode(",</w:t>
      </w:r>
      <w:proofErr w:type="gramStart"/>
      <w:r w:rsidRPr="00E706CF">
        <w:rPr>
          <w:rFonts w:ascii="Segoe UI Historic" w:hAnsi="Segoe UI Historic" w:cs="Segoe UI Historic"/>
        </w:rPr>
        <w:t>",$</w:t>
      </w:r>
      <w:proofErr w:type="gramEnd"/>
      <w:r w:rsidRPr="00E706CF">
        <w:rPr>
          <w:rFonts w:ascii="Segoe UI Historic" w:hAnsi="Segoe UI Historic" w:cs="Segoe UI Historic"/>
        </w:rPr>
        <w:t>row);</w:t>
      </w:r>
    </w:p>
    <w:p w14:paraId="65C08DA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echo ";</w:t>
      </w:r>
      <w:proofErr w:type="gramStart"/>
      <w:r w:rsidRPr="00E706CF">
        <w:rPr>
          <w:rFonts w:ascii="Segoe UI Historic" w:hAnsi="Segoe UI Historic" w:cs="Segoe UI Historic"/>
        </w:rPr>
        <w:t>";</w:t>
      </w:r>
      <w:proofErr w:type="gramEnd"/>
    </w:p>
    <w:p w14:paraId="2708191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09D4D7B0" w14:textId="7CB748C4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?&gt;</w:t>
      </w:r>
    </w:p>
    <w:p w14:paraId="56029E60" w14:textId="48D45AF0" w:rsidR="005B3BDC" w:rsidRPr="00E706CF" w:rsidRDefault="005B3BDC" w:rsidP="002C33BD">
      <w:pPr>
        <w:pStyle w:val="aa"/>
        <w:spacing w:after="0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Node.JS </w:t>
      </w:r>
      <w:r w:rsidR="001351D7" w:rsidRPr="00E706CF">
        <w:rPr>
          <w:rFonts w:ascii="Segoe UI Historic" w:hAnsi="Segoe UI Historic" w:cs="Segoe UI Historic"/>
        </w:rPr>
        <w:t>Register and Leaderboard Stat</w:t>
      </w:r>
    </w:p>
    <w:p w14:paraId="15B192FD" w14:textId="28F3362A" w:rsidR="001351D7" w:rsidRPr="00E706CF" w:rsidRDefault="001566CF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80" w:name="_Toc130588623"/>
      <w:r w:rsidRPr="00E706CF">
        <w:rPr>
          <w:rFonts w:ascii="Segoe UI Historic" w:hAnsi="Segoe UI Historic" w:cs="Segoe UI Historic"/>
        </w:rPr>
        <w:t>Index.js</w:t>
      </w:r>
      <w:bookmarkEnd w:id="80"/>
    </w:p>
    <w:p w14:paraId="27F9FAD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const </w:t>
      </w:r>
      <w:proofErr w:type="gramStart"/>
      <w:r w:rsidRPr="00E706CF">
        <w:rPr>
          <w:rFonts w:ascii="Segoe UI Historic" w:hAnsi="Segoe UI Historic" w:cs="Segoe UI Historic"/>
        </w:rPr>
        <w:t>{ Console</w:t>
      </w:r>
      <w:proofErr w:type="gramEnd"/>
      <w:r w:rsidRPr="00E706CF">
        <w:rPr>
          <w:rFonts w:ascii="Segoe UI Historic" w:hAnsi="Segoe UI Historic" w:cs="Segoe UI Historic"/>
        </w:rPr>
        <w:t xml:space="preserve"> } = require('console');</w:t>
      </w:r>
    </w:p>
    <w:p w14:paraId="3C18C34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var express = require('express')</w:t>
      </w:r>
    </w:p>
    <w:p w14:paraId="1D0844F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const </w:t>
      </w:r>
      <w:proofErr w:type="spellStart"/>
      <w:r w:rsidRPr="00E706CF">
        <w:rPr>
          <w:rFonts w:ascii="Segoe UI Historic" w:hAnsi="Segoe UI Historic" w:cs="Segoe UI Historic"/>
        </w:rPr>
        <w:t>mysql</w:t>
      </w:r>
      <w:proofErr w:type="spellEnd"/>
      <w:r w:rsidRPr="00E706CF">
        <w:rPr>
          <w:rFonts w:ascii="Segoe UI Historic" w:hAnsi="Segoe UI Historic" w:cs="Segoe UI Historic"/>
        </w:rPr>
        <w:t xml:space="preserve"> = require('mysql2'</w:t>
      </w:r>
      <w:proofErr w:type="gramStart"/>
      <w:r w:rsidRPr="00E706CF">
        <w:rPr>
          <w:rFonts w:ascii="Segoe UI Historic" w:hAnsi="Segoe UI Historic" w:cs="Segoe UI Historic"/>
        </w:rPr>
        <w:t>);</w:t>
      </w:r>
      <w:proofErr w:type="gramEnd"/>
    </w:p>
    <w:p w14:paraId="614AD78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const </w:t>
      </w:r>
      <w:proofErr w:type="spellStart"/>
      <w:r w:rsidRPr="00E706CF">
        <w:rPr>
          <w:rFonts w:ascii="Segoe UI Historic" w:hAnsi="Segoe UI Historic" w:cs="Segoe UI Historic"/>
        </w:rPr>
        <w:t>db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mysql.createConnection</w:t>
      </w:r>
      <w:proofErr w:type="spellEnd"/>
      <w:proofErr w:type="gramEnd"/>
      <w:r w:rsidRPr="00E706CF">
        <w:rPr>
          <w:rFonts w:ascii="Segoe UI Historic" w:hAnsi="Segoe UI Historic" w:cs="Segoe UI Historic"/>
        </w:rPr>
        <w:t>({</w:t>
      </w:r>
    </w:p>
    <w:p w14:paraId="0F3C26E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host: "192.168.0.252",</w:t>
      </w:r>
    </w:p>
    <w:p w14:paraId="11ADF86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port: 2086,</w:t>
      </w:r>
    </w:p>
    <w:p w14:paraId="5A1EC0D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lastRenderedPageBreak/>
        <w:t xml:space="preserve">      user: "hey",</w:t>
      </w:r>
    </w:p>
    <w:p w14:paraId="68D8A78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password: "Ss12345678*",</w:t>
      </w:r>
    </w:p>
    <w:p w14:paraId="5AA00BC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database: 'unity',</w:t>
      </w:r>
    </w:p>
    <w:p w14:paraId="48F0EFC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</w:t>
      </w:r>
      <w:proofErr w:type="spellStart"/>
      <w:r w:rsidRPr="00E706CF">
        <w:rPr>
          <w:rFonts w:ascii="Segoe UI Historic" w:hAnsi="Segoe UI Historic" w:cs="Segoe UI Historic"/>
        </w:rPr>
        <w:t>multipleStatements</w:t>
      </w:r>
      <w:proofErr w:type="spellEnd"/>
      <w:r w:rsidRPr="00E706CF">
        <w:rPr>
          <w:rFonts w:ascii="Segoe UI Historic" w:hAnsi="Segoe UI Historic" w:cs="Segoe UI Historic"/>
        </w:rPr>
        <w:t>: true,</w:t>
      </w:r>
    </w:p>
    <w:p w14:paraId="5E2B128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debug: false,</w:t>
      </w:r>
    </w:p>
    <w:p w14:paraId="3573E86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})</w:t>
      </w:r>
    </w:p>
    <w:p w14:paraId="3AA81D0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var app = </w:t>
      </w:r>
      <w:proofErr w:type="gramStart"/>
      <w:r w:rsidRPr="00E706CF">
        <w:rPr>
          <w:rFonts w:ascii="Segoe UI Historic" w:hAnsi="Segoe UI Historic" w:cs="Segoe UI Historic"/>
        </w:rPr>
        <w:t>express(</w:t>
      </w:r>
      <w:proofErr w:type="gramEnd"/>
      <w:r w:rsidRPr="00E706CF">
        <w:rPr>
          <w:rFonts w:ascii="Segoe UI Historic" w:hAnsi="Segoe UI Historic" w:cs="Segoe UI Historic"/>
        </w:rPr>
        <w:t>)</w:t>
      </w:r>
    </w:p>
    <w:p w14:paraId="5E6D517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22DAC1C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app.use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express.json</w:t>
      </w:r>
      <w:proofErr w:type="spellEnd"/>
      <w:proofErr w:type="gramEnd"/>
      <w:r w:rsidRPr="00E706CF">
        <w:rPr>
          <w:rFonts w:ascii="Segoe UI Historic" w:hAnsi="Segoe UI Historic" w:cs="Segoe UI Historic"/>
        </w:rPr>
        <w:t>());           //accept data in JSON format</w:t>
      </w:r>
    </w:p>
    <w:p w14:paraId="3D48EC0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proofErr w:type="gramStart"/>
      <w:r w:rsidRPr="00E706CF">
        <w:rPr>
          <w:rFonts w:ascii="Segoe UI Historic" w:hAnsi="Segoe UI Historic" w:cs="Segoe UI Historic"/>
        </w:rPr>
        <w:t>app.use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proofErr w:type="gramEnd"/>
      <w:r w:rsidRPr="00E706CF">
        <w:rPr>
          <w:rFonts w:ascii="Segoe UI Historic" w:hAnsi="Segoe UI Historic" w:cs="Segoe UI Historic"/>
        </w:rPr>
        <w:t>express.urlencoded</w:t>
      </w:r>
      <w:proofErr w:type="spellEnd"/>
      <w:r w:rsidRPr="00E706CF">
        <w:rPr>
          <w:rFonts w:ascii="Segoe UI Historic" w:hAnsi="Segoe UI Historic" w:cs="Segoe UI Historic"/>
        </w:rPr>
        <w:t>({ extended: true }));</w:t>
      </w:r>
    </w:p>
    <w:p w14:paraId="319472C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var </w:t>
      </w:r>
      <w:proofErr w:type="spellStart"/>
      <w:r w:rsidRPr="00E706CF">
        <w:rPr>
          <w:rFonts w:ascii="Segoe UI Historic" w:hAnsi="Segoe UI Historic" w:cs="Segoe UI Historic"/>
        </w:rPr>
        <w:t>sqlquery</w:t>
      </w:r>
      <w:proofErr w:type="spellEnd"/>
      <w:r w:rsidRPr="00E706CF">
        <w:rPr>
          <w:rFonts w:ascii="Segoe UI Historic" w:hAnsi="Segoe UI Historic" w:cs="Segoe UI Historic"/>
        </w:rPr>
        <w:t xml:space="preserve"> = [`SELECT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pl.username</w:t>
      </w:r>
      <w:proofErr w:type="spellEnd"/>
      <w:proofErr w:type="gramEnd"/>
      <w:r w:rsidRPr="00E706CF">
        <w:rPr>
          <w:rFonts w:ascii="Segoe UI Historic" w:hAnsi="Segoe UI Historic" w:cs="Segoe UI Historic"/>
        </w:rPr>
        <w:t>,</w:t>
      </w:r>
    </w:p>
    <w:p w14:paraId="2703539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max(</w:t>
      </w:r>
      <w:proofErr w:type="gramEnd"/>
      <w:r w:rsidRPr="00E706CF">
        <w:rPr>
          <w:rFonts w:ascii="Segoe UI Historic" w:hAnsi="Segoe UI Historic" w:cs="Segoe UI Historic"/>
        </w:rPr>
        <w:t xml:space="preserve">CASE WHEN </w:t>
      </w:r>
      <w:proofErr w:type="spellStart"/>
      <w:r w:rsidRPr="00E706CF">
        <w:rPr>
          <w:rFonts w:ascii="Segoe UI Historic" w:hAnsi="Segoe UI Historic" w:cs="Segoe UI Historic"/>
        </w:rPr>
        <w:t>l.levelID</w:t>
      </w:r>
      <w:proofErr w:type="spellEnd"/>
      <w:r w:rsidRPr="00E706CF">
        <w:rPr>
          <w:rFonts w:ascii="Segoe UI Historic" w:hAnsi="Segoe UI Historic" w:cs="Segoe UI Historic"/>
        </w:rPr>
        <w:t xml:space="preserve">=6 THEN </w:t>
      </w:r>
      <w:proofErr w:type="spellStart"/>
      <w:r w:rsidRPr="00E706CF">
        <w:rPr>
          <w:rFonts w:ascii="Segoe UI Historic" w:hAnsi="Segoe UI Historic" w:cs="Segoe UI Historic"/>
        </w:rPr>
        <w:t>p.score</w:t>
      </w:r>
      <w:proofErr w:type="spellEnd"/>
      <w:r w:rsidRPr="00E706CF">
        <w:rPr>
          <w:rFonts w:ascii="Segoe UI Historic" w:hAnsi="Segoe UI Historic" w:cs="Segoe UI Historic"/>
        </w:rPr>
        <w:t xml:space="preserve"> ELSE NULL END) AS Level_3,</w:t>
      </w:r>
    </w:p>
    <w:p w14:paraId="45ABB7C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max(</w:t>
      </w:r>
      <w:proofErr w:type="gramEnd"/>
      <w:r w:rsidRPr="00E706CF">
        <w:rPr>
          <w:rFonts w:ascii="Segoe UI Historic" w:hAnsi="Segoe UI Historic" w:cs="Segoe UI Historic"/>
        </w:rPr>
        <w:t xml:space="preserve">CASE WHEN </w:t>
      </w:r>
      <w:proofErr w:type="spellStart"/>
      <w:r w:rsidRPr="00E706CF">
        <w:rPr>
          <w:rFonts w:ascii="Segoe UI Historic" w:hAnsi="Segoe UI Historic" w:cs="Segoe UI Historic"/>
        </w:rPr>
        <w:t>l.levelID</w:t>
      </w:r>
      <w:proofErr w:type="spellEnd"/>
      <w:r w:rsidRPr="00E706CF">
        <w:rPr>
          <w:rFonts w:ascii="Segoe UI Historic" w:hAnsi="Segoe UI Historic" w:cs="Segoe UI Historic"/>
        </w:rPr>
        <w:t xml:space="preserve">=7 THEN </w:t>
      </w:r>
      <w:proofErr w:type="spellStart"/>
      <w:r w:rsidRPr="00E706CF">
        <w:rPr>
          <w:rFonts w:ascii="Segoe UI Historic" w:hAnsi="Segoe UI Historic" w:cs="Segoe UI Historic"/>
        </w:rPr>
        <w:t>p.score</w:t>
      </w:r>
      <w:proofErr w:type="spellEnd"/>
      <w:r w:rsidRPr="00E706CF">
        <w:rPr>
          <w:rFonts w:ascii="Segoe UI Historic" w:hAnsi="Segoe UI Historic" w:cs="Segoe UI Historic"/>
        </w:rPr>
        <w:t xml:space="preserve"> ELSE NULL END) AS Level_4,</w:t>
      </w:r>
    </w:p>
    <w:p w14:paraId="67B53B6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max(</w:t>
      </w:r>
      <w:proofErr w:type="gramEnd"/>
      <w:r w:rsidRPr="00E706CF">
        <w:rPr>
          <w:rFonts w:ascii="Segoe UI Historic" w:hAnsi="Segoe UI Historic" w:cs="Segoe UI Historic"/>
        </w:rPr>
        <w:t xml:space="preserve">CASE WHEN </w:t>
      </w:r>
      <w:proofErr w:type="spellStart"/>
      <w:r w:rsidRPr="00E706CF">
        <w:rPr>
          <w:rFonts w:ascii="Segoe UI Historic" w:hAnsi="Segoe UI Historic" w:cs="Segoe UI Historic"/>
        </w:rPr>
        <w:t>l.levelID</w:t>
      </w:r>
      <w:proofErr w:type="spellEnd"/>
      <w:r w:rsidRPr="00E706CF">
        <w:rPr>
          <w:rFonts w:ascii="Segoe UI Historic" w:hAnsi="Segoe UI Historic" w:cs="Segoe UI Historic"/>
        </w:rPr>
        <w:t xml:space="preserve">=8 THEN </w:t>
      </w:r>
      <w:proofErr w:type="spellStart"/>
      <w:r w:rsidRPr="00E706CF">
        <w:rPr>
          <w:rFonts w:ascii="Segoe UI Historic" w:hAnsi="Segoe UI Historic" w:cs="Segoe UI Historic"/>
        </w:rPr>
        <w:t>p.score</w:t>
      </w:r>
      <w:proofErr w:type="spellEnd"/>
      <w:r w:rsidRPr="00E706CF">
        <w:rPr>
          <w:rFonts w:ascii="Segoe UI Historic" w:hAnsi="Segoe UI Historic" w:cs="Segoe UI Historic"/>
        </w:rPr>
        <w:t xml:space="preserve"> ELSE NULL END) AS Level_5,</w:t>
      </w:r>
    </w:p>
    <w:p w14:paraId="2EB4EBE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max(</w:t>
      </w:r>
      <w:proofErr w:type="gramEnd"/>
      <w:r w:rsidRPr="00E706CF">
        <w:rPr>
          <w:rFonts w:ascii="Segoe UI Historic" w:hAnsi="Segoe UI Historic" w:cs="Segoe UI Historic"/>
        </w:rPr>
        <w:t xml:space="preserve">CASE WHEN </w:t>
      </w:r>
      <w:proofErr w:type="spellStart"/>
      <w:r w:rsidRPr="00E706CF">
        <w:rPr>
          <w:rFonts w:ascii="Segoe UI Historic" w:hAnsi="Segoe UI Historic" w:cs="Segoe UI Historic"/>
        </w:rPr>
        <w:t>l.levelID</w:t>
      </w:r>
      <w:proofErr w:type="spellEnd"/>
      <w:r w:rsidRPr="00E706CF">
        <w:rPr>
          <w:rFonts w:ascii="Segoe UI Historic" w:hAnsi="Segoe UI Historic" w:cs="Segoe UI Historic"/>
        </w:rPr>
        <w:t xml:space="preserve">=9 THEN </w:t>
      </w:r>
      <w:proofErr w:type="spellStart"/>
      <w:r w:rsidRPr="00E706CF">
        <w:rPr>
          <w:rFonts w:ascii="Segoe UI Historic" w:hAnsi="Segoe UI Historic" w:cs="Segoe UI Historic"/>
        </w:rPr>
        <w:t>p.score</w:t>
      </w:r>
      <w:proofErr w:type="spellEnd"/>
      <w:r w:rsidRPr="00E706CF">
        <w:rPr>
          <w:rFonts w:ascii="Segoe UI Historic" w:hAnsi="Segoe UI Historic" w:cs="Segoe UI Historic"/>
        </w:rPr>
        <w:t xml:space="preserve"> ELSE NULL END) AS Level_6,</w:t>
      </w:r>
    </w:p>
    <w:p w14:paraId="6DCA148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max(</w:t>
      </w:r>
      <w:proofErr w:type="gramEnd"/>
      <w:r w:rsidRPr="00E706CF">
        <w:rPr>
          <w:rFonts w:ascii="Segoe UI Historic" w:hAnsi="Segoe UI Historic" w:cs="Segoe UI Historic"/>
        </w:rPr>
        <w:t xml:space="preserve">CASE WHEN </w:t>
      </w:r>
      <w:proofErr w:type="spellStart"/>
      <w:r w:rsidRPr="00E706CF">
        <w:rPr>
          <w:rFonts w:ascii="Segoe UI Historic" w:hAnsi="Segoe UI Historic" w:cs="Segoe UI Historic"/>
        </w:rPr>
        <w:t>l.levelID</w:t>
      </w:r>
      <w:proofErr w:type="spellEnd"/>
      <w:r w:rsidRPr="00E706CF">
        <w:rPr>
          <w:rFonts w:ascii="Segoe UI Historic" w:hAnsi="Segoe UI Historic" w:cs="Segoe UI Historic"/>
        </w:rPr>
        <w:t xml:space="preserve">=10 THEN </w:t>
      </w:r>
      <w:proofErr w:type="spellStart"/>
      <w:r w:rsidRPr="00E706CF">
        <w:rPr>
          <w:rFonts w:ascii="Segoe UI Historic" w:hAnsi="Segoe UI Historic" w:cs="Segoe UI Historic"/>
        </w:rPr>
        <w:t>p.score</w:t>
      </w:r>
      <w:proofErr w:type="spellEnd"/>
      <w:r w:rsidRPr="00E706CF">
        <w:rPr>
          <w:rFonts w:ascii="Segoe UI Historic" w:hAnsi="Segoe UI Historic" w:cs="Segoe UI Historic"/>
        </w:rPr>
        <w:t xml:space="preserve"> ELSE NULL END) AS Level_7,</w:t>
      </w:r>
    </w:p>
    <w:p w14:paraId="7C82F15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max(</w:t>
      </w:r>
      <w:proofErr w:type="gramEnd"/>
      <w:r w:rsidRPr="00E706CF">
        <w:rPr>
          <w:rFonts w:ascii="Segoe UI Historic" w:hAnsi="Segoe UI Historic" w:cs="Segoe UI Historic"/>
        </w:rPr>
        <w:t xml:space="preserve">CASE WHEN </w:t>
      </w:r>
      <w:proofErr w:type="spellStart"/>
      <w:r w:rsidRPr="00E706CF">
        <w:rPr>
          <w:rFonts w:ascii="Segoe UI Historic" w:hAnsi="Segoe UI Historic" w:cs="Segoe UI Historic"/>
        </w:rPr>
        <w:t>l.levelID</w:t>
      </w:r>
      <w:proofErr w:type="spellEnd"/>
      <w:r w:rsidRPr="00E706CF">
        <w:rPr>
          <w:rFonts w:ascii="Segoe UI Historic" w:hAnsi="Segoe UI Historic" w:cs="Segoe UI Historic"/>
        </w:rPr>
        <w:t xml:space="preserve">=11 THEN </w:t>
      </w:r>
      <w:proofErr w:type="spellStart"/>
      <w:r w:rsidRPr="00E706CF">
        <w:rPr>
          <w:rFonts w:ascii="Segoe UI Historic" w:hAnsi="Segoe UI Historic" w:cs="Segoe UI Historic"/>
        </w:rPr>
        <w:t>p.score</w:t>
      </w:r>
      <w:proofErr w:type="spellEnd"/>
      <w:r w:rsidRPr="00E706CF">
        <w:rPr>
          <w:rFonts w:ascii="Segoe UI Historic" w:hAnsi="Segoe UI Historic" w:cs="Segoe UI Historic"/>
        </w:rPr>
        <w:t xml:space="preserve"> ELSE NULL END) AS Level_8,</w:t>
      </w:r>
    </w:p>
    <w:p w14:paraId="467240B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max(</w:t>
      </w:r>
      <w:proofErr w:type="gramEnd"/>
      <w:r w:rsidRPr="00E706CF">
        <w:rPr>
          <w:rFonts w:ascii="Segoe UI Historic" w:hAnsi="Segoe UI Historic" w:cs="Segoe UI Historic"/>
        </w:rPr>
        <w:t xml:space="preserve">CASE WHEN </w:t>
      </w:r>
      <w:proofErr w:type="spellStart"/>
      <w:r w:rsidRPr="00E706CF">
        <w:rPr>
          <w:rFonts w:ascii="Segoe UI Historic" w:hAnsi="Segoe UI Historic" w:cs="Segoe UI Historic"/>
        </w:rPr>
        <w:t>l.levelID</w:t>
      </w:r>
      <w:proofErr w:type="spellEnd"/>
      <w:r w:rsidRPr="00E706CF">
        <w:rPr>
          <w:rFonts w:ascii="Segoe UI Historic" w:hAnsi="Segoe UI Historic" w:cs="Segoe UI Historic"/>
        </w:rPr>
        <w:t xml:space="preserve">=12 THEN </w:t>
      </w:r>
      <w:proofErr w:type="spellStart"/>
      <w:r w:rsidRPr="00E706CF">
        <w:rPr>
          <w:rFonts w:ascii="Segoe UI Historic" w:hAnsi="Segoe UI Historic" w:cs="Segoe UI Historic"/>
        </w:rPr>
        <w:t>p.score</w:t>
      </w:r>
      <w:proofErr w:type="spellEnd"/>
      <w:r w:rsidRPr="00E706CF">
        <w:rPr>
          <w:rFonts w:ascii="Segoe UI Historic" w:hAnsi="Segoe UI Historic" w:cs="Segoe UI Historic"/>
        </w:rPr>
        <w:t xml:space="preserve"> ELSE NULL END) AS Level_9</w:t>
      </w:r>
    </w:p>
    <w:p w14:paraId="282AAFA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FROM Progress p INNER JOIN Level l ON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p.levelID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l.levelID</w:t>
      </w:r>
      <w:proofErr w:type="spellEnd"/>
      <w:r w:rsidRPr="00E706CF">
        <w:rPr>
          <w:rFonts w:ascii="Segoe UI Historic" w:hAnsi="Segoe UI Historic" w:cs="Segoe UI Historic"/>
        </w:rPr>
        <w:t>, Player pl</w:t>
      </w:r>
    </w:p>
    <w:p w14:paraId="08A0C84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WHERE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p.playerID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pl.playerID</w:t>
      </w:r>
      <w:proofErr w:type="spellEnd"/>
    </w:p>
    <w:p w14:paraId="1B30DB6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GROUP BY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pl.username</w:t>
      </w:r>
      <w:proofErr w:type="spellEnd"/>
      <w:proofErr w:type="gramEnd"/>
      <w:r w:rsidRPr="00E706CF">
        <w:rPr>
          <w:rFonts w:ascii="Segoe UI Historic" w:hAnsi="Segoe UI Historic" w:cs="Segoe UI Historic"/>
        </w:rPr>
        <w:t>;`,</w:t>
      </w:r>
    </w:p>
    <w:p w14:paraId="3C5E0FC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`SELECT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l.levelName</w:t>
      </w:r>
      <w:proofErr w:type="spellEnd"/>
      <w:proofErr w:type="gramEnd"/>
      <w:r w:rsidRPr="00E706CF">
        <w:rPr>
          <w:rFonts w:ascii="Segoe UI Historic" w:hAnsi="Segoe UI Historic" w:cs="Segoe UI Historic"/>
        </w:rPr>
        <w:t>,</w:t>
      </w:r>
    </w:p>
    <w:p w14:paraId="7F902DD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l.levelID</w:t>
      </w:r>
      <w:proofErr w:type="spellEnd"/>
      <w:r w:rsidRPr="00E706CF">
        <w:rPr>
          <w:rFonts w:ascii="Segoe UI Historic" w:hAnsi="Segoe UI Historic" w:cs="Segoe UI Historic"/>
        </w:rPr>
        <w:t>,</w:t>
      </w:r>
    </w:p>
    <w:p w14:paraId="593A93A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COUNT(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p.progressID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) AS </w:t>
      </w:r>
      <w:proofErr w:type="spellStart"/>
      <w:r w:rsidRPr="00E706CF">
        <w:rPr>
          <w:rFonts w:ascii="Segoe UI Historic" w:hAnsi="Segoe UI Historic" w:cs="Segoe UI Historic"/>
        </w:rPr>
        <w:t>no_player</w:t>
      </w:r>
      <w:proofErr w:type="spellEnd"/>
      <w:r w:rsidRPr="00E706CF">
        <w:rPr>
          <w:rFonts w:ascii="Segoe UI Historic" w:hAnsi="Segoe UI Historic" w:cs="Segoe UI Historic"/>
        </w:rPr>
        <w:t>, -- need count for item only</w:t>
      </w:r>
    </w:p>
    <w:p w14:paraId="37402B4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MAX(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p.score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) AS </w:t>
      </w:r>
      <w:proofErr w:type="spellStart"/>
      <w:r w:rsidRPr="00E706CF">
        <w:rPr>
          <w:rFonts w:ascii="Segoe UI Historic" w:hAnsi="Segoe UI Historic" w:cs="Segoe UI Historic"/>
        </w:rPr>
        <w:t>Best_Score</w:t>
      </w:r>
      <w:proofErr w:type="spellEnd"/>
      <w:r w:rsidRPr="00E706CF">
        <w:rPr>
          <w:rFonts w:ascii="Segoe UI Historic" w:hAnsi="Segoe UI Historic" w:cs="Segoe UI Historic"/>
        </w:rPr>
        <w:t>,</w:t>
      </w:r>
    </w:p>
    <w:p w14:paraId="33C98EC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(SELECT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pl.username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 FROM Progress p, Player pl </w:t>
      </w:r>
    </w:p>
    <w:p w14:paraId="56761F8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WHERE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p.playerID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pl.playerID</w:t>
      </w:r>
      <w:proofErr w:type="spellEnd"/>
      <w:r w:rsidRPr="00E706CF">
        <w:rPr>
          <w:rFonts w:ascii="Segoe UI Historic" w:hAnsi="Segoe UI Historic" w:cs="Segoe UI Historic"/>
        </w:rPr>
        <w:t xml:space="preserve"> AND </w:t>
      </w:r>
      <w:proofErr w:type="spellStart"/>
      <w:r w:rsidRPr="00E706CF">
        <w:rPr>
          <w:rFonts w:ascii="Segoe UI Historic" w:hAnsi="Segoe UI Historic" w:cs="Segoe UI Historic"/>
        </w:rPr>
        <w:t>p.score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</w:p>
    <w:p w14:paraId="0CA5998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(SELECT </w:t>
      </w:r>
      <w:proofErr w:type="gramStart"/>
      <w:r w:rsidRPr="00E706CF">
        <w:rPr>
          <w:rFonts w:ascii="Segoe UI Historic" w:hAnsi="Segoe UI Historic" w:cs="Segoe UI Historic"/>
        </w:rPr>
        <w:t>MAX(</w:t>
      </w:r>
      <w:proofErr w:type="gramEnd"/>
      <w:r w:rsidRPr="00E706CF">
        <w:rPr>
          <w:rFonts w:ascii="Segoe UI Historic" w:hAnsi="Segoe UI Historic" w:cs="Segoe UI Historic"/>
        </w:rPr>
        <w:t xml:space="preserve">score) FROM Progress p2 WHERE p2.levelID = </w:t>
      </w:r>
      <w:proofErr w:type="spellStart"/>
      <w:r w:rsidRPr="00E706CF">
        <w:rPr>
          <w:rFonts w:ascii="Segoe UI Historic" w:hAnsi="Segoe UI Historic" w:cs="Segoe UI Historic"/>
        </w:rPr>
        <w:t>l.levelID</w:t>
      </w:r>
      <w:proofErr w:type="spellEnd"/>
      <w:r w:rsidRPr="00E706CF">
        <w:rPr>
          <w:rFonts w:ascii="Segoe UI Historic" w:hAnsi="Segoe UI Historic" w:cs="Segoe UI Historic"/>
        </w:rPr>
        <w:t xml:space="preserve"> LIMIT 1)) AS </w:t>
      </w:r>
      <w:proofErr w:type="spellStart"/>
      <w:r w:rsidRPr="00E706CF">
        <w:rPr>
          <w:rFonts w:ascii="Segoe UI Historic" w:hAnsi="Segoe UI Historic" w:cs="Segoe UI Historic"/>
        </w:rPr>
        <w:t>Best_score</w:t>
      </w:r>
      <w:proofErr w:type="spellEnd"/>
      <w:r w:rsidRPr="00E706CF">
        <w:rPr>
          <w:rFonts w:ascii="Segoe UI Historic" w:hAnsi="Segoe UI Historic" w:cs="Segoe UI Historic"/>
        </w:rPr>
        <w:t>,</w:t>
      </w:r>
    </w:p>
    <w:p w14:paraId="48007F9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MIN(</w:t>
      </w:r>
      <w:proofErr w:type="gramEnd"/>
      <w:r w:rsidRPr="00E706CF">
        <w:rPr>
          <w:rFonts w:ascii="Segoe UI Historic" w:hAnsi="Segoe UI Historic" w:cs="Segoe UI Historic"/>
        </w:rPr>
        <w:t xml:space="preserve">CASE WHEN </w:t>
      </w:r>
      <w:proofErr w:type="spellStart"/>
      <w:r w:rsidRPr="00E706CF">
        <w:rPr>
          <w:rFonts w:ascii="Segoe UI Historic" w:hAnsi="Segoe UI Historic" w:cs="Segoe UI Historic"/>
        </w:rPr>
        <w:t>l.levelID</w:t>
      </w:r>
      <w:proofErr w:type="spellEnd"/>
      <w:r w:rsidRPr="00E706CF">
        <w:rPr>
          <w:rFonts w:ascii="Segoe UI Historic" w:hAnsi="Segoe UI Historic" w:cs="Segoe UI Historic"/>
        </w:rPr>
        <w:t xml:space="preserve"> BETWEEN 6 AND 12 THEN </w:t>
      </w:r>
      <w:proofErr w:type="spellStart"/>
      <w:r w:rsidRPr="00E706CF">
        <w:rPr>
          <w:rFonts w:ascii="Segoe UI Historic" w:hAnsi="Segoe UI Historic" w:cs="Segoe UI Historic"/>
        </w:rPr>
        <w:t>p.time</w:t>
      </w:r>
      <w:proofErr w:type="spellEnd"/>
      <w:r w:rsidRPr="00E706CF">
        <w:rPr>
          <w:rFonts w:ascii="Segoe UI Historic" w:hAnsi="Segoe UI Historic" w:cs="Segoe UI Historic"/>
        </w:rPr>
        <w:t xml:space="preserve"> ELSE 100000 END) AS </w:t>
      </w:r>
      <w:proofErr w:type="spellStart"/>
      <w:r w:rsidRPr="00E706CF">
        <w:rPr>
          <w:rFonts w:ascii="Segoe UI Historic" w:hAnsi="Segoe UI Historic" w:cs="Segoe UI Historic"/>
        </w:rPr>
        <w:t>Best_Time</w:t>
      </w:r>
      <w:proofErr w:type="spellEnd"/>
      <w:r w:rsidRPr="00E706CF">
        <w:rPr>
          <w:rFonts w:ascii="Segoe UI Historic" w:hAnsi="Segoe UI Historic" w:cs="Segoe UI Historic"/>
        </w:rPr>
        <w:t>,</w:t>
      </w:r>
    </w:p>
    <w:p w14:paraId="562B23E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(SELECT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pl.username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 FROM Progress p, Player pl </w:t>
      </w:r>
    </w:p>
    <w:p w14:paraId="500E797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WHERE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p.playerID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pl.playerID</w:t>
      </w:r>
      <w:proofErr w:type="spellEnd"/>
      <w:r w:rsidRPr="00E706CF">
        <w:rPr>
          <w:rFonts w:ascii="Segoe UI Historic" w:hAnsi="Segoe UI Historic" w:cs="Segoe UI Historic"/>
        </w:rPr>
        <w:t xml:space="preserve"> AND </w:t>
      </w:r>
      <w:proofErr w:type="spellStart"/>
      <w:r w:rsidRPr="00E706CF">
        <w:rPr>
          <w:rFonts w:ascii="Segoe UI Historic" w:hAnsi="Segoe UI Historic" w:cs="Segoe UI Historic"/>
        </w:rPr>
        <w:t>p.time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</w:p>
    <w:p w14:paraId="56579F4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(SELECT </w:t>
      </w:r>
      <w:proofErr w:type="gramStart"/>
      <w:r w:rsidRPr="00E706CF">
        <w:rPr>
          <w:rFonts w:ascii="Segoe UI Historic" w:hAnsi="Segoe UI Historic" w:cs="Segoe UI Historic"/>
        </w:rPr>
        <w:t>MIN(</w:t>
      </w:r>
      <w:proofErr w:type="gramEnd"/>
      <w:r w:rsidRPr="00E706CF">
        <w:rPr>
          <w:rFonts w:ascii="Segoe UI Historic" w:hAnsi="Segoe UI Historic" w:cs="Segoe UI Historic"/>
        </w:rPr>
        <w:t xml:space="preserve">time) FROM Progress p2 WHERE p2.levelID = </w:t>
      </w:r>
      <w:proofErr w:type="spellStart"/>
      <w:r w:rsidRPr="00E706CF">
        <w:rPr>
          <w:rFonts w:ascii="Segoe UI Historic" w:hAnsi="Segoe UI Historic" w:cs="Segoe UI Historic"/>
        </w:rPr>
        <w:t>l.levelID</w:t>
      </w:r>
      <w:proofErr w:type="spellEnd"/>
      <w:r w:rsidRPr="00E706CF">
        <w:rPr>
          <w:rFonts w:ascii="Segoe UI Historic" w:hAnsi="Segoe UI Historic" w:cs="Segoe UI Historic"/>
        </w:rPr>
        <w:t xml:space="preserve"> LIMIT 1)) AS </w:t>
      </w:r>
      <w:proofErr w:type="spellStart"/>
      <w:r w:rsidRPr="00E706CF">
        <w:rPr>
          <w:rFonts w:ascii="Segoe UI Historic" w:hAnsi="Segoe UI Historic" w:cs="Segoe UI Historic"/>
        </w:rPr>
        <w:t>Best_time</w:t>
      </w:r>
      <w:proofErr w:type="spellEnd"/>
      <w:r w:rsidRPr="00E706CF">
        <w:rPr>
          <w:rFonts w:ascii="Segoe UI Historic" w:hAnsi="Segoe UI Historic" w:cs="Segoe UI Historic"/>
        </w:rPr>
        <w:t>,</w:t>
      </w:r>
    </w:p>
    <w:p w14:paraId="7A87469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AVG(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p.score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) AS </w:t>
      </w:r>
      <w:proofErr w:type="spellStart"/>
      <w:r w:rsidRPr="00E706CF">
        <w:rPr>
          <w:rFonts w:ascii="Segoe UI Historic" w:hAnsi="Segoe UI Historic" w:cs="Segoe UI Historic"/>
        </w:rPr>
        <w:t>AVG_Score</w:t>
      </w:r>
      <w:proofErr w:type="spellEnd"/>
      <w:r w:rsidRPr="00E706CF">
        <w:rPr>
          <w:rFonts w:ascii="Segoe UI Historic" w:hAnsi="Segoe UI Historic" w:cs="Segoe UI Historic"/>
        </w:rPr>
        <w:t>,</w:t>
      </w:r>
    </w:p>
    <w:p w14:paraId="32AB946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AVG(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p.time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) AS </w:t>
      </w:r>
      <w:proofErr w:type="spellStart"/>
      <w:r w:rsidRPr="00E706CF">
        <w:rPr>
          <w:rFonts w:ascii="Segoe UI Historic" w:hAnsi="Segoe UI Historic" w:cs="Segoe UI Historic"/>
        </w:rPr>
        <w:t>AVG_Time</w:t>
      </w:r>
      <w:proofErr w:type="spellEnd"/>
    </w:p>
    <w:p w14:paraId="7B68F7F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FROM Player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pl,Progress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p,Level</w:t>
      </w:r>
      <w:proofErr w:type="spellEnd"/>
      <w:r w:rsidRPr="00E706CF">
        <w:rPr>
          <w:rFonts w:ascii="Segoe UI Historic" w:hAnsi="Segoe UI Historic" w:cs="Segoe UI Historic"/>
        </w:rPr>
        <w:t xml:space="preserve"> l</w:t>
      </w:r>
    </w:p>
    <w:p w14:paraId="04FE136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WHERE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p.levelID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l.levelID</w:t>
      </w:r>
      <w:proofErr w:type="spellEnd"/>
      <w:r w:rsidRPr="00E706CF">
        <w:rPr>
          <w:rFonts w:ascii="Segoe UI Historic" w:hAnsi="Segoe UI Historic" w:cs="Segoe UI Historic"/>
        </w:rPr>
        <w:t xml:space="preserve"> AND </w:t>
      </w:r>
      <w:proofErr w:type="spellStart"/>
      <w:r w:rsidRPr="00E706CF">
        <w:rPr>
          <w:rFonts w:ascii="Segoe UI Historic" w:hAnsi="Segoe UI Historic" w:cs="Segoe UI Historic"/>
        </w:rPr>
        <w:t>p.playerID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spellStart"/>
      <w:r w:rsidRPr="00E706CF">
        <w:rPr>
          <w:rFonts w:ascii="Segoe UI Historic" w:hAnsi="Segoe UI Historic" w:cs="Segoe UI Historic"/>
        </w:rPr>
        <w:t>pl.playerID</w:t>
      </w:r>
      <w:proofErr w:type="spellEnd"/>
    </w:p>
    <w:p w14:paraId="223A36E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GROUP BY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l.levelName</w:t>
      </w:r>
      <w:proofErr w:type="spellEnd"/>
      <w:proofErr w:type="gramEnd"/>
    </w:p>
    <w:p w14:paraId="2E58D40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ORDER BY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l.levelID</w:t>
      </w:r>
      <w:proofErr w:type="spellEnd"/>
      <w:proofErr w:type="gramEnd"/>
      <w:r w:rsidRPr="00E706CF">
        <w:rPr>
          <w:rFonts w:ascii="Segoe UI Historic" w:hAnsi="Segoe UI Historic" w:cs="Segoe UI Historic"/>
        </w:rPr>
        <w:t>;</w:t>
      </w:r>
    </w:p>
    <w:p w14:paraId="20CB969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3D5C1A1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`]</w:t>
      </w:r>
    </w:p>
    <w:p w14:paraId="1161769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</w:t>
      </w:r>
    </w:p>
    <w:p w14:paraId="630E517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app.use</w:t>
      </w:r>
      <w:proofErr w:type="spellEnd"/>
      <w:r w:rsidRPr="00E706CF">
        <w:rPr>
          <w:rFonts w:ascii="Segoe UI Historic" w:hAnsi="Segoe UI Historic" w:cs="Segoe UI Historic"/>
        </w:rPr>
        <w:t>('/</w:t>
      </w:r>
      <w:proofErr w:type="spellStart"/>
      <w:r w:rsidRPr="00E706CF">
        <w:rPr>
          <w:rFonts w:ascii="Segoe UI Historic" w:hAnsi="Segoe UI Historic" w:cs="Segoe UI Historic"/>
        </w:rPr>
        <w:t>js</w:t>
      </w:r>
      <w:proofErr w:type="spellEnd"/>
      <w:proofErr w:type="gramStart"/>
      <w:r w:rsidRPr="00E706CF">
        <w:rPr>
          <w:rFonts w:ascii="Segoe UI Historic" w:hAnsi="Segoe UI Historic" w:cs="Segoe UI Historic"/>
        </w:rPr>
        <w:t>',</w:t>
      </w:r>
      <w:proofErr w:type="spellStart"/>
      <w:r w:rsidRPr="00E706CF">
        <w:rPr>
          <w:rFonts w:ascii="Segoe UI Historic" w:hAnsi="Segoe UI Historic" w:cs="Segoe UI Historic"/>
        </w:rPr>
        <w:t>express</w:t>
      </w:r>
      <w:proofErr w:type="gramEnd"/>
      <w:r w:rsidRPr="00E706CF">
        <w:rPr>
          <w:rFonts w:ascii="Segoe UI Historic" w:hAnsi="Segoe UI Historic" w:cs="Segoe UI Historic"/>
        </w:rPr>
        <w:t>.static</w:t>
      </w:r>
      <w:proofErr w:type="spellEnd"/>
      <w:r w:rsidRPr="00E706CF">
        <w:rPr>
          <w:rFonts w:ascii="Segoe UI Historic" w:hAnsi="Segoe UI Historic" w:cs="Segoe UI Historic"/>
        </w:rPr>
        <w:t>(__</w:t>
      </w:r>
      <w:proofErr w:type="spellStart"/>
      <w:r w:rsidRPr="00E706CF">
        <w:rPr>
          <w:rFonts w:ascii="Segoe UI Historic" w:hAnsi="Segoe UI Historic" w:cs="Segoe UI Historic"/>
        </w:rPr>
        <w:t>dirname</w:t>
      </w:r>
      <w:proofErr w:type="spellEnd"/>
      <w:r w:rsidRPr="00E706CF">
        <w:rPr>
          <w:rFonts w:ascii="Segoe UI Historic" w:hAnsi="Segoe UI Historic" w:cs="Segoe UI Historic"/>
        </w:rPr>
        <w:t>+'/web'));</w:t>
      </w:r>
    </w:p>
    <w:p w14:paraId="37585CA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app.get</w:t>
      </w:r>
      <w:proofErr w:type="spellEnd"/>
      <w:r w:rsidRPr="00E706CF">
        <w:rPr>
          <w:rFonts w:ascii="Segoe UI Historic" w:hAnsi="Segoe UI Historic" w:cs="Segoe UI Historic"/>
        </w:rPr>
        <w:t>('/</w:t>
      </w:r>
      <w:proofErr w:type="gramStart"/>
      <w:r w:rsidRPr="00E706CF">
        <w:rPr>
          <w:rFonts w:ascii="Segoe UI Historic" w:hAnsi="Segoe UI Historic" w:cs="Segoe UI Historic"/>
        </w:rPr>
        <w:t>',(</w:t>
      </w:r>
      <w:proofErr w:type="spellStart"/>
      <w:proofErr w:type="gramEnd"/>
      <w:r w:rsidRPr="00E706CF">
        <w:rPr>
          <w:rFonts w:ascii="Segoe UI Historic" w:hAnsi="Segoe UI Historic" w:cs="Segoe UI Historic"/>
        </w:rPr>
        <w:t>req,res</w:t>
      </w:r>
      <w:proofErr w:type="spellEnd"/>
      <w:r w:rsidRPr="00E706CF">
        <w:rPr>
          <w:rFonts w:ascii="Segoe UI Historic" w:hAnsi="Segoe UI Historic" w:cs="Segoe UI Historic"/>
        </w:rPr>
        <w:t>)=&gt;{</w:t>
      </w:r>
    </w:p>
    <w:p w14:paraId="53E780B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res.redirect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('/pivot')  </w:t>
      </w:r>
    </w:p>
    <w:p w14:paraId="73426EC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lastRenderedPageBreak/>
        <w:t>})</w:t>
      </w:r>
    </w:p>
    <w:p w14:paraId="569FE6B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app.get</w:t>
      </w:r>
      <w:proofErr w:type="spellEnd"/>
      <w:r w:rsidRPr="00E706CF">
        <w:rPr>
          <w:rFonts w:ascii="Segoe UI Historic" w:hAnsi="Segoe UI Historic" w:cs="Segoe UI Historic"/>
        </w:rPr>
        <w:t>('/register</w:t>
      </w:r>
      <w:proofErr w:type="gramStart"/>
      <w:r w:rsidRPr="00E706CF">
        <w:rPr>
          <w:rFonts w:ascii="Segoe UI Historic" w:hAnsi="Segoe UI Historic" w:cs="Segoe UI Historic"/>
        </w:rPr>
        <w:t>',(</w:t>
      </w:r>
      <w:proofErr w:type="spellStart"/>
      <w:proofErr w:type="gramEnd"/>
      <w:r w:rsidRPr="00E706CF">
        <w:rPr>
          <w:rFonts w:ascii="Segoe UI Historic" w:hAnsi="Segoe UI Historic" w:cs="Segoe UI Historic"/>
        </w:rPr>
        <w:t>req,res</w:t>
      </w:r>
      <w:proofErr w:type="spellEnd"/>
      <w:r w:rsidRPr="00E706CF">
        <w:rPr>
          <w:rFonts w:ascii="Segoe UI Historic" w:hAnsi="Segoe UI Historic" w:cs="Segoe UI Historic"/>
        </w:rPr>
        <w:t>)=&gt;{</w:t>
      </w:r>
    </w:p>
    <w:p w14:paraId="4F63A79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</w:t>
      </w:r>
      <w:proofErr w:type="spellStart"/>
      <w:r w:rsidRPr="00E706CF">
        <w:rPr>
          <w:rFonts w:ascii="Segoe UI Historic" w:hAnsi="Segoe UI Historic" w:cs="Segoe UI Historic"/>
        </w:rPr>
        <w:t>generateHash</w:t>
      </w:r>
      <w:proofErr w:type="spellEnd"/>
      <w:r w:rsidRPr="00E706CF">
        <w:rPr>
          <w:rFonts w:ascii="Segoe UI Historic" w:hAnsi="Segoe UI Historic" w:cs="Segoe UI Historic"/>
        </w:rPr>
        <w:t>("hi")</w:t>
      </w:r>
    </w:p>
    <w:p w14:paraId="3D2232C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res.sendFile</w:t>
      </w:r>
      <w:proofErr w:type="spellEnd"/>
      <w:proofErr w:type="gramEnd"/>
      <w:r w:rsidRPr="00E706CF">
        <w:rPr>
          <w:rFonts w:ascii="Segoe UI Historic" w:hAnsi="Segoe UI Historic" w:cs="Segoe UI Historic"/>
        </w:rPr>
        <w:t>(__</w:t>
      </w:r>
      <w:proofErr w:type="spellStart"/>
      <w:r w:rsidRPr="00E706CF">
        <w:rPr>
          <w:rFonts w:ascii="Segoe UI Historic" w:hAnsi="Segoe UI Historic" w:cs="Segoe UI Historic"/>
        </w:rPr>
        <w:t>dirname</w:t>
      </w:r>
      <w:proofErr w:type="spellEnd"/>
      <w:r w:rsidRPr="00E706CF">
        <w:rPr>
          <w:rFonts w:ascii="Segoe UI Historic" w:hAnsi="Segoe UI Historic" w:cs="Segoe UI Historic"/>
        </w:rPr>
        <w:t>+"/web/register.html")</w:t>
      </w:r>
    </w:p>
    <w:p w14:paraId="64023EE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})</w:t>
      </w:r>
    </w:p>
    <w:p w14:paraId="4534ED0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app.get</w:t>
      </w:r>
      <w:proofErr w:type="spellEnd"/>
      <w:r w:rsidRPr="00E706CF">
        <w:rPr>
          <w:rFonts w:ascii="Segoe UI Historic" w:hAnsi="Segoe UI Historic" w:cs="Segoe UI Historic"/>
        </w:rPr>
        <w:t>('/</w:t>
      </w:r>
      <w:proofErr w:type="spellStart"/>
      <w:r w:rsidRPr="00E706CF">
        <w:rPr>
          <w:rFonts w:ascii="Segoe UI Historic" w:hAnsi="Segoe UI Historic" w:cs="Segoe UI Historic"/>
        </w:rPr>
        <w:t>pivot</w:t>
      </w:r>
      <w:proofErr w:type="gramStart"/>
      <w:r w:rsidRPr="00E706CF">
        <w:rPr>
          <w:rFonts w:ascii="Segoe UI Historic" w:hAnsi="Segoe UI Historic" w:cs="Segoe UI Historic"/>
        </w:rPr>
        <w:t>',async</w:t>
      </w:r>
      <w:proofErr w:type="spellEnd"/>
      <w:proofErr w:type="gram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req,res</w:t>
      </w:r>
      <w:proofErr w:type="spellEnd"/>
      <w:r w:rsidRPr="00E706CF">
        <w:rPr>
          <w:rFonts w:ascii="Segoe UI Historic" w:hAnsi="Segoe UI Historic" w:cs="Segoe UI Historic"/>
        </w:rPr>
        <w:t>)=&gt;{</w:t>
      </w:r>
    </w:p>
    <w:p w14:paraId="1A75103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res.sendFile</w:t>
      </w:r>
      <w:proofErr w:type="spellEnd"/>
      <w:proofErr w:type="gramEnd"/>
      <w:r w:rsidRPr="00E706CF">
        <w:rPr>
          <w:rFonts w:ascii="Segoe UI Historic" w:hAnsi="Segoe UI Historic" w:cs="Segoe UI Historic"/>
        </w:rPr>
        <w:t>(__</w:t>
      </w:r>
      <w:proofErr w:type="spellStart"/>
      <w:r w:rsidRPr="00E706CF">
        <w:rPr>
          <w:rFonts w:ascii="Segoe UI Historic" w:hAnsi="Segoe UI Historic" w:cs="Segoe UI Historic"/>
        </w:rPr>
        <w:t>dirname</w:t>
      </w:r>
      <w:proofErr w:type="spellEnd"/>
      <w:r w:rsidRPr="00E706CF">
        <w:rPr>
          <w:rFonts w:ascii="Segoe UI Historic" w:hAnsi="Segoe UI Historic" w:cs="Segoe UI Historic"/>
        </w:rPr>
        <w:t>+"/web/pivot.html")</w:t>
      </w:r>
    </w:p>
    <w:p w14:paraId="17FBC11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</w:t>
      </w:r>
      <w:proofErr w:type="spellStart"/>
      <w:r w:rsidRPr="00E706CF">
        <w:rPr>
          <w:rFonts w:ascii="Segoe UI Historic" w:hAnsi="Segoe UI Historic" w:cs="Segoe UI Historic"/>
        </w:rPr>
        <w:t>generateHash</w:t>
      </w:r>
      <w:proofErr w:type="spellEnd"/>
      <w:r w:rsidRPr="00E706CF">
        <w:rPr>
          <w:rFonts w:ascii="Segoe UI Historic" w:hAnsi="Segoe UI Historic" w:cs="Segoe UI Historic"/>
        </w:rPr>
        <w:t>("Ss12354678")</w:t>
      </w:r>
    </w:p>
    <w:p w14:paraId="302B17D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})</w:t>
      </w:r>
    </w:p>
    <w:p w14:paraId="003DC14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app.get</w:t>
      </w:r>
      <w:proofErr w:type="spellEnd"/>
      <w:r w:rsidRPr="00E706CF">
        <w:rPr>
          <w:rFonts w:ascii="Segoe UI Historic" w:hAnsi="Segoe UI Historic" w:cs="Segoe UI Historic"/>
        </w:rPr>
        <w:t>('/</w:t>
      </w:r>
      <w:proofErr w:type="spellStart"/>
      <w:r w:rsidRPr="00E706CF">
        <w:rPr>
          <w:rFonts w:ascii="Segoe UI Historic" w:hAnsi="Segoe UI Historic" w:cs="Segoe UI Historic"/>
        </w:rPr>
        <w:t>cross</w:t>
      </w:r>
      <w:proofErr w:type="gramStart"/>
      <w:r w:rsidRPr="00E706CF">
        <w:rPr>
          <w:rFonts w:ascii="Segoe UI Historic" w:hAnsi="Segoe UI Historic" w:cs="Segoe UI Historic"/>
        </w:rPr>
        <w:t>',async</w:t>
      </w:r>
      <w:proofErr w:type="spellEnd"/>
      <w:proofErr w:type="gram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req,res</w:t>
      </w:r>
      <w:proofErr w:type="spellEnd"/>
      <w:r w:rsidRPr="00E706CF">
        <w:rPr>
          <w:rFonts w:ascii="Segoe UI Historic" w:hAnsi="Segoe UI Historic" w:cs="Segoe UI Historic"/>
        </w:rPr>
        <w:t>)=&gt;{</w:t>
      </w:r>
    </w:p>
    <w:p w14:paraId="5C2CD9D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res.sendFile</w:t>
      </w:r>
      <w:proofErr w:type="spellEnd"/>
      <w:proofErr w:type="gramEnd"/>
      <w:r w:rsidRPr="00E706CF">
        <w:rPr>
          <w:rFonts w:ascii="Segoe UI Historic" w:hAnsi="Segoe UI Historic" w:cs="Segoe UI Historic"/>
        </w:rPr>
        <w:t>(__</w:t>
      </w:r>
      <w:proofErr w:type="spellStart"/>
      <w:r w:rsidRPr="00E706CF">
        <w:rPr>
          <w:rFonts w:ascii="Segoe UI Historic" w:hAnsi="Segoe UI Historic" w:cs="Segoe UI Historic"/>
        </w:rPr>
        <w:t>dirname</w:t>
      </w:r>
      <w:proofErr w:type="spellEnd"/>
      <w:r w:rsidRPr="00E706CF">
        <w:rPr>
          <w:rFonts w:ascii="Segoe UI Historic" w:hAnsi="Segoe UI Historic" w:cs="Segoe UI Historic"/>
        </w:rPr>
        <w:t>+"/web/cross.html")</w:t>
      </w:r>
    </w:p>
    <w:p w14:paraId="3FAF1D6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})</w:t>
      </w:r>
    </w:p>
    <w:p w14:paraId="3C06BA2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app.post</w:t>
      </w:r>
      <w:proofErr w:type="spellEnd"/>
      <w:r w:rsidRPr="00E706CF">
        <w:rPr>
          <w:rFonts w:ascii="Segoe UI Historic" w:hAnsi="Segoe UI Historic" w:cs="Segoe UI Historic"/>
        </w:rPr>
        <w:t>('/</w:t>
      </w:r>
      <w:proofErr w:type="spellStart"/>
      <w:r w:rsidRPr="00E706CF">
        <w:rPr>
          <w:rFonts w:ascii="Segoe UI Historic" w:hAnsi="Segoe UI Historic" w:cs="Segoe UI Historic"/>
        </w:rPr>
        <w:t>registerData</w:t>
      </w:r>
      <w:proofErr w:type="spellEnd"/>
      <w:proofErr w:type="gramStart"/>
      <w:r w:rsidRPr="00E706CF">
        <w:rPr>
          <w:rFonts w:ascii="Segoe UI Historic" w:hAnsi="Segoe UI Historic" w:cs="Segoe UI Historic"/>
        </w:rPr>
        <w:t>',async</w:t>
      </w:r>
      <w:proofErr w:type="gram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req,res</w:t>
      </w:r>
      <w:proofErr w:type="spellEnd"/>
      <w:r w:rsidRPr="00E706CF">
        <w:rPr>
          <w:rFonts w:ascii="Segoe UI Historic" w:hAnsi="Segoe UI Historic" w:cs="Segoe UI Historic"/>
        </w:rPr>
        <w:t>)=&gt;{</w:t>
      </w:r>
    </w:p>
    <w:p w14:paraId="6921231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var pass = </w:t>
      </w:r>
      <w:proofErr w:type="spellStart"/>
      <w:r w:rsidRPr="00E706CF">
        <w:rPr>
          <w:rFonts w:ascii="Segoe UI Historic" w:hAnsi="Segoe UI Historic" w:cs="Segoe UI Historic"/>
        </w:rPr>
        <w:t>generateHash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req.body</w:t>
      </w:r>
      <w:proofErr w:type="gramEnd"/>
      <w:r w:rsidRPr="00E706CF">
        <w:rPr>
          <w:rFonts w:ascii="Segoe UI Historic" w:hAnsi="Segoe UI Historic" w:cs="Segoe UI Historic"/>
        </w:rPr>
        <w:t>.pass</w:t>
      </w:r>
      <w:proofErr w:type="spellEnd"/>
      <w:r w:rsidRPr="00E706CF">
        <w:rPr>
          <w:rFonts w:ascii="Segoe UI Historic" w:hAnsi="Segoe UI Historic" w:cs="Segoe UI Historic"/>
        </w:rPr>
        <w:t>);</w:t>
      </w:r>
    </w:p>
    <w:p w14:paraId="374B316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var </w:t>
      </w:r>
      <w:proofErr w:type="spellStart"/>
      <w:r w:rsidRPr="00E706CF">
        <w:rPr>
          <w:rFonts w:ascii="Segoe UI Historic" w:hAnsi="Segoe UI Historic" w:cs="Segoe UI Historic"/>
        </w:rPr>
        <w:t>sql</w:t>
      </w:r>
      <w:proofErr w:type="spellEnd"/>
      <w:r w:rsidRPr="00E706CF">
        <w:rPr>
          <w:rFonts w:ascii="Segoe UI Historic" w:hAnsi="Segoe UI Historic" w:cs="Segoe UI Historic"/>
        </w:rPr>
        <w:t xml:space="preserve"> = `INSERT INTO </w:t>
      </w:r>
      <w:proofErr w:type="gramStart"/>
      <w:r w:rsidRPr="00E706CF">
        <w:rPr>
          <w:rFonts w:ascii="Segoe UI Historic" w:hAnsi="Segoe UI Historic" w:cs="Segoe UI Historic"/>
        </w:rPr>
        <w:t>Player(</w:t>
      </w:r>
      <w:proofErr w:type="gramEnd"/>
      <w:r w:rsidRPr="00E706CF">
        <w:rPr>
          <w:rFonts w:ascii="Segoe UI Historic" w:hAnsi="Segoe UI Historic" w:cs="Segoe UI Historic"/>
        </w:rPr>
        <w:t>email, hash, salt, username) VALUES ('${req.body.email}','${pass.hash}',${pass.salt},'${req.body.user}');`;</w:t>
      </w:r>
    </w:p>
    <w:p w14:paraId="5AB2D0F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try {</w:t>
      </w:r>
    </w:p>
    <w:p w14:paraId="1906CB4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await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db.promise</w:t>
      </w:r>
      <w:proofErr w:type="spellEnd"/>
      <w:proofErr w:type="gramEnd"/>
      <w:r w:rsidRPr="00E706CF">
        <w:rPr>
          <w:rFonts w:ascii="Segoe UI Historic" w:hAnsi="Segoe UI Historic" w:cs="Segoe UI Historic"/>
        </w:rPr>
        <w:t>().query(</w:t>
      </w:r>
      <w:proofErr w:type="spellStart"/>
      <w:r w:rsidRPr="00E706CF">
        <w:rPr>
          <w:rFonts w:ascii="Segoe UI Historic" w:hAnsi="Segoe UI Historic" w:cs="Segoe UI Historic"/>
        </w:rPr>
        <w:t>sql</w:t>
      </w:r>
      <w:proofErr w:type="spellEnd"/>
      <w:r w:rsidRPr="00E706CF">
        <w:rPr>
          <w:rFonts w:ascii="Segoe UI Historic" w:hAnsi="Segoe UI Historic" w:cs="Segoe UI Historic"/>
        </w:rPr>
        <w:t>);</w:t>
      </w:r>
    </w:p>
    <w:p w14:paraId="34B123D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res.send</w:t>
      </w:r>
      <w:proofErr w:type="spellEnd"/>
      <w:proofErr w:type="gramEnd"/>
      <w:r w:rsidRPr="00E706CF">
        <w:rPr>
          <w:rFonts w:ascii="Segoe UI Historic" w:hAnsi="Segoe UI Historic" w:cs="Segoe UI Historic"/>
        </w:rPr>
        <w:t>("0")</w:t>
      </w:r>
    </w:p>
    <w:p w14:paraId="0AB86F5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 catch (error) {console.log(error)</w:t>
      </w:r>
    </w:p>
    <w:p w14:paraId="6093D84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res.send</w:t>
      </w:r>
      <w:proofErr w:type="spellEnd"/>
      <w:proofErr w:type="gramEnd"/>
      <w:r w:rsidRPr="00E706CF">
        <w:rPr>
          <w:rFonts w:ascii="Segoe UI Historic" w:hAnsi="Segoe UI Historic" w:cs="Segoe UI Historic"/>
        </w:rPr>
        <w:t>("1")</w:t>
      </w:r>
    </w:p>
    <w:p w14:paraId="22DC47A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77B585D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</w:t>
      </w:r>
    </w:p>
    <w:p w14:paraId="09DB8CF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// "SELECT password FROM Player WHERE username = '"+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req.body</w:t>
      </w:r>
      <w:proofErr w:type="gramEnd"/>
      <w:r w:rsidRPr="00E706CF">
        <w:rPr>
          <w:rFonts w:ascii="Segoe UI Historic" w:hAnsi="Segoe UI Historic" w:cs="Segoe UI Historic"/>
        </w:rPr>
        <w:t>.username</w:t>
      </w:r>
      <w:proofErr w:type="spellEnd"/>
      <w:r w:rsidRPr="00E706CF">
        <w:rPr>
          <w:rFonts w:ascii="Segoe UI Historic" w:hAnsi="Segoe UI Historic" w:cs="Segoe UI Historic"/>
        </w:rPr>
        <w:t>+"' AND password = '"+</w:t>
      </w:r>
      <w:proofErr w:type="spellStart"/>
      <w:r w:rsidRPr="00E706CF">
        <w:rPr>
          <w:rFonts w:ascii="Segoe UI Historic" w:hAnsi="Segoe UI Historic" w:cs="Segoe UI Historic"/>
        </w:rPr>
        <w:t>req.body.password</w:t>
      </w:r>
      <w:proofErr w:type="spellEnd"/>
    </w:p>
    <w:p w14:paraId="46BB210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})</w:t>
      </w:r>
    </w:p>
    <w:p w14:paraId="13EE6F0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3D25E11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proofErr w:type="gramStart"/>
      <w:r w:rsidRPr="00E706CF">
        <w:rPr>
          <w:rFonts w:ascii="Segoe UI Historic" w:hAnsi="Segoe UI Historic" w:cs="Segoe UI Historic"/>
        </w:rPr>
        <w:t>app.post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gramEnd"/>
      <w:r w:rsidRPr="00E706CF">
        <w:rPr>
          <w:rFonts w:ascii="Segoe UI Historic" w:hAnsi="Segoe UI Historic" w:cs="Segoe UI Historic"/>
        </w:rPr>
        <w:t>'/</w:t>
      </w:r>
      <w:proofErr w:type="spellStart"/>
      <w:r w:rsidRPr="00E706CF">
        <w:rPr>
          <w:rFonts w:ascii="Segoe UI Historic" w:hAnsi="Segoe UI Historic" w:cs="Segoe UI Historic"/>
        </w:rPr>
        <w:t>getData</w:t>
      </w:r>
      <w:proofErr w:type="spellEnd"/>
      <w:r w:rsidRPr="00E706CF">
        <w:rPr>
          <w:rFonts w:ascii="Segoe UI Historic" w:hAnsi="Segoe UI Historic" w:cs="Segoe UI Historic"/>
        </w:rPr>
        <w:t>',async(req, res)=&gt; {</w:t>
      </w:r>
    </w:p>
    <w:p w14:paraId="713A0E9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console.log(</w:t>
      </w:r>
      <w:proofErr w:type="spellStart"/>
      <w:r w:rsidRPr="00E706CF">
        <w:rPr>
          <w:rFonts w:ascii="Segoe UI Historic" w:hAnsi="Segoe UI Historic" w:cs="Segoe UI Historic"/>
        </w:rPr>
        <w:t>typeof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req.body</w:t>
      </w:r>
      <w:proofErr w:type="gramEnd"/>
      <w:r w:rsidRPr="00E706CF">
        <w:rPr>
          <w:rFonts w:ascii="Segoe UI Historic" w:hAnsi="Segoe UI Historic" w:cs="Segoe UI Historic"/>
        </w:rPr>
        <w:t>.detail</w:t>
      </w:r>
      <w:proofErr w:type="spellEnd"/>
      <w:r w:rsidRPr="00E706CF">
        <w:rPr>
          <w:rFonts w:ascii="Segoe UI Historic" w:hAnsi="Segoe UI Historic" w:cs="Segoe UI Historic"/>
        </w:rPr>
        <w:t>))</w:t>
      </w:r>
    </w:p>
    <w:p w14:paraId="5B4FB19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const result = await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db.promise</w:t>
      </w:r>
      <w:proofErr w:type="spellEnd"/>
      <w:proofErr w:type="gramEnd"/>
      <w:r w:rsidRPr="00E706CF">
        <w:rPr>
          <w:rFonts w:ascii="Segoe UI Historic" w:hAnsi="Segoe UI Historic" w:cs="Segoe UI Historic"/>
        </w:rPr>
        <w:t>().query(</w:t>
      </w:r>
      <w:proofErr w:type="spellStart"/>
      <w:r w:rsidRPr="00E706CF">
        <w:rPr>
          <w:rFonts w:ascii="Segoe UI Historic" w:hAnsi="Segoe UI Historic" w:cs="Segoe UI Historic"/>
        </w:rPr>
        <w:t>sqlquery</w:t>
      </w:r>
      <w:proofErr w:type="spellEnd"/>
      <w:r w:rsidRPr="00E706CF">
        <w:rPr>
          <w:rFonts w:ascii="Segoe UI Historic" w:hAnsi="Segoe UI Historic" w:cs="Segoe UI Historic"/>
        </w:rPr>
        <w:t>[</w:t>
      </w:r>
      <w:proofErr w:type="spellStart"/>
      <w:r w:rsidRPr="00E706CF">
        <w:rPr>
          <w:rFonts w:ascii="Segoe UI Historic" w:hAnsi="Segoe UI Historic" w:cs="Segoe UI Historic"/>
        </w:rPr>
        <w:t>req.body.detail</w:t>
      </w:r>
      <w:proofErr w:type="spellEnd"/>
      <w:r w:rsidRPr="00E706CF">
        <w:rPr>
          <w:rFonts w:ascii="Segoe UI Historic" w:hAnsi="Segoe UI Historic" w:cs="Segoe UI Historic"/>
        </w:rPr>
        <w:t>])</w:t>
      </w:r>
    </w:p>
    <w:p w14:paraId="1B5DDBB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res.send</w:t>
      </w:r>
      <w:proofErr w:type="spellEnd"/>
      <w:proofErr w:type="gramEnd"/>
      <w:r w:rsidRPr="00E706CF">
        <w:rPr>
          <w:rFonts w:ascii="Segoe UI Historic" w:hAnsi="Segoe UI Historic" w:cs="Segoe UI Historic"/>
        </w:rPr>
        <w:t>(result[0])</w:t>
      </w:r>
    </w:p>
    <w:p w14:paraId="7AC36CE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})</w:t>
      </w:r>
    </w:p>
    <w:p w14:paraId="363596D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proofErr w:type="gramStart"/>
      <w:r w:rsidRPr="00E706CF">
        <w:rPr>
          <w:rFonts w:ascii="Segoe UI Historic" w:hAnsi="Segoe UI Historic" w:cs="Segoe UI Historic"/>
        </w:rPr>
        <w:t>app.listen</w:t>
      </w:r>
      <w:proofErr w:type="spellEnd"/>
      <w:proofErr w:type="gramEnd"/>
      <w:r w:rsidRPr="00E706CF">
        <w:rPr>
          <w:rFonts w:ascii="Segoe UI Historic" w:hAnsi="Segoe UI Historic" w:cs="Segoe UI Historic"/>
        </w:rPr>
        <w:t>(3000);</w:t>
      </w:r>
    </w:p>
    <w:p w14:paraId="40E85D2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2D4A204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function </w:t>
      </w:r>
      <w:proofErr w:type="spellStart"/>
      <w:r w:rsidRPr="00E706CF">
        <w:rPr>
          <w:rFonts w:ascii="Segoe UI Historic" w:hAnsi="Segoe UI Historic" w:cs="Segoe UI Historic"/>
        </w:rPr>
        <w:t>generateHash</w:t>
      </w:r>
      <w:proofErr w:type="spellEnd"/>
      <w:r w:rsidRPr="00E706CF">
        <w:rPr>
          <w:rFonts w:ascii="Segoe UI Historic" w:hAnsi="Segoe UI Historic" w:cs="Segoe UI Historic"/>
        </w:rPr>
        <w:t>(password) {</w:t>
      </w:r>
    </w:p>
    <w:p w14:paraId="0FC4CA0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var hash = 0, count =</w:t>
      </w:r>
      <w:proofErr w:type="gramStart"/>
      <w:r w:rsidRPr="00E706CF">
        <w:rPr>
          <w:rFonts w:ascii="Segoe UI Historic" w:hAnsi="Segoe UI Historic" w:cs="Segoe UI Historic"/>
        </w:rPr>
        <w:t>10;</w:t>
      </w:r>
      <w:proofErr w:type="gramEnd"/>
    </w:p>
    <w:p w14:paraId="0B86B1D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const salt = </w:t>
      </w:r>
      <w:proofErr w:type="spellStart"/>
      <w:r w:rsidRPr="00E706CF">
        <w:rPr>
          <w:rFonts w:ascii="Segoe UI Historic" w:hAnsi="Segoe UI Historic" w:cs="Segoe UI Historic"/>
        </w:rPr>
        <w:t>Math.floor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spellStart"/>
      <w:r w:rsidRPr="00E706CF">
        <w:rPr>
          <w:rFonts w:ascii="Segoe UI Historic" w:hAnsi="Segoe UI Historic" w:cs="Segoe UI Historic"/>
        </w:rPr>
        <w:t>Math.random</w:t>
      </w:r>
      <w:proofErr w:type="spellEnd"/>
      <w:r w:rsidRPr="00E706CF">
        <w:rPr>
          <w:rFonts w:ascii="Segoe UI Historic" w:hAnsi="Segoe UI Historic" w:cs="Segoe UI Historic"/>
        </w:rPr>
        <w:t>() * 1000000</w:t>
      </w:r>
      <w:proofErr w:type="gramStart"/>
      <w:r w:rsidRPr="00E706CF">
        <w:rPr>
          <w:rFonts w:ascii="Segoe UI Historic" w:hAnsi="Segoe UI Historic" w:cs="Segoe UI Historic"/>
        </w:rPr>
        <w:t>);</w:t>
      </w:r>
      <w:proofErr w:type="gramEnd"/>
    </w:p>
    <w:p w14:paraId="4961CD1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for (let index = 0; index &lt;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password.length</w:t>
      </w:r>
      <w:proofErr w:type="spellEnd"/>
      <w:proofErr w:type="gramEnd"/>
      <w:r w:rsidRPr="00E706CF">
        <w:rPr>
          <w:rFonts w:ascii="Segoe UI Historic" w:hAnsi="Segoe UI Historic" w:cs="Segoe UI Historic"/>
        </w:rPr>
        <w:t>; index++) {</w:t>
      </w:r>
    </w:p>
    <w:p w14:paraId="4805BD7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const element = password[index</w:t>
      </w:r>
      <w:proofErr w:type="gramStart"/>
      <w:r w:rsidRPr="00E706CF">
        <w:rPr>
          <w:rFonts w:ascii="Segoe UI Historic" w:hAnsi="Segoe UI Historic" w:cs="Segoe UI Historic"/>
        </w:rPr>
        <w:t>];</w:t>
      </w:r>
      <w:proofErr w:type="gramEnd"/>
    </w:p>
    <w:p w14:paraId="1F42CE2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hash +=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element.charCodeAt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(0)* </w:t>
      </w:r>
      <w:proofErr w:type="spellStart"/>
      <w:r w:rsidRPr="00E706CF">
        <w:rPr>
          <w:rFonts w:ascii="Segoe UI Historic" w:hAnsi="Segoe UI Historic" w:cs="Segoe UI Historic"/>
        </w:rPr>
        <w:t>Math.pow</w:t>
      </w:r>
      <w:proofErr w:type="spellEnd"/>
      <w:r w:rsidRPr="00E706CF">
        <w:rPr>
          <w:rFonts w:ascii="Segoe UI Historic" w:hAnsi="Segoe UI Historic" w:cs="Segoe UI Historic"/>
        </w:rPr>
        <w:t>(10,count-index) + salt;</w:t>
      </w:r>
    </w:p>
    <w:p w14:paraId="60EBB06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4CDAE0B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return {"hash</w:t>
      </w:r>
      <w:proofErr w:type="gramStart"/>
      <w:r w:rsidRPr="00E706CF">
        <w:rPr>
          <w:rFonts w:ascii="Segoe UI Historic" w:hAnsi="Segoe UI Historic" w:cs="Segoe UI Historic"/>
        </w:rPr>
        <w:t>":</w:t>
      </w:r>
      <w:proofErr w:type="spellStart"/>
      <w:r w:rsidRPr="00E706CF">
        <w:rPr>
          <w:rFonts w:ascii="Segoe UI Historic" w:hAnsi="Segoe UI Historic" w:cs="Segoe UI Historic"/>
        </w:rPr>
        <w:t>hash</w:t>
      </w:r>
      <w:proofErr w:type="gramEnd"/>
      <w:r w:rsidRPr="00E706CF">
        <w:rPr>
          <w:rFonts w:ascii="Segoe UI Historic" w:hAnsi="Segoe UI Historic" w:cs="Segoe UI Historic"/>
        </w:rPr>
        <w:t>.toString</w:t>
      </w:r>
      <w:proofErr w:type="spellEnd"/>
      <w:r w:rsidRPr="00E706CF">
        <w:rPr>
          <w:rFonts w:ascii="Segoe UI Historic" w:hAnsi="Segoe UI Historic" w:cs="Segoe UI Historic"/>
        </w:rPr>
        <w:t>(16),"salt": salt};</w:t>
      </w:r>
    </w:p>
    <w:p w14:paraId="03EAC38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44C43249" w14:textId="77777777" w:rsidR="001566CF" w:rsidRPr="00E706CF" w:rsidRDefault="001566CF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11BFB316" w14:textId="53E14A1D" w:rsidR="001351D7" w:rsidRPr="00E706CF" w:rsidRDefault="001566CF" w:rsidP="002C33BD">
      <w:pPr>
        <w:pStyle w:val="aa"/>
        <w:spacing w:after="0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Node</w:t>
      </w:r>
      <w:r w:rsidR="00070784" w:rsidRPr="00E706CF">
        <w:rPr>
          <w:rFonts w:ascii="Segoe UI Historic" w:hAnsi="Segoe UI Historic" w:cs="Segoe UI Historic"/>
        </w:rPr>
        <w:t>JS website</w:t>
      </w:r>
    </w:p>
    <w:p w14:paraId="04E51AAC" w14:textId="2AA9B44A" w:rsidR="00E6142A" w:rsidRPr="00E706CF" w:rsidRDefault="00E6142A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81" w:name="_Toc130588624"/>
      <w:r w:rsidRPr="00E706CF">
        <w:rPr>
          <w:rFonts w:ascii="Segoe UI Historic" w:hAnsi="Segoe UI Historic" w:cs="Segoe UI Historic"/>
        </w:rPr>
        <w:lastRenderedPageBreak/>
        <w:t>Cross.html</w:t>
      </w:r>
      <w:bookmarkEnd w:id="81"/>
    </w:p>
    <w:p w14:paraId="3D424C8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&lt;!DOCTYPE html&gt;</w:t>
      </w:r>
    </w:p>
    <w:p w14:paraId="337DDA7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&lt;html lang="</w:t>
      </w:r>
      <w:proofErr w:type="spellStart"/>
      <w:r w:rsidRPr="00E706CF">
        <w:rPr>
          <w:rFonts w:ascii="Segoe UI Historic" w:hAnsi="Segoe UI Historic" w:cs="Segoe UI Historic"/>
        </w:rPr>
        <w:t>en</w:t>
      </w:r>
      <w:proofErr w:type="spellEnd"/>
      <w:r w:rsidRPr="00E706CF">
        <w:rPr>
          <w:rFonts w:ascii="Segoe UI Historic" w:hAnsi="Segoe UI Historic" w:cs="Segoe UI Historic"/>
        </w:rPr>
        <w:t>"&gt;</w:t>
      </w:r>
    </w:p>
    <w:p w14:paraId="7E31D1E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&lt;head&gt;</w:t>
      </w:r>
    </w:p>
    <w:p w14:paraId="584E753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&lt;meta charset="UTF-8"&gt;</w:t>
      </w:r>
    </w:p>
    <w:p w14:paraId="54F49BC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&lt;meta http-</w:t>
      </w:r>
      <w:proofErr w:type="spellStart"/>
      <w:r w:rsidRPr="00E706CF">
        <w:rPr>
          <w:rFonts w:ascii="Segoe UI Historic" w:hAnsi="Segoe UI Historic" w:cs="Segoe UI Historic"/>
        </w:rPr>
        <w:t>equiv</w:t>
      </w:r>
      <w:proofErr w:type="spellEnd"/>
      <w:r w:rsidRPr="00E706CF">
        <w:rPr>
          <w:rFonts w:ascii="Segoe UI Historic" w:hAnsi="Segoe UI Historic" w:cs="Segoe UI Historic"/>
        </w:rPr>
        <w:t>="X-UA-Compatible" content="IE=edge"&gt;</w:t>
      </w:r>
    </w:p>
    <w:p w14:paraId="4708C30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&lt;meta name="viewport" content="width=device-width, initial-scale=1.0"&gt;</w:t>
      </w:r>
    </w:p>
    <w:p w14:paraId="362E19E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&lt;script src="https://ajax.googleapis.com/ajax/libs/jquery/3.6.3/jquery.min.js"&gt;&lt;/script&gt;</w:t>
      </w:r>
    </w:p>
    <w:p w14:paraId="21A4047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&lt;title&gt;Document&lt;/title&gt;</w:t>
      </w:r>
    </w:p>
    <w:p w14:paraId="2C4C0B6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&lt;style&gt;</w:t>
      </w:r>
    </w:p>
    <w:p w14:paraId="7C5DE41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*{</w:t>
      </w:r>
    </w:p>
    <w:p w14:paraId="3903AA8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box-sizing: border-</w:t>
      </w:r>
      <w:proofErr w:type="gramStart"/>
      <w:r w:rsidRPr="00E706CF">
        <w:rPr>
          <w:rFonts w:ascii="Segoe UI Historic" w:hAnsi="Segoe UI Historic" w:cs="Segoe UI Historic"/>
        </w:rPr>
        <w:t>box;</w:t>
      </w:r>
      <w:proofErr w:type="gramEnd"/>
    </w:p>
    <w:p w14:paraId="5CB2FAF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-</w:t>
      </w:r>
      <w:proofErr w:type="spellStart"/>
      <w:r w:rsidRPr="00E706CF">
        <w:rPr>
          <w:rFonts w:ascii="Segoe UI Historic" w:hAnsi="Segoe UI Historic" w:cs="Segoe UI Historic"/>
        </w:rPr>
        <w:t>webkit</w:t>
      </w:r>
      <w:proofErr w:type="spellEnd"/>
      <w:r w:rsidRPr="00E706CF">
        <w:rPr>
          <w:rFonts w:ascii="Segoe UI Historic" w:hAnsi="Segoe UI Historic" w:cs="Segoe UI Historic"/>
        </w:rPr>
        <w:t>-box-sizing: border-</w:t>
      </w:r>
      <w:proofErr w:type="gramStart"/>
      <w:r w:rsidRPr="00E706CF">
        <w:rPr>
          <w:rFonts w:ascii="Segoe UI Historic" w:hAnsi="Segoe UI Historic" w:cs="Segoe UI Historic"/>
        </w:rPr>
        <w:t>box;</w:t>
      </w:r>
      <w:proofErr w:type="gramEnd"/>
    </w:p>
    <w:p w14:paraId="595235A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-</w:t>
      </w:r>
      <w:proofErr w:type="spellStart"/>
      <w:r w:rsidRPr="00E706CF">
        <w:rPr>
          <w:rFonts w:ascii="Segoe UI Historic" w:hAnsi="Segoe UI Historic" w:cs="Segoe UI Historic"/>
        </w:rPr>
        <w:t>moz</w:t>
      </w:r>
      <w:proofErr w:type="spellEnd"/>
      <w:r w:rsidRPr="00E706CF">
        <w:rPr>
          <w:rFonts w:ascii="Segoe UI Historic" w:hAnsi="Segoe UI Historic" w:cs="Segoe UI Historic"/>
        </w:rPr>
        <w:t>-box-sizing: border-</w:t>
      </w:r>
      <w:proofErr w:type="gramStart"/>
      <w:r w:rsidRPr="00E706CF">
        <w:rPr>
          <w:rFonts w:ascii="Segoe UI Historic" w:hAnsi="Segoe UI Historic" w:cs="Segoe UI Historic"/>
        </w:rPr>
        <w:t>box;</w:t>
      </w:r>
      <w:proofErr w:type="gramEnd"/>
    </w:p>
    <w:p w14:paraId="41E1782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01CA346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body{</w:t>
      </w:r>
      <w:proofErr w:type="gramEnd"/>
    </w:p>
    <w:p w14:paraId="4548FF8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font-family: </w:t>
      </w:r>
      <w:proofErr w:type="gramStart"/>
      <w:r w:rsidRPr="00E706CF">
        <w:rPr>
          <w:rFonts w:ascii="Segoe UI Historic" w:hAnsi="Segoe UI Historic" w:cs="Segoe UI Historic"/>
        </w:rPr>
        <w:t>Helvetica;</w:t>
      </w:r>
      <w:proofErr w:type="gramEnd"/>
    </w:p>
    <w:p w14:paraId="1C809D8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-</w:t>
      </w:r>
      <w:proofErr w:type="spellStart"/>
      <w:r w:rsidRPr="00E706CF">
        <w:rPr>
          <w:rFonts w:ascii="Segoe UI Historic" w:hAnsi="Segoe UI Historic" w:cs="Segoe UI Historic"/>
        </w:rPr>
        <w:t>webkit</w:t>
      </w:r>
      <w:proofErr w:type="spellEnd"/>
      <w:r w:rsidRPr="00E706CF">
        <w:rPr>
          <w:rFonts w:ascii="Segoe UI Historic" w:hAnsi="Segoe UI Historic" w:cs="Segoe UI Historic"/>
        </w:rPr>
        <w:t xml:space="preserve">-font-smoothing: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antialiased</w:t>
      </w:r>
      <w:proofErr w:type="spellEnd"/>
      <w:r w:rsidRPr="00E706CF">
        <w:rPr>
          <w:rFonts w:ascii="Segoe UI Historic" w:hAnsi="Segoe UI Historic" w:cs="Segoe UI Historic"/>
        </w:rPr>
        <w:t>;</w:t>
      </w:r>
      <w:proofErr w:type="gramEnd"/>
    </w:p>
    <w:p w14:paraId="0D28956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background: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rgba</w:t>
      </w:r>
      <w:proofErr w:type="spellEnd"/>
      <w:r w:rsidRPr="00E706CF">
        <w:rPr>
          <w:rFonts w:ascii="Segoe UI Historic" w:hAnsi="Segoe UI Historic" w:cs="Segoe UI Historic"/>
        </w:rPr>
        <w:t>( 71</w:t>
      </w:r>
      <w:proofErr w:type="gramEnd"/>
      <w:r w:rsidRPr="00E706CF">
        <w:rPr>
          <w:rFonts w:ascii="Segoe UI Historic" w:hAnsi="Segoe UI Historic" w:cs="Segoe UI Historic"/>
        </w:rPr>
        <w:t>, 147, 227, 1);</w:t>
      </w:r>
    </w:p>
    <w:p w14:paraId="68F80A7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}h2{</w:t>
      </w:r>
    </w:p>
    <w:p w14:paraId="0EB79CE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text-align: </w:t>
      </w:r>
      <w:proofErr w:type="gramStart"/>
      <w:r w:rsidRPr="00E706CF">
        <w:rPr>
          <w:rFonts w:ascii="Segoe UI Historic" w:hAnsi="Segoe UI Historic" w:cs="Segoe UI Historic"/>
        </w:rPr>
        <w:t>center;</w:t>
      </w:r>
      <w:proofErr w:type="gramEnd"/>
    </w:p>
    <w:p w14:paraId="350C146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font-size: </w:t>
      </w:r>
      <w:proofErr w:type="gramStart"/>
      <w:r w:rsidRPr="00E706CF">
        <w:rPr>
          <w:rFonts w:ascii="Segoe UI Historic" w:hAnsi="Segoe UI Historic" w:cs="Segoe UI Historic"/>
        </w:rPr>
        <w:t>18px;</w:t>
      </w:r>
      <w:proofErr w:type="gramEnd"/>
    </w:p>
    <w:p w14:paraId="2B787BC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text-transform: </w:t>
      </w:r>
      <w:proofErr w:type="gramStart"/>
      <w:r w:rsidRPr="00E706CF">
        <w:rPr>
          <w:rFonts w:ascii="Segoe UI Historic" w:hAnsi="Segoe UI Historic" w:cs="Segoe UI Historic"/>
        </w:rPr>
        <w:t>uppercase;</w:t>
      </w:r>
      <w:proofErr w:type="gramEnd"/>
    </w:p>
    <w:p w14:paraId="4830730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letter-spacing: </w:t>
      </w:r>
      <w:proofErr w:type="gramStart"/>
      <w:r w:rsidRPr="00E706CF">
        <w:rPr>
          <w:rFonts w:ascii="Segoe UI Historic" w:hAnsi="Segoe UI Historic" w:cs="Segoe UI Historic"/>
        </w:rPr>
        <w:t>1px;</w:t>
      </w:r>
      <w:proofErr w:type="gramEnd"/>
    </w:p>
    <w:p w14:paraId="05B8C9A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color: </w:t>
      </w:r>
      <w:proofErr w:type="gramStart"/>
      <w:r w:rsidRPr="00E706CF">
        <w:rPr>
          <w:rFonts w:ascii="Segoe UI Historic" w:hAnsi="Segoe UI Historic" w:cs="Segoe UI Historic"/>
        </w:rPr>
        <w:t>white;</w:t>
      </w:r>
      <w:proofErr w:type="gramEnd"/>
    </w:p>
    <w:p w14:paraId="1D1DC34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padding: 30px </w:t>
      </w:r>
      <w:proofErr w:type="gramStart"/>
      <w:r w:rsidRPr="00E706CF">
        <w:rPr>
          <w:rFonts w:ascii="Segoe UI Historic" w:hAnsi="Segoe UI Historic" w:cs="Segoe UI Historic"/>
        </w:rPr>
        <w:t>0;</w:t>
      </w:r>
      <w:proofErr w:type="gramEnd"/>
    </w:p>
    <w:p w14:paraId="19D9FF1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5B1C164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.table</w:t>
      </w:r>
      <w:proofErr w:type="gramEnd"/>
      <w:r w:rsidRPr="00E706CF">
        <w:rPr>
          <w:rFonts w:ascii="Segoe UI Historic" w:hAnsi="Segoe UI Historic" w:cs="Segoe UI Historic"/>
        </w:rPr>
        <w:t>-wrapper{</w:t>
      </w:r>
    </w:p>
    <w:p w14:paraId="5F909F5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margin: 10px 70px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70px</w:t>
      </w:r>
      <w:proofErr w:type="spellEnd"/>
      <w:r w:rsidRPr="00E706CF">
        <w:rPr>
          <w:rFonts w:ascii="Segoe UI Historic" w:hAnsi="Segoe UI Historic" w:cs="Segoe UI Historic"/>
        </w:rPr>
        <w:t>;</w:t>
      </w:r>
      <w:proofErr w:type="gramEnd"/>
    </w:p>
    <w:p w14:paraId="4A3D300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box-shadow: 0px 35px 50px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rgba</w:t>
      </w:r>
      <w:proofErr w:type="spellEnd"/>
      <w:r w:rsidRPr="00E706CF">
        <w:rPr>
          <w:rFonts w:ascii="Segoe UI Historic" w:hAnsi="Segoe UI Historic" w:cs="Segoe UI Historic"/>
        </w:rPr>
        <w:t>( 0</w:t>
      </w:r>
      <w:proofErr w:type="gramEnd"/>
      <w:r w:rsidRPr="00E706CF">
        <w:rPr>
          <w:rFonts w:ascii="Segoe UI Historic" w:hAnsi="Segoe UI Historic" w:cs="Segoe UI Historic"/>
        </w:rPr>
        <w:t>, 0, 0, 0.2 );</w:t>
      </w:r>
    </w:p>
    <w:p w14:paraId="2869816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7296DB2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20618B7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>-table {</w:t>
      </w:r>
    </w:p>
    <w:p w14:paraId="592FD4C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border-radius: </w:t>
      </w:r>
      <w:proofErr w:type="gramStart"/>
      <w:r w:rsidRPr="00E706CF">
        <w:rPr>
          <w:rFonts w:ascii="Segoe UI Historic" w:hAnsi="Segoe UI Historic" w:cs="Segoe UI Historic"/>
        </w:rPr>
        <w:t>5px;</w:t>
      </w:r>
      <w:proofErr w:type="gramEnd"/>
    </w:p>
    <w:p w14:paraId="1B01D45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font-size: </w:t>
      </w:r>
      <w:proofErr w:type="gramStart"/>
      <w:r w:rsidRPr="00E706CF">
        <w:rPr>
          <w:rFonts w:ascii="Segoe UI Historic" w:hAnsi="Segoe UI Historic" w:cs="Segoe UI Historic"/>
        </w:rPr>
        <w:t>12px;</w:t>
      </w:r>
      <w:proofErr w:type="gramEnd"/>
    </w:p>
    <w:p w14:paraId="303CF55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font-weight: </w:t>
      </w:r>
      <w:proofErr w:type="gramStart"/>
      <w:r w:rsidRPr="00E706CF">
        <w:rPr>
          <w:rFonts w:ascii="Segoe UI Historic" w:hAnsi="Segoe UI Historic" w:cs="Segoe UI Historic"/>
        </w:rPr>
        <w:t>normal;</w:t>
      </w:r>
      <w:proofErr w:type="gramEnd"/>
    </w:p>
    <w:p w14:paraId="2D9CC04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border: </w:t>
      </w:r>
      <w:proofErr w:type="gramStart"/>
      <w:r w:rsidRPr="00E706CF">
        <w:rPr>
          <w:rFonts w:ascii="Segoe UI Historic" w:hAnsi="Segoe UI Historic" w:cs="Segoe UI Historic"/>
        </w:rPr>
        <w:t>none;</w:t>
      </w:r>
      <w:proofErr w:type="gramEnd"/>
    </w:p>
    <w:p w14:paraId="7188598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border-collapse: </w:t>
      </w:r>
      <w:proofErr w:type="gramStart"/>
      <w:r w:rsidRPr="00E706CF">
        <w:rPr>
          <w:rFonts w:ascii="Segoe UI Historic" w:hAnsi="Segoe UI Historic" w:cs="Segoe UI Historic"/>
        </w:rPr>
        <w:t>collapse;</w:t>
      </w:r>
      <w:proofErr w:type="gramEnd"/>
    </w:p>
    <w:p w14:paraId="16E04B3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width: </w:t>
      </w:r>
      <w:proofErr w:type="gramStart"/>
      <w:r w:rsidRPr="00E706CF">
        <w:rPr>
          <w:rFonts w:ascii="Segoe UI Historic" w:hAnsi="Segoe UI Historic" w:cs="Segoe UI Historic"/>
        </w:rPr>
        <w:t>100%;</w:t>
      </w:r>
      <w:proofErr w:type="gramEnd"/>
    </w:p>
    <w:p w14:paraId="35B1700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max-width</w:t>
      </w:r>
      <w:proofErr w:type="gramEnd"/>
      <w:r w:rsidRPr="00E706CF">
        <w:rPr>
          <w:rFonts w:ascii="Segoe UI Historic" w:hAnsi="Segoe UI Historic" w:cs="Segoe UI Historic"/>
        </w:rPr>
        <w:t>: 100%;</w:t>
      </w:r>
    </w:p>
    <w:p w14:paraId="7324164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white-space</w:t>
      </w:r>
      <w:proofErr w:type="gramEnd"/>
      <w:r w:rsidRPr="00E706CF">
        <w:rPr>
          <w:rFonts w:ascii="Segoe UI Historic" w:hAnsi="Segoe UI Historic" w:cs="Segoe UI Historic"/>
        </w:rPr>
        <w:t xml:space="preserve">: </w:t>
      </w:r>
      <w:proofErr w:type="spellStart"/>
      <w:r w:rsidRPr="00E706CF">
        <w:rPr>
          <w:rFonts w:ascii="Segoe UI Historic" w:hAnsi="Segoe UI Historic" w:cs="Segoe UI Historic"/>
        </w:rPr>
        <w:t>nowrap</w:t>
      </w:r>
      <w:proofErr w:type="spellEnd"/>
      <w:r w:rsidRPr="00E706CF">
        <w:rPr>
          <w:rFonts w:ascii="Segoe UI Historic" w:hAnsi="Segoe UI Historic" w:cs="Segoe UI Historic"/>
        </w:rPr>
        <w:t>;</w:t>
      </w:r>
    </w:p>
    <w:p w14:paraId="4A77C28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background-color: </w:t>
      </w:r>
      <w:proofErr w:type="gramStart"/>
      <w:r w:rsidRPr="00E706CF">
        <w:rPr>
          <w:rFonts w:ascii="Segoe UI Historic" w:hAnsi="Segoe UI Historic" w:cs="Segoe UI Historic"/>
        </w:rPr>
        <w:t>white;</w:t>
      </w:r>
      <w:proofErr w:type="gramEnd"/>
    </w:p>
    <w:p w14:paraId="6F6E0D4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6BFF658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3FE5FF7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>-table td, 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</w:p>
    <w:p w14:paraId="7586974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text-align: </w:t>
      </w:r>
      <w:proofErr w:type="gramStart"/>
      <w:r w:rsidRPr="00E706CF">
        <w:rPr>
          <w:rFonts w:ascii="Segoe UI Historic" w:hAnsi="Segoe UI Historic" w:cs="Segoe UI Historic"/>
        </w:rPr>
        <w:t>center;</w:t>
      </w:r>
      <w:proofErr w:type="gramEnd"/>
    </w:p>
    <w:p w14:paraId="476756B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lastRenderedPageBreak/>
        <w:t xml:space="preserve">    padding: </w:t>
      </w:r>
      <w:proofErr w:type="gramStart"/>
      <w:r w:rsidRPr="00E706CF">
        <w:rPr>
          <w:rFonts w:ascii="Segoe UI Historic" w:hAnsi="Segoe UI Historic" w:cs="Segoe UI Historic"/>
        </w:rPr>
        <w:t>8px;</w:t>
      </w:r>
      <w:proofErr w:type="gramEnd"/>
    </w:p>
    <w:p w14:paraId="62767A2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7638210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6258BA2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>-table td {</w:t>
      </w:r>
    </w:p>
    <w:p w14:paraId="00E945B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border-right: 1px solid #</w:t>
      </w:r>
      <w:proofErr w:type="gramStart"/>
      <w:r w:rsidRPr="00E706CF">
        <w:rPr>
          <w:rFonts w:ascii="Segoe UI Historic" w:hAnsi="Segoe UI Historic" w:cs="Segoe UI Historic"/>
        </w:rPr>
        <w:t>f8f8f8;</w:t>
      </w:r>
      <w:proofErr w:type="gramEnd"/>
    </w:p>
    <w:p w14:paraId="1023C95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font-size: </w:t>
      </w:r>
      <w:proofErr w:type="gramStart"/>
      <w:r w:rsidRPr="00E706CF">
        <w:rPr>
          <w:rFonts w:ascii="Segoe UI Historic" w:hAnsi="Segoe UI Historic" w:cs="Segoe UI Historic"/>
        </w:rPr>
        <w:t>12px;</w:t>
      </w:r>
      <w:proofErr w:type="gramEnd"/>
    </w:p>
    <w:p w14:paraId="47EF8B8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4BC8DAF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73848C1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thead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</w:p>
    <w:p w14:paraId="3EFE68A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color: #</w:t>
      </w:r>
      <w:proofErr w:type="gramStart"/>
      <w:r w:rsidRPr="00E706CF">
        <w:rPr>
          <w:rFonts w:ascii="Segoe UI Historic" w:hAnsi="Segoe UI Historic" w:cs="Segoe UI Historic"/>
        </w:rPr>
        <w:t>ffffff;</w:t>
      </w:r>
      <w:proofErr w:type="gramEnd"/>
    </w:p>
    <w:p w14:paraId="4102A27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background: #</w:t>
      </w:r>
      <w:proofErr w:type="gramStart"/>
      <w:r w:rsidRPr="00E706CF">
        <w:rPr>
          <w:rFonts w:ascii="Segoe UI Historic" w:hAnsi="Segoe UI Historic" w:cs="Segoe UI Historic"/>
        </w:rPr>
        <w:t>4FC3A1;</w:t>
      </w:r>
      <w:proofErr w:type="gramEnd"/>
    </w:p>
    <w:p w14:paraId="1D1FA57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621BB83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5C763A9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thead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th:nth-child</w:t>
      </w:r>
      <w:proofErr w:type="spellEnd"/>
      <w:r w:rsidRPr="00E706CF">
        <w:rPr>
          <w:rFonts w:ascii="Segoe UI Historic" w:hAnsi="Segoe UI Historic" w:cs="Segoe UI Historic"/>
        </w:rPr>
        <w:t>(odd) {</w:t>
      </w:r>
    </w:p>
    <w:p w14:paraId="3EB1B5C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color: #</w:t>
      </w:r>
      <w:proofErr w:type="gramStart"/>
      <w:r w:rsidRPr="00E706CF">
        <w:rPr>
          <w:rFonts w:ascii="Segoe UI Historic" w:hAnsi="Segoe UI Historic" w:cs="Segoe UI Historic"/>
        </w:rPr>
        <w:t>ffffff;</w:t>
      </w:r>
      <w:proofErr w:type="gramEnd"/>
    </w:p>
    <w:p w14:paraId="42984D3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background: </w:t>
      </w:r>
      <w:proofErr w:type="gramStart"/>
      <w:r w:rsidRPr="00E706CF">
        <w:rPr>
          <w:rFonts w:ascii="Segoe UI Historic" w:hAnsi="Segoe UI Historic" w:cs="Segoe UI Historic"/>
        </w:rPr>
        <w:t>#324960;</w:t>
      </w:r>
      <w:proofErr w:type="gramEnd"/>
    </w:p>
    <w:p w14:paraId="67D8203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6958858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0407FBB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tr:nth-child</w:t>
      </w:r>
      <w:proofErr w:type="spellEnd"/>
      <w:r w:rsidRPr="00E706CF">
        <w:rPr>
          <w:rFonts w:ascii="Segoe UI Historic" w:hAnsi="Segoe UI Historic" w:cs="Segoe UI Historic"/>
        </w:rPr>
        <w:t>(even) {</w:t>
      </w:r>
    </w:p>
    <w:p w14:paraId="41515E1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background: #</w:t>
      </w:r>
      <w:proofErr w:type="gramStart"/>
      <w:r w:rsidRPr="00E706CF">
        <w:rPr>
          <w:rFonts w:ascii="Segoe UI Historic" w:hAnsi="Segoe UI Historic" w:cs="Segoe UI Historic"/>
        </w:rPr>
        <w:t>F8F8F8;</w:t>
      </w:r>
      <w:proofErr w:type="gramEnd"/>
    </w:p>
    <w:p w14:paraId="6994AAA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07635E8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0A2EFC3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/* Responsive */</w:t>
      </w:r>
    </w:p>
    <w:p w14:paraId="478DF41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2BDAD03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@media (</w:t>
      </w:r>
      <w:proofErr w:type="gramStart"/>
      <w:r w:rsidRPr="00E706CF">
        <w:rPr>
          <w:rFonts w:ascii="Segoe UI Historic" w:hAnsi="Segoe UI Historic" w:cs="Segoe UI Historic"/>
        </w:rPr>
        <w:t>max-width</w:t>
      </w:r>
      <w:proofErr w:type="gramEnd"/>
      <w:r w:rsidRPr="00E706CF">
        <w:rPr>
          <w:rFonts w:ascii="Segoe UI Historic" w:hAnsi="Segoe UI Historic" w:cs="Segoe UI Historic"/>
        </w:rPr>
        <w:t>: 767px) {</w:t>
      </w:r>
    </w:p>
    <w:p w14:paraId="04733D2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>-table {</w:t>
      </w:r>
    </w:p>
    <w:p w14:paraId="53FDD33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display: </w:t>
      </w:r>
      <w:proofErr w:type="gramStart"/>
      <w:r w:rsidRPr="00E706CF">
        <w:rPr>
          <w:rFonts w:ascii="Segoe UI Historic" w:hAnsi="Segoe UI Historic" w:cs="Segoe UI Historic"/>
        </w:rPr>
        <w:t>block;</w:t>
      </w:r>
      <w:proofErr w:type="gramEnd"/>
    </w:p>
    <w:p w14:paraId="4B9CBAD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width: </w:t>
      </w:r>
      <w:proofErr w:type="gramStart"/>
      <w:r w:rsidRPr="00E706CF">
        <w:rPr>
          <w:rFonts w:ascii="Segoe UI Historic" w:hAnsi="Segoe UI Historic" w:cs="Segoe UI Historic"/>
        </w:rPr>
        <w:t>100%;</w:t>
      </w:r>
      <w:proofErr w:type="gramEnd"/>
    </w:p>
    <w:p w14:paraId="56B8F6D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10E17D8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table</w:t>
      </w:r>
      <w:proofErr w:type="gramEnd"/>
      <w:r w:rsidRPr="00E706CF">
        <w:rPr>
          <w:rFonts w:ascii="Segoe UI Historic" w:hAnsi="Segoe UI Historic" w:cs="Segoe UI Historic"/>
        </w:rPr>
        <w:t>-wrapper:before</w:t>
      </w:r>
      <w:proofErr w:type="spellEnd"/>
      <w:r w:rsidRPr="00E706CF">
        <w:rPr>
          <w:rFonts w:ascii="Segoe UI Historic" w:hAnsi="Segoe UI Historic" w:cs="Segoe UI Historic"/>
        </w:rPr>
        <w:t>{</w:t>
      </w:r>
    </w:p>
    <w:p w14:paraId="359A6AF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content: "Scroll horizontally &gt;</w:t>
      </w:r>
      <w:proofErr w:type="gramStart"/>
      <w:r w:rsidRPr="00E706CF">
        <w:rPr>
          <w:rFonts w:ascii="Segoe UI Historic" w:hAnsi="Segoe UI Historic" w:cs="Segoe UI Historic"/>
        </w:rPr>
        <w:t>";</w:t>
      </w:r>
      <w:proofErr w:type="gramEnd"/>
    </w:p>
    <w:p w14:paraId="0005FF9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display: </w:t>
      </w:r>
      <w:proofErr w:type="gramStart"/>
      <w:r w:rsidRPr="00E706CF">
        <w:rPr>
          <w:rFonts w:ascii="Segoe UI Historic" w:hAnsi="Segoe UI Historic" w:cs="Segoe UI Historic"/>
        </w:rPr>
        <w:t>block;</w:t>
      </w:r>
      <w:proofErr w:type="gramEnd"/>
    </w:p>
    <w:p w14:paraId="012AFB6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text-align: </w:t>
      </w:r>
      <w:proofErr w:type="gramStart"/>
      <w:r w:rsidRPr="00E706CF">
        <w:rPr>
          <w:rFonts w:ascii="Segoe UI Historic" w:hAnsi="Segoe UI Historic" w:cs="Segoe UI Historic"/>
        </w:rPr>
        <w:t>right;</w:t>
      </w:r>
      <w:proofErr w:type="gramEnd"/>
    </w:p>
    <w:p w14:paraId="68FA829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font-size: </w:t>
      </w:r>
      <w:proofErr w:type="gramStart"/>
      <w:r w:rsidRPr="00E706CF">
        <w:rPr>
          <w:rFonts w:ascii="Segoe UI Historic" w:hAnsi="Segoe UI Historic" w:cs="Segoe UI Historic"/>
        </w:rPr>
        <w:t>11px;</w:t>
      </w:r>
      <w:proofErr w:type="gramEnd"/>
    </w:p>
    <w:p w14:paraId="6D6FE35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color: </w:t>
      </w:r>
      <w:proofErr w:type="gramStart"/>
      <w:r w:rsidRPr="00E706CF">
        <w:rPr>
          <w:rFonts w:ascii="Segoe UI Historic" w:hAnsi="Segoe UI Historic" w:cs="Segoe UI Historic"/>
        </w:rPr>
        <w:t>white;</w:t>
      </w:r>
      <w:proofErr w:type="gramEnd"/>
    </w:p>
    <w:p w14:paraId="7872382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padding: 0 0 </w:t>
      </w:r>
      <w:proofErr w:type="gramStart"/>
      <w:r w:rsidRPr="00E706CF">
        <w:rPr>
          <w:rFonts w:ascii="Segoe UI Historic" w:hAnsi="Segoe UI Historic" w:cs="Segoe UI Historic"/>
        </w:rPr>
        <w:t>10px;</w:t>
      </w:r>
      <w:proofErr w:type="gramEnd"/>
    </w:p>
    <w:p w14:paraId="50E13A8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6B906CA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thead</w:t>
      </w:r>
      <w:proofErr w:type="spellEnd"/>
      <w:r w:rsidRPr="00E706CF">
        <w:rPr>
          <w:rFonts w:ascii="Segoe UI Historic" w:hAnsi="Segoe UI Historic" w:cs="Segoe UI Historic"/>
        </w:rPr>
        <w:t>, 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tbody</w:t>
      </w:r>
      <w:proofErr w:type="spellEnd"/>
      <w:r w:rsidRPr="00E706CF">
        <w:rPr>
          <w:rFonts w:ascii="Segoe UI Historic" w:hAnsi="Segoe UI Historic" w:cs="Segoe UI Historic"/>
        </w:rPr>
        <w:t>, 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thead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</w:p>
    <w:p w14:paraId="1EA5CB7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display: </w:t>
      </w:r>
      <w:proofErr w:type="gramStart"/>
      <w:r w:rsidRPr="00E706CF">
        <w:rPr>
          <w:rFonts w:ascii="Segoe UI Historic" w:hAnsi="Segoe UI Historic" w:cs="Segoe UI Historic"/>
        </w:rPr>
        <w:t>block;</w:t>
      </w:r>
      <w:proofErr w:type="gramEnd"/>
    </w:p>
    <w:p w14:paraId="597B6B1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6EC77F6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thead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th:last-child</w:t>
      </w:r>
      <w:proofErr w:type="spellEnd"/>
      <w:r w:rsidRPr="00E706CF">
        <w:rPr>
          <w:rFonts w:ascii="Segoe UI Historic" w:hAnsi="Segoe UI Historic" w:cs="Segoe UI Historic"/>
        </w:rPr>
        <w:t>{</w:t>
      </w:r>
    </w:p>
    <w:p w14:paraId="766EB76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border-bottom: </w:t>
      </w:r>
      <w:proofErr w:type="gramStart"/>
      <w:r w:rsidRPr="00E706CF">
        <w:rPr>
          <w:rFonts w:ascii="Segoe UI Historic" w:hAnsi="Segoe UI Historic" w:cs="Segoe UI Historic"/>
        </w:rPr>
        <w:t>none;</w:t>
      </w:r>
      <w:proofErr w:type="gramEnd"/>
    </w:p>
    <w:p w14:paraId="107DE9E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4983A29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thead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</w:p>
    <w:p w14:paraId="5A00E92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float: </w:t>
      </w:r>
      <w:proofErr w:type="gramStart"/>
      <w:r w:rsidRPr="00E706CF">
        <w:rPr>
          <w:rFonts w:ascii="Segoe UI Historic" w:hAnsi="Segoe UI Historic" w:cs="Segoe UI Historic"/>
        </w:rPr>
        <w:t>left;</w:t>
      </w:r>
      <w:proofErr w:type="gramEnd"/>
    </w:p>
    <w:p w14:paraId="6FFE1BE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0281E58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tbody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</w:p>
    <w:p w14:paraId="4C4F604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lastRenderedPageBreak/>
        <w:t xml:space="preserve">        width: </w:t>
      </w:r>
      <w:proofErr w:type="gramStart"/>
      <w:r w:rsidRPr="00E706CF">
        <w:rPr>
          <w:rFonts w:ascii="Segoe UI Historic" w:hAnsi="Segoe UI Historic" w:cs="Segoe UI Historic"/>
        </w:rPr>
        <w:t>auto;</w:t>
      </w:r>
      <w:proofErr w:type="gramEnd"/>
    </w:p>
    <w:p w14:paraId="1C2C934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position: </w:t>
      </w:r>
      <w:proofErr w:type="gramStart"/>
      <w:r w:rsidRPr="00E706CF">
        <w:rPr>
          <w:rFonts w:ascii="Segoe UI Historic" w:hAnsi="Segoe UI Historic" w:cs="Segoe UI Historic"/>
        </w:rPr>
        <w:t>relative;</w:t>
      </w:r>
      <w:proofErr w:type="gramEnd"/>
    </w:p>
    <w:p w14:paraId="7519F5D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overflow-x: </w:t>
      </w:r>
      <w:proofErr w:type="gramStart"/>
      <w:r w:rsidRPr="00E706CF">
        <w:rPr>
          <w:rFonts w:ascii="Segoe UI Historic" w:hAnsi="Segoe UI Historic" w:cs="Segoe UI Historic"/>
        </w:rPr>
        <w:t>auto;</w:t>
      </w:r>
      <w:proofErr w:type="gramEnd"/>
    </w:p>
    <w:p w14:paraId="7FF8E8A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0B03689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>-table td, 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</w:p>
    <w:p w14:paraId="1CD0AC7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padding: 20px .625em .625em .</w:t>
      </w:r>
      <w:proofErr w:type="gramStart"/>
      <w:r w:rsidRPr="00E706CF">
        <w:rPr>
          <w:rFonts w:ascii="Segoe UI Historic" w:hAnsi="Segoe UI Historic" w:cs="Segoe UI Historic"/>
        </w:rPr>
        <w:t>625em;</w:t>
      </w:r>
      <w:proofErr w:type="gramEnd"/>
    </w:p>
    <w:p w14:paraId="0C7641B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height: </w:t>
      </w:r>
      <w:proofErr w:type="gramStart"/>
      <w:r w:rsidRPr="00E706CF">
        <w:rPr>
          <w:rFonts w:ascii="Segoe UI Historic" w:hAnsi="Segoe UI Historic" w:cs="Segoe UI Historic"/>
        </w:rPr>
        <w:t>60px;</w:t>
      </w:r>
      <w:proofErr w:type="gramEnd"/>
    </w:p>
    <w:p w14:paraId="2FC4624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vertical-align: </w:t>
      </w:r>
      <w:proofErr w:type="gramStart"/>
      <w:r w:rsidRPr="00E706CF">
        <w:rPr>
          <w:rFonts w:ascii="Segoe UI Historic" w:hAnsi="Segoe UI Historic" w:cs="Segoe UI Historic"/>
        </w:rPr>
        <w:t>middle;</w:t>
      </w:r>
      <w:proofErr w:type="gramEnd"/>
    </w:p>
    <w:p w14:paraId="1BF9F76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box-sizing: border-</w:t>
      </w:r>
      <w:proofErr w:type="gramStart"/>
      <w:r w:rsidRPr="00E706CF">
        <w:rPr>
          <w:rFonts w:ascii="Segoe UI Historic" w:hAnsi="Segoe UI Historic" w:cs="Segoe UI Historic"/>
        </w:rPr>
        <w:t>box;</w:t>
      </w:r>
      <w:proofErr w:type="gramEnd"/>
    </w:p>
    <w:p w14:paraId="5F94450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overflow-x: </w:t>
      </w:r>
      <w:proofErr w:type="gramStart"/>
      <w:r w:rsidRPr="00E706CF">
        <w:rPr>
          <w:rFonts w:ascii="Segoe UI Historic" w:hAnsi="Segoe UI Historic" w:cs="Segoe UI Historic"/>
        </w:rPr>
        <w:t>hidden;</w:t>
      </w:r>
      <w:proofErr w:type="gramEnd"/>
    </w:p>
    <w:p w14:paraId="562973B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overflow-y: </w:t>
      </w:r>
      <w:proofErr w:type="gramStart"/>
      <w:r w:rsidRPr="00E706CF">
        <w:rPr>
          <w:rFonts w:ascii="Segoe UI Historic" w:hAnsi="Segoe UI Historic" w:cs="Segoe UI Historic"/>
        </w:rPr>
        <w:t>auto;</w:t>
      </w:r>
      <w:proofErr w:type="gramEnd"/>
    </w:p>
    <w:p w14:paraId="0F4805B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width: </w:t>
      </w:r>
      <w:proofErr w:type="gramStart"/>
      <w:r w:rsidRPr="00E706CF">
        <w:rPr>
          <w:rFonts w:ascii="Segoe UI Historic" w:hAnsi="Segoe UI Historic" w:cs="Segoe UI Historic"/>
        </w:rPr>
        <w:t>120px;</w:t>
      </w:r>
      <w:proofErr w:type="gramEnd"/>
    </w:p>
    <w:p w14:paraId="59105B6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font-size: </w:t>
      </w:r>
      <w:proofErr w:type="gramStart"/>
      <w:r w:rsidRPr="00E706CF">
        <w:rPr>
          <w:rFonts w:ascii="Segoe UI Historic" w:hAnsi="Segoe UI Historic" w:cs="Segoe UI Historic"/>
        </w:rPr>
        <w:t>13px;</w:t>
      </w:r>
      <w:proofErr w:type="gramEnd"/>
    </w:p>
    <w:p w14:paraId="639060E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text-overflow: </w:t>
      </w:r>
      <w:proofErr w:type="gramStart"/>
      <w:r w:rsidRPr="00E706CF">
        <w:rPr>
          <w:rFonts w:ascii="Segoe UI Historic" w:hAnsi="Segoe UI Historic" w:cs="Segoe UI Historic"/>
        </w:rPr>
        <w:t>ellipsis;</w:t>
      </w:r>
      <w:proofErr w:type="gramEnd"/>
    </w:p>
    <w:p w14:paraId="34E264D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6C44888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thead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</w:p>
    <w:p w14:paraId="1C36111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text-align: </w:t>
      </w:r>
      <w:proofErr w:type="gramStart"/>
      <w:r w:rsidRPr="00E706CF">
        <w:rPr>
          <w:rFonts w:ascii="Segoe UI Historic" w:hAnsi="Segoe UI Historic" w:cs="Segoe UI Historic"/>
        </w:rPr>
        <w:t>left;</w:t>
      </w:r>
      <w:proofErr w:type="gramEnd"/>
    </w:p>
    <w:p w14:paraId="613955D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border-bottom: 1px solid #</w:t>
      </w:r>
      <w:proofErr w:type="gramStart"/>
      <w:r w:rsidRPr="00E706CF">
        <w:rPr>
          <w:rFonts w:ascii="Segoe UI Historic" w:hAnsi="Segoe UI Historic" w:cs="Segoe UI Historic"/>
        </w:rPr>
        <w:t>f7f7f9;</w:t>
      </w:r>
      <w:proofErr w:type="gramEnd"/>
    </w:p>
    <w:p w14:paraId="6FA03BA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711D683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tbody</w:t>
      </w:r>
      <w:proofErr w:type="spellEnd"/>
      <w:r w:rsidRPr="00E706CF">
        <w:rPr>
          <w:rFonts w:ascii="Segoe UI Historic" w:hAnsi="Segoe UI Historic" w:cs="Segoe UI Historic"/>
        </w:rPr>
        <w:t xml:space="preserve"> tr {</w:t>
      </w:r>
    </w:p>
    <w:p w14:paraId="1034954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display: table-</w:t>
      </w:r>
      <w:proofErr w:type="gramStart"/>
      <w:r w:rsidRPr="00E706CF">
        <w:rPr>
          <w:rFonts w:ascii="Segoe UI Historic" w:hAnsi="Segoe UI Historic" w:cs="Segoe UI Historic"/>
        </w:rPr>
        <w:t>cell;</w:t>
      </w:r>
      <w:proofErr w:type="gramEnd"/>
    </w:p>
    <w:p w14:paraId="4C5053C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40AC05D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tbody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tr:nth-child</w:t>
      </w:r>
      <w:proofErr w:type="spellEnd"/>
      <w:r w:rsidRPr="00E706CF">
        <w:rPr>
          <w:rFonts w:ascii="Segoe UI Historic" w:hAnsi="Segoe UI Historic" w:cs="Segoe UI Historic"/>
        </w:rPr>
        <w:t>(odd) {</w:t>
      </w:r>
    </w:p>
    <w:p w14:paraId="2267DFB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background: </w:t>
      </w:r>
      <w:proofErr w:type="gramStart"/>
      <w:r w:rsidRPr="00E706CF">
        <w:rPr>
          <w:rFonts w:ascii="Segoe UI Historic" w:hAnsi="Segoe UI Historic" w:cs="Segoe UI Historic"/>
        </w:rPr>
        <w:t>none;</w:t>
      </w:r>
      <w:proofErr w:type="gramEnd"/>
    </w:p>
    <w:p w14:paraId="05FD6F0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669A392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tr:nth-child</w:t>
      </w:r>
      <w:proofErr w:type="spellEnd"/>
      <w:r w:rsidRPr="00E706CF">
        <w:rPr>
          <w:rFonts w:ascii="Segoe UI Historic" w:hAnsi="Segoe UI Historic" w:cs="Segoe UI Historic"/>
        </w:rPr>
        <w:t>(even) {</w:t>
      </w:r>
    </w:p>
    <w:p w14:paraId="4590BCC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background: </w:t>
      </w:r>
      <w:proofErr w:type="gramStart"/>
      <w:r w:rsidRPr="00E706CF">
        <w:rPr>
          <w:rFonts w:ascii="Segoe UI Historic" w:hAnsi="Segoe UI Historic" w:cs="Segoe UI Historic"/>
        </w:rPr>
        <w:t>transparent;</w:t>
      </w:r>
      <w:proofErr w:type="gramEnd"/>
    </w:p>
    <w:p w14:paraId="5CA61B8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6B7B7EC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tr </w:t>
      </w:r>
      <w:proofErr w:type="spellStart"/>
      <w:r w:rsidRPr="00E706CF">
        <w:rPr>
          <w:rFonts w:ascii="Segoe UI Historic" w:hAnsi="Segoe UI Historic" w:cs="Segoe UI Historic"/>
        </w:rPr>
        <w:t>td:nth-child</w:t>
      </w:r>
      <w:proofErr w:type="spellEnd"/>
      <w:r w:rsidRPr="00E706CF">
        <w:rPr>
          <w:rFonts w:ascii="Segoe UI Historic" w:hAnsi="Segoe UI Historic" w:cs="Segoe UI Historic"/>
        </w:rPr>
        <w:t>(odd) {</w:t>
      </w:r>
    </w:p>
    <w:p w14:paraId="7BBABB7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background: #</w:t>
      </w:r>
      <w:proofErr w:type="gramStart"/>
      <w:r w:rsidRPr="00E706CF">
        <w:rPr>
          <w:rFonts w:ascii="Segoe UI Historic" w:hAnsi="Segoe UI Historic" w:cs="Segoe UI Historic"/>
        </w:rPr>
        <w:t>F8F8F8;</w:t>
      </w:r>
      <w:proofErr w:type="gramEnd"/>
    </w:p>
    <w:p w14:paraId="45B64F6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border-right: 1px solid #</w:t>
      </w:r>
      <w:proofErr w:type="gramStart"/>
      <w:r w:rsidRPr="00E706CF">
        <w:rPr>
          <w:rFonts w:ascii="Segoe UI Historic" w:hAnsi="Segoe UI Historic" w:cs="Segoe UI Historic"/>
        </w:rPr>
        <w:t>E6E4E4;</w:t>
      </w:r>
      <w:proofErr w:type="gramEnd"/>
    </w:p>
    <w:p w14:paraId="7E10B21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618C81A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tr </w:t>
      </w:r>
      <w:proofErr w:type="spellStart"/>
      <w:r w:rsidRPr="00E706CF">
        <w:rPr>
          <w:rFonts w:ascii="Segoe UI Historic" w:hAnsi="Segoe UI Historic" w:cs="Segoe UI Historic"/>
        </w:rPr>
        <w:t>td:nth-child</w:t>
      </w:r>
      <w:proofErr w:type="spellEnd"/>
      <w:r w:rsidRPr="00E706CF">
        <w:rPr>
          <w:rFonts w:ascii="Segoe UI Historic" w:hAnsi="Segoe UI Historic" w:cs="Segoe UI Historic"/>
        </w:rPr>
        <w:t>(even) {</w:t>
      </w:r>
    </w:p>
    <w:p w14:paraId="6657D6F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border-right: 1px solid #</w:t>
      </w:r>
      <w:proofErr w:type="gramStart"/>
      <w:r w:rsidRPr="00E706CF">
        <w:rPr>
          <w:rFonts w:ascii="Segoe UI Historic" w:hAnsi="Segoe UI Historic" w:cs="Segoe UI Historic"/>
        </w:rPr>
        <w:t>E6E4E4;</w:t>
      </w:r>
      <w:proofErr w:type="gramEnd"/>
    </w:p>
    <w:p w14:paraId="52DD902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18EFEF4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tbody</w:t>
      </w:r>
      <w:proofErr w:type="spellEnd"/>
      <w:r w:rsidRPr="00E706CF">
        <w:rPr>
          <w:rFonts w:ascii="Segoe UI Historic" w:hAnsi="Segoe UI Historic" w:cs="Segoe UI Historic"/>
        </w:rPr>
        <w:t xml:space="preserve"> td {</w:t>
      </w:r>
    </w:p>
    <w:p w14:paraId="47BB38B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display: </w:t>
      </w:r>
      <w:proofErr w:type="gramStart"/>
      <w:r w:rsidRPr="00E706CF">
        <w:rPr>
          <w:rFonts w:ascii="Segoe UI Historic" w:hAnsi="Segoe UI Historic" w:cs="Segoe UI Historic"/>
        </w:rPr>
        <w:t>block;</w:t>
      </w:r>
      <w:proofErr w:type="gramEnd"/>
    </w:p>
    <w:p w14:paraId="747C31C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text-align: </w:t>
      </w:r>
      <w:proofErr w:type="gramStart"/>
      <w:r w:rsidRPr="00E706CF">
        <w:rPr>
          <w:rFonts w:ascii="Segoe UI Historic" w:hAnsi="Segoe UI Historic" w:cs="Segoe UI Historic"/>
        </w:rPr>
        <w:t>center;</w:t>
      </w:r>
      <w:proofErr w:type="gramEnd"/>
    </w:p>
    <w:p w14:paraId="5B8E82F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05426E3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608BB1F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&lt;/style&gt;</w:t>
      </w:r>
    </w:p>
    <w:p w14:paraId="6A38079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&lt;/head&gt;</w:t>
      </w:r>
    </w:p>
    <w:p w14:paraId="0288B73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&lt;body&gt;</w:t>
      </w:r>
    </w:p>
    <w:p w14:paraId="51E8FCF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&lt;h2&gt;Statistics&lt;/h2&gt;</w:t>
      </w:r>
    </w:p>
    <w:p w14:paraId="723D569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&lt;div class="table-wrapper"&gt;</w:t>
      </w:r>
    </w:p>
    <w:p w14:paraId="3630AF6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&lt;table class="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r w:rsidRPr="00E706CF">
        <w:rPr>
          <w:rFonts w:ascii="Segoe UI Historic" w:hAnsi="Segoe UI Historic" w:cs="Segoe UI Historic"/>
        </w:rPr>
        <w:t>-table"&gt;</w:t>
      </w:r>
    </w:p>
    <w:p w14:paraId="04C70C7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thead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6336149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lastRenderedPageBreak/>
        <w:t>&lt;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</w:t>
      </w:r>
      <w:proofErr w:type="spellStart"/>
      <w:r w:rsidRPr="00E706CF">
        <w:rPr>
          <w:rFonts w:ascii="Segoe UI Historic" w:hAnsi="Segoe UI Historic" w:cs="Segoe UI Historic"/>
        </w:rPr>
        <w:t>levelID</w:t>
      </w:r>
      <w:proofErr w:type="spellEnd"/>
      <w:r w:rsidRPr="00E706CF">
        <w:rPr>
          <w:rFonts w:ascii="Segoe UI Historic" w:hAnsi="Segoe UI Historic" w:cs="Segoe UI Historic"/>
        </w:rPr>
        <w:t>&lt;/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2CC092C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&gt;Description&lt;/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72CC101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&gt;Best Score&lt;/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19934CB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&gt;player&lt;/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42F26E5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&gt;Best Time&lt;/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697F7DA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&gt;player&lt;/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5B047A8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&gt;number of player&lt;/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55DCBD5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&gt;average score&lt;/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1057C27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&gt;average time&lt;/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11CB1FC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&lt;/</w:t>
      </w:r>
      <w:proofErr w:type="spellStart"/>
      <w:r w:rsidRPr="00E706CF">
        <w:rPr>
          <w:rFonts w:ascii="Segoe UI Historic" w:hAnsi="Segoe UI Historic" w:cs="Segoe UI Historic"/>
        </w:rPr>
        <w:t>thead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388DD32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tbody</w:t>
      </w:r>
      <w:proofErr w:type="spellEnd"/>
      <w:r w:rsidRPr="00E706CF">
        <w:rPr>
          <w:rFonts w:ascii="Segoe UI Historic" w:hAnsi="Segoe UI Historic" w:cs="Segoe UI Historic"/>
        </w:rPr>
        <w:t xml:space="preserve"> id="place-here"&gt;&lt;/</w:t>
      </w:r>
      <w:proofErr w:type="spellStart"/>
      <w:r w:rsidRPr="00E706CF">
        <w:rPr>
          <w:rFonts w:ascii="Segoe UI Historic" w:hAnsi="Segoe UI Historic" w:cs="Segoe UI Historic"/>
        </w:rPr>
        <w:t>tbody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33EA672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&lt;/table&gt;</w:t>
      </w:r>
    </w:p>
    <w:p w14:paraId="4284BAF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&lt;/div&gt;</w:t>
      </w:r>
    </w:p>
    <w:p w14:paraId="790516C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&lt;script&gt;</w:t>
      </w:r>
    </w:p>
    <w:p w14:paraId="5347BEF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</w:t>
      </w:r>
      <w:proofErr w:type="gramStart"/>
      <w:r w:rsidRPr="00E706CF">
        <w:rPr>
          <w:rFonts w:ascii="Segoe UI Historic" w:hAnsi="Segoe UI Historic" w:cs="Segoe UI Historic"/>
        </w:rPr>
        <w:t>$( document</w:t>
      </w:r>
      <w:proofErr w:type="gramEnd"/>
      <w:r w:rsidRPr="00E706CF">
        <w:rPr>
          <w:rFonts w:ascii="Segoe UI Historic" w:hAnsi="Segoe UI Historic" w:cs="Segoe UI Historic"/>
        </w:rPr>
        <w:t xml:space="preserve"> ).ready(()=&gt;{</w:t>
      </w:r>
    </w:p>
    <w:p w14:paraId="0275C82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console.log("hi")</w:t>
      </w:r>
    </w:p>
    <w:p w14:paraId="7B8C190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</w:t>
      </w:r>
      <w:proofErr w:type="gramStart"/>
      <w:r w:rsidRPr="00E706CF">
        <w:rPr>
          <w:rFonts w:ascii="Segoe UI Historic" w:hAnsi="Segoe UI Historic" w:cs="Segoe UI Historic"/>
        </w:rPr>
        <w:t>$.post</w:t>
      </w:r>
      <w:proofErr w:type="gramEnd"/>
      <w:r w:rsidRPr="00E706CF">
        <w:rPr>
          <w:rFonts w:ascii="Segoe UI Historic" w:hAnsi="Segoe UI Historic" w:cs="Segoe UI Historic"/>
        </w:rPr>
        <w:t>('/</w:t>
      </w:r>
      <w:proofErr w:type="spellStart"/>
      <w:r w:rsidRPr="00E706CF">
        <w:rPr>
          <w:rFonts w:ascii="Segoe UI Historic" w:hAnsi="Segoe UI Historic" w:cs="Segoe UI Historic"/>
        </w:rPr>
        <w:t>getData</w:t>
      </w:r>
      <w:proofErr w:type="spellEnd"/>
      <w:r w:rsidRPr="00E706CF">
        <w:rPr>
          <w:rFonts w:ascii="Segoe UI Historic" w:hAnsi="Segoe UI Historic" w:cs="Segoe UI Historic"/>
        </w:rPr>
        <w:t>', {detail:1}, function(result) {</w:t>
      </w:r>
    </w:p>
    <w:p w14:paraId="48A9A08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let res = '</w:t>
      </w:r>
      <w:proofErr w:type="gramStart"/>
      <w:r w:rsidRPr="00E706CF">
        <w:rPr>
          <w:rFonts w:ascii="Segoe UI Historic" w:hAnsi="Segoe UI Historic" w:cs="Segoe UI Historic"/>
        </w:rPr>
        <w:t>';</w:t>
      </w:r>
      <w:proofErr w:type="gramEnd"/>
    </w:p>
    <w:p w14:paraId="2E802A3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result.forEach</w:t>
      </w:r>
      <w:proofErr w:type="spellEnd"/>
      <w:proofErr w:type="gramEnd"/>
      <w:r w:rsidRPr="00E706CF">
        <w:rPr>
          <w:rFonts w:ascii="Segoe UI Historic" w:hAnsi="Segoe UI Historic" w:cs="Segoe UI Historic"/>
        </w:rPr>
        <w:t>(data =&gt; {</w:t>
      </w:r>
    </w:p>
    <w:p w14:paraId="05E1662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res += `&lt;tr&gt;</w:t>
      </w:r>
    </w:p>
    <w:p w14:paraId="33182FD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&lt;td&gt;${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data.levelID</w:t>
      </w:r>
      <w:proofErr w:type="spellEnd"/>
      <w:proofErr w:type="gramEnd"/>
      <w:r w:rsidRPr="00E706CF">
        <w:rPr>
          <w:rFonts w:ascii="Segoe UI Historic" w:hAnsi="Segoe UI Historic" w:cs="Segoe UI Historic"/>
        </w:rPr>
        <w:t>}&lt;/td&gt;</w:t>
      </w:r>
    </w:p>
    <w:p w14:paraId="41F0573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&lt;td&gt;${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data.levelName</w:t>
      </w:r>
      <w:proofErr w:type="spellEnd"/>
      <w:proofErr w:type="gramEnd"/>
      <w:r w:rsidRPr="00E706CF">
        <w:rPr>
          <w:rFonts w:ascii="Segoe UI Historic" w:hAnsi="Segoe UI Historic" w:cs="Segoe UI Historic"/>
        </w:rPr>
        <w:t>}&lt;/td&gt;</w:t>
      </w:r>
    </w:p>
    <w:p w14:paraId="3C4EF2C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&lt;td&gt;${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data.Best</w:t>
      </w:r>
      <w:proofErr w:type="gramEnd"/>
      <w:r w:rsidRPr="00E706CF">
        <w:rPr>
          <w:rFonts w:ascii="Segoe UI Historic" w:hAnsi="Segoe UI Historic" w:cs="Segoe UI Historic"/>
        </w:rPr>
        <w:t>_Score</w:t>
      </w:r>
      <w:proofErr w:type="spellEnd"/>
      <w:r w:rsidRPr="00E706CF">
        <w:rPr>
          <w:rFonts w:ascii="Segoe UI Historic" w:hAnsi="Segoe UI Historic" w:cs="Segoe UI Historic"/>
        </w:rPr>
        <w:t>}&lt;/td&gt;</w:t>
      </w:r>
    </w:p>
    <w:p w14:paraId="3BC5C58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&lt;td&gt;${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data.Best</w:t>
      </w:r>
      <w:proofErr w:type="gramEnd"/>
      <w:r w:rsidRPr="00E706CF">
        <w:rPr>
          <w:rFonts w:ascii="Segoe UI Historic" w:hAnsi="Segoe UI Historic" w:cs="Segoe UI Historic"/>
        </w:rPr>
        <w:t>_score</w:t>
      </w:r>
      <w:proofErr w:type="spellEnd"/>
      <w:r w:rsidRPr="00E706CF">
        <w:rPr>
          <w:rFonts w:ascii="Segoe UI Historic" w:hAnsi="Segoe UI Historic" w:cs="Segoe UI Historic"/>
        </w:rPr>
        <w:t>}&lt;/td&gt;</w:t>
      </w:r>
    </w:p>
    <w:p w14:paraId="2D373C6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&lt;td&gt;${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data.Best</w:t>
      </w:r>
      <w:proofErr w:type="gramEnd"/>
      <w:r w:rsidRPr="00E706CF">
        <w:rPr>
          <w:rFonts w:ascii="Segoe UI Historic" w:hAnsi="Segoe UI Historic" w:cs="Segoe UI Historic"/>
        </w:rPr>
        <w:t>_Time</w:t>
      </w:r>
      <w:proofErr w:type="spellEnd"/>
      <w:r w:rsidRPr="00E706CF">
        <w:rPr>
          <w:rFonts w:ascii="Segoe UI Historic" w:hAnsi="Segoe UI Historic" w:cs="Segoe UI Historic"/>
        </w:rPr>
        <w:t>}&lt;/td&gt;</w:t>
      </w:r>
    </w:p>
    <w:p w14:paraId="3B1456D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&lt;td&gt;${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data.Best</w:t>
      </w:r>
      <w:proofErr w:type="gramEnd"/>
      <w:r w:rsidRPr="00E706CF">
        <w:rPr>
          <w:rFonts w:ascii="Segoe UI Historic" w:hAnsi="Segoe UI Historic" w:cs="Segoe UI Historic"/>
        </w:rPr>
        <w:t>_time</w:t>
      </w:r>
      <w:proofErr w:type="spellEnd"/>
      <w:r w:rsidRPr="00E706CF">
        <w:rPr>
          <w:rFonts w:ascii="Segoe UI Historic" w:hAnsi="Segoe UI Historic" w:cs="Segoe UI Historic"/>
        </w:rPr>
        <w:t>}&lt;/td&gt;</w:t>
      </w:r>
    </w:p>
    <w:p w14:paraId="16553F4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&lt;td&gt;${</w:t>
      </w:r>
      <w:proofErr w:type="spellStart"/>
      <w:r w:rsidRPr="00E706CF">
        <w:rPr>
          <w:rFonts w:ascii="Segoe UI Historic" w:hAnsi="Segoe UI Historic" w:cs="Segoe UI Historic"/>
        </w:rPr>
        <w:t>data.no_</w:t>
      </w:r>
      <w:proofErr w:type="gramStart"/>
      <w:r w:rsidRPr="00E706CF">
        <w:rPr>
          <w:rFonts w:ascii="Segoe UI Historic" w:hAnsi="Segoe UI Historic" w:cs="Segoe UI Historic"/>
        </w:rPr>
        <w:t>player</w:t>
      </w:r>
      <w:proofErr w:type="spellEnd"/>
      <w:r w:rsidRPr="00E706CF">
        <w:rPr>
          <w:rFonts w:ascii="Segoe UI Historic" w:hAnsi="Segoe UI Historic" w:cs="Segoe UI Historic"/>
        </w:rPr>
        <w:t>}&lt;</w:t>
      </w:r>
      <w:proofErr w:type="gramEnd"/>
      <w:r w:rsidRPr="00E706CF">
        <w:rPr>
          <w:rFonts w:ascii="Segoe UI Historic" w:hAnsi="Segoe UI Historic" w:cs="Segoe UI Historic"/>
        </w:rPr>
        <w:t>/td&gt;</w:t>
      </w:r>
    </w:p>
    <w:p w14:paraId="5F68EB8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&lt;td&gt;${</w:t>
      </w:r>
      <w:proofErr w:type="spellStart"/>
      <w:r w:rsidRPr="00E706CF">
        <w:rPr>
          <w:rFonts w:ascii="Segoe UI Historic" w:hAnsi="Segoe UI Historic" w:cs="Segoe UI Historic"/>
        </w:rPr>
        <w:t>data.AVG_</w:t>
      </w:r>
      <w:proofErr w:type="gramStart"/>
      <w:r w:rsidRPr="00E706CF">
        <w:rPr>
          <w:rFonts w:ascii="Segoe UI Historic" w:hAnsi="Segoe UI Historic" w:cs="Segoe UI Historic"/>
        </w:rPr>
        <w:t>Score</w:t>
      </w:r>
      <w:proofErr w:type="spellEnd"/>
      <w:r w:rsidRPr="00E706CF">
        <w:rPr>
          <w:rFonts w:ascii="Segoe UI Historic" w:hAnsi="Segoe UI Historic" w:cs="Segoe UI Historic"/>
        </w:rPr>
        <w:t>}&lt;</w:t>
      </w:r>
      <w:proofErr w:type="gramEnd"/>
      <w:r w:rsidRPr="00E706CF">
        <w:rPr>
          <w:rFonts w:ascii="Segoe UI Historic" w:hAnsi="Segoe UI Historic" w:cs="Segoe UI Historic"/>
        </w:rPr>
        <w:t>/td&gt;</w:t>
      </w:r>
    </w:p>
    <w:p w14:paraId="572022A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&lt;td&gt;${</w:t>
      </w:r>
      <w:proofErr w:type="spellStart"/>
      <w:r w:rsidRPr="00E706CF">
        <w:rPr>
          <w:rFonts w:ascii="Segoe UI Historic" w:hAnsi="Segoe UI Historic" w:cs="Segoe UI Historic"/>
        </w:rPr>
        <w:t>data.AVG_</w:t>
      </w:r>
      <w:proofErr w:type="gramStart"/>
      <w:r w:rsidRPr="00E706CF">
        <w:rPr>
          <w:rFonts w:ascii="Segoe UI Historic" w:hAnsi="Segoe UI Historic" w:cs="Segoe UI Historic"/>
        </w:rPr>
        <w:t>Time</w:t>
      </w:r>
      <w:proofErr w:type="spellEnd"/>
      <w:r w:rsidRPr="00E706CF">
        <w:rPr>
          <w:rFonts w:ascii="Segoe UI Historic" w:hAnsi="Segoe UI Historic" w:cs="Segoe UI Historic"/>
        </w:rPr>
        <w:t>}&lt;</w:t>
      </w:r>
      <w:proofErr w:type="gramEnd"/>
      <w:r w:rsidRPr="00E706CF">
        <w:rPr>
          <w:rFonts w:ascii="Segoe UI Historic" w:hAnsi="Segoe UI Historic" w:cs="Segoe UI Historic"/>
        </w:rPr>
        <w:t>/td&gt;</w:t>
      </w:r>
    </w:p>
    <w:p w14:paraId="06DE82F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&lt;/tr&gt;`</w:t>
      </w:r>
    </w:p>
    <w:p w14:paraId="215301D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})</w:t>
      </w:r>
    </w:p>
    <w:p w14:paraId="087A733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$('#place-here').html(res)</w:t>
      </w:r>
    </w:p>
    <w:p w14:paraId="5CA2E43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});</w:t>
      </w:r>
    </w:p>
    <w:p w14:paraId="7019E6A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})</w:t>
      </w:r>
    </w:p>
    <w:p w14:paraId="2CB251E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</w:t>
      </w:r>
    </w:p>
    <w:p w14:paraId="4FFC346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</w:t>
      </w:r>
    </w:p>
    <w:p w14:paraId="1972289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&lt;/script&gt;</w:t>
      </w:r>
    </w:p>
    <w:p w14:paraId="4B8BB09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&lt;/body&gt;</w:t>
      </w:r>
    </w:p>
    <w:p w14:paraId="74F9124C" w14:textId="4901C614" w:rsidR="00E6142A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&lt;/html&gt;</w:t>
      </w:r>
    </w:p>
    <w:p w14:paraId="71637B89" w14:textId="5D819612" w:rsidR="0085203B" w:rsidRPr="00E706CF" w:rsidRDefault="0085203B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82" w:name="_Toc130588625"/>
      <w:r w:rsidRPr="00E706CF">
        <w:rPr>
          <w:rFonts w:ascii="Segoe UI Historic" w:hAnsi="Segoe UI Historic" w:cs="Segoe UI Historic"/>
        </w:rPr>
        <w:t>Done.html</w:t>
      </w:r>
      <w:bookmarkEnd w:id="82"/>
    </w:p>
    <w:p w14:paraId="0241B30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&lt;!DOCTYPE html&gt;</w:t>
      </w:r>
    </w:p>
    <w:p w14:paraId="2D7ECAC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&lt;html lang="</w:t>
      </w:r>
      <w:proofErr w:type="spellStart"/>
      <w:r w:rsidRPr="00E706CF">
        <w:rPr>
          <w:rFonts w:ascii="Segoe UI Historic" w:hAnsi="Segoe UI Historic" w:cs="Segoe UI Historic"/>
        </w:rPr>
        <w:t>en</w:t>
      </w:r>
      <w:proofErr w:type="spellEnd"/>
      <w:r w:rsidRPr="00E706CF">
        <w:rPr>
          <w:rFonts w:ascii="Segoe UI Historic" w:hAnsi="Segoe UI Historic" w:cs="Segoe UI Historic"/>
        </w:rPr>
        <w:t>"&gt;</w:t>
      </w:r>
    </w:p>
    <w:p w14:paraId="7436BC1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&lt;head&gt;</w:t>
      </w:r>
    </w:p>
    <w:p w14:paraId="72DBAAB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&lt;meta charset="UTF-8"&gt;</w:t>
      </w:r>
    </w:p>
    <w:p w14:paraId="7031AE0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&lt;meta http-</w:t>
      </w:r>
      <w:proofErr w:type="spellStart"/>
      <w:r w:rsidRPr="00E706CF">
        <w:rPr>
          <w:rFonts w:ascii="Segoe UI Historic" w:hAnsi="Segoe UI Historic" w:cs="Segoe UI Historic"/>
        </w:rPr>
        <w:t>equiv</w:t>
      </w:r>
      <w:proofErr w:type="spellEnd"/>
      <w:r w:rsidRPr="00E706CF">
        <w:rPr>
          <w:rFonts w:ascii="Segoe UI Historic" w:hAnsi="Segoe UI Historic" w:cs="Segoe UI Historic"/>
        </w:rPr>
        <w:t>="X-UA-Compatible" content="IE=edge"&gt;</w:t>
      </w:r>
    </w:p>
    <w:p w14:paraId="3CEF657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&lt;meta name="viewport" content="width=device-width, initial-scale=1.0"&gt;</w:t>
      </w:r>
    </w:p>
    <w:p w14:paraId="4714755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&lt;title&gt;Document&lt;/title&gt;</w:t>
      </w:r>
    </w:p>
    <w:p w14:paraId="76E6BF7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lastRenderedPageBreak/>
        <w:t>&lt;style&gt;</w:t>
      </w:r>
    </w:p>
    <w:p w14:paraId="0D4CBDF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</w:t>
      </w:r>
      <w:proofErr w:type="gramStart"/>
      <w:r w:rsidRPr="00E706CF">
        <w:rPr>
          <w:rFonts w:ascii="Segoe UI Historic" w:hAnsi="Segoe UI Historic" w:cs="Segoe UI Historic"/>
        </w:rPr>
        <w:t>body{</w:t>
      </w:r>
      <w:proofErr w:type="gramEnd"/>
      <w:r w:rsidRPr="00E706CF">
        <w:rPr>
          <w:rFonts w:ascii="Segoe UI Historic" w:hAnsi="Segoe UI Historic" w:cs="Segoe UI Historic"/>
        </w:rPr>
        <w:t>text-align: center;}</w:t>
      </w:r>
    </w:p>
    <w:p w14:paraId="5420259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&lt;/style&gt;</w:t>
      </w:r>
    </w:p>
    <w:p w14:paraId="704FC80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&lt;/head&gt;</w:t>
      </w:r>
    </w:p>
    <w:p w14:paraId="3FBAC0F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&lt;body&gt;</w:t>
      </w:r>
    </w:p>
    <w:p w14:paraId="7A8A862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Thank you! Now close the browser and back to the game</w:t>
      </w:r>
    </w:p>
    <w:p w14:paraId="2F492A4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&lt;/body&gt;</w:t>
      </w:r>
    </w:p>
    <w:p w14:paraId="3AC661EB" w14:textId="24E7FB47" w:rsidR="0085203B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&lt;/html&gt;</w:t>
      </w:r>
    </w:p>
    <w:p w14:paraId="0A62E721" w14:textId="1068E0CE" w:rsidR="00B5294F" w:rsidRPr="00E706CF" w:rsidRDefault="00B5294F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83" w:name="_Toc130588626"/>
      <w:r w:rsidRPr="00E706CF">
        <w:rPr>
          <w:rFonts w:ascii="Segoe UI Historic" w:hAnsi="Segoe UI Historic" w:cs="Segoe UI Historic"/>
        </w:rPr>
        <w:t>Pivot.html</w:t>
      </w:r>
      <w:bookmarkEnd w:id="83"/>
    </w:p>
    <w:p w14:paraId="1E01F60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&lt;!DOCTYPE html&gt;</w:t>
      </w:r>
    </w:p>
    <w:p w14:paraId="4C494E8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&lt;html lang="</w:t>
      </w:r>
      <w:proofErr w:type="spellStart"/>
      <w:r w:rsidRPr="00E706CF">
        <w:rPr>
          <w:rFonts w:ascii="Segoe UI Historic" w:hAnsi="Segoe UI Historic" w:cs="Segoe UI Historic"/>
        </w:rPr>
        <w:t>en</w:t>
      </w:r>
      <w:proofErr w:type="spellEnd"/>
      <w:r w:rsidRPr="00E706CF">
        <w:rPr>
          <w:rFonts w:ascii="Segoe UI Historic" w:hAnsi="Segoe UI Historic" w:cs="Segoe UI Historic"/>
        </w:rPr>
        <w:t>"&gt;</w:t>
      </w:r>
    </w:p>
    <w:p w14:paraId="335669E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&lt;head&gt;</w:t>
      </w:r>
    </w:p>
    <w:p w14:paraId="1529D37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&lt;meta charset="UTF-8"&gt;</w:t>
      </w:r>
    </w:p>
    <w:p w14:paraId="00A1F1B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&lt;meta http-</w:t>
      </w:r>
      <w:proofErr w:type="spellStart"/>
      <w:r w:rsidRPr="00E706CF">
        <w:rPr>
          <w:rFonts w:ascii="Segoe UI Historic" w:hAnsi="Segoe UI Historic" w:cs="Segoe UI Historic"/>
        </w:rPr>
        <w:t>equiv</w:t>
      </w:r>
      <w:proofErr w:type="spellEnd"/>
      <w:r w:rsidRPr="00E706CF">
        <w:rPr>
          <w:rFonts w:ascii="Segoe UI Historic" w:hAnsi="Segoe UI Historic" w:cs="Segoe UI Historic"/>
        </w:rPr>
        <w:t>="X-UA-Compatible" content="IE=edge"&gt;</w:t>
      </w:r>
    </w:p>
    <w:p w14:paraId="5FC3CF6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&lt;meta name="viewport" content="width=device-width, initial-scale=1.0"&gt;</w:t>
      </w:r>
    </w:p>
    <w:p w14:paraId="75F78F6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&lt;script src="https://ajax.googleapis.com/ajax/libs/jquery/3.6.3/jquery.min.js"&gt;&lt;/script&gt;</w:t>
      </w:r>
    </w:p>
    <w:p w14:paraId="354585E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&lt;title&gt;Document&lt;/title&gt;</w:t>
      </w:r>
    </w:p>
    <w:p w14:paraId="472F22A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&lt;style&gt; *{</w:t>
      </w:r>
    </w:p>
    <w:p w14:paraId="7651F0F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box-sizing: border-</w:t>
      </w:r>
      <w:proofErr w:type="gramStart"/>
      <w:r w:rsidRPr="00E706CF">
        <w:rPr>
          <w:rFonts w:ascii="Segoe UI Historic" w:hAnsi="Segoe UI Historic" w:cs="Segoe UI Historic"/>
        </w:rPr>
        <w:t>box;</w:t>
      </w:r>
      <w:proofErr w:type="gramEnd"/>
    </w:p>
    <w:p w14:paraId="4095C3F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-</w:t>
      </w:r>
      <w:proofErr w:type="spellStart"/>
      <w:r w:rsidRPr="00E706CF">
        <w:rPr>
          <w:rFonts w:ascii="Segoe UI Historic" w:hAnsi="Segoe UI Historic" w:cs="Segoe UI Historic"/>
        </w:rPr>
        <w:t>webkit</w:t>
      </w:r>
      <w:proofErr w:type="spellEnd"/>
      <w:r w:rsidRPr="00E706CF">
        <w:rPr>
          <w:rFonts w:ascii="Segoe UI Historic" w:hAnsi="Segoe UI Historic" w:cs="Segoe UI Historic"/>
        </w:rPr>
        <w:t>-box-sizing: border-</w:t>
      </w:r>
      <w:proofErr w:type="gramStart"/>
      <w:r w:rsidRPr="00E706CF">
        <w:rPr>
          <w:rFonts w:ascii="Segoe UI Historic" w:hAnsi="Segoe UI Historic" w:cs="Segoe UI Historic"/>
        </w:rPr>
        <w:t>box;</w:t>
      </w:r>
      <w:proofErr w:type="gramEnd"/>
    </w:p>
    <w:p w14:paraId="4C8CAAC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-</w:t>
      </w:r>
      <w:proofErr w:type="spellStart"/>
      <w:r w:rsidRPr="00E706CF">
        <w:rPr>
          <w:rFonts w:ascii="Segoe UI Historic" w:hAnsi="Segoe UI Historic" w:cs="Segoe UI Historic"/>
        </w:rPr>
        <w:t>moz</w:t>
      </w:r>
      <w:proofErr w:type="spellEnd"/>
      <w:r w:rsidRPr="00E706CF">
        <w:rPr>
          <w:rFonts w:ascii="Segoe UI Historic" w:hAnsi="Segoe UI Historic" w:cs="Segoe UI Historic"/>
        </w:rPr>
        <w:t>-box-sizing: border-</w:t>
      </w:r>
      <w:proofErr w:type="gramStart"/>
      <w:r w:rsidRPr="00E706CF">
        <w:rPr>
          <w:rFonts w:ascii="Segoe UI Historic" w:hAnsi="Segoe UI Historic" w:cs="Segoe UI Historic"/>
        </w:rPr>
        <w:t>box;</w:t>
      </w:r>
      <w:proofErr w:type="gramEnd"/>
    </w:p>
    <w:p w14:paraId="4B80ADB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2296523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body{</w:t>
      </w:r>
      <w:proofErr w:type="gramEnd"/>
    </w:p>
    <w:p w14:paraId="7BDD4CB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font-family: </w:t>
      </w:r>
      <w:proofErr w:type="gramStart"/>
      <w:r w:rsidRPr="00E706CF">
        <w:rPr>
          <w:rFonts w:ascii="Segoe UI Historic" w:hAnsi="Segoe UI Historic" w:cs="Segoe UI Historic"/>
        </w:rPr>
        <w:t>Helvetica;</w:t>
      </w:r>
      <w:proofErr w:type="gramEnd"/>
    </w:p>
    <w:p w14:paraId="73D5EE6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-</w:t>
      </w:r>
      <w:proofErr w:type="spellStart"/>
      <w:r w:rsidRPr="00E706CF">
        <w:rPr>
          <w:rFonts w:ascii="Segoe UI Historic" w:hAnsi="Segoe UI Historic" w:cs="Segoe UI Historic"/>
        </w:rPr>
        <w:t>webkit</w:t>
      </w:r>
      <w:proofErr w:type="spellEnd"/>
      <w:r w:rsidRPr="00E706CF">
        <w:rPr>
          <w:rFonts w:ascii="Segoe UI Historic" w:hAnsi="Segoe UI Historic" w:cs="Segoe UI Historic"/>
        </w:rPr>
        <w:t xml:space="preserve">-font-smoothing: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antialiased</w:t>
      </w:r>
      <w:proofErr w:type="spellEnd"/>
      <w:r w:rsidRPr="00E706CF">
        <w:rPr>
          <w:rFonts w:ascii="Segoe UI Historic" w:hAnsi="Segoe UI Historic" w:cs="Segoe UI Historic"/>
        </w:rPr>
        <w:t>;</w:t>
      </w:r>
      <w:proofErr w:type="gramEnd"/>
    </w:p>
    <w:p w14:paraId="712826C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background: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rgba</w:t>
      </w:r>
      <w:proofErr w:type="spellEnd"/>
      <w:r w:rsidRPr="00E706CF">
        <w:rPr>
          <w:rFonts w:ascii="Segoe UI Historic" w:hAnsi="Segoe UI Historic" w:cs="Segoe UI Historic"/>
        </w:rPr>
        <w:t>( 71</w:t>
      </w:r>
      <w:proofErr w:type="gramEnd"/>
      <w:r w:rsidRPr="00E706CF">
        <w:rPr>
          <w:rFonts w:ascii="Segoe UI Historic" w:hAnsi="Segoe UI Historic" w:cs="Segoe UI Historic"/>
        </w:rPr>
        <w:t>, 147, 227, 1);</w:t>
      </w:r>
    </w:p>
    <w:p w14:paraId="2C65A5F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529DF68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h2{</w:t>
      </w:r>
    </w:p>
    <w:p w14:paraId="1107C9E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text-align: </w:t>
      </w:r>
      <w:proofErr w:type="gramStart"/>
      <w:r w:rsidRPr="00E706CF">
        <w:rPr>
          <w:rFonts w:ascii="Segoe UI Historic" w:hAnsi="Segoe UI Historic" w:cs="Segoe UI Historic"/>
        </w:rPr>
        <w:t>center;</w:t>
      </w:r>
      <w:proofErr w:type="gramEnd"/>
    </w:p>
    <w:p w14:paraId="72D863A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font-size: </w:t>
      </w:r>
      <w:proofErr w:type="gramStart"/>
      <w:r w:rsidRPr="00E706CF">
        <w:rPr>
          <w:rFonts w:ascii="Segoe UI Historic" w:hAnsi="Segoe UI Historic" w:cs="Segoe UI Historic"/>
        </w:rPr>
        <w:t>18px;</w:t>
      </w:r>
      <w:proofErr w:type="gramEnd"/>
    </w:p>
    <w:p w14:paraId="7272D56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text-transform: </w:t>
      </w:r>
      <w:proofErr w:type="gramStart"/>
      <w:r w:rsidRPr="00E706CF">
        <w:rPr>
          <w:rFonts w:ascii="Segoe UI Historic" w:hAnsi="Segoe UI Historic" w:cs="Segoe UI Historic"/>
        </w:rPr>
        <w:t>uppercase;</w:t>
      </w:r>
      <w:proofErr w:type="gramEnd"/>
    </w:p>
    <w:p w14:paraId="3A70C59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letter-spacing: </w:t>
      </w:r>
      <w:proofErr w:type="gramStart"/>
      <w:r w:rsidRPr="00E706CF">
        <w:rPr>
          <w:rFonts w:ascii="Segoe UI Historic" w:hAnsi="Segoe UI Historic" w:cs="Segoe UI Historic"/>
        </w:rPr>
        <w:t>1px;</w:t>
      </w:r>
      <w:proofErr w:type="gramEnd"/>
    </w:p>
    <w:p w14:paraId="1358826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color: </w:t>
      </w:r>
      <w:proofErr w:type="gramStart"/>
      <w:r w:rsidRPr="00E706CF">
        <w:rPr>
          <w:rFonts w:ascii="Segoe UI Historic" w:hAnsi="Segoe UI Historic" w:cs="Segoe UI Historic"/>
        </w:rPr>
        <w:t>white;</w:t>
      </w:r>
      <w:proofErr w:type="gramEnd"/>
    </w:p>
    <w:p w14:paraId="45906A4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padding: 30px </w:t>
      </w:r>
      <w:proofErr w:type="gramStart"/>
      <w:r w:rsidRPr="00E706CF">
        <w:rPr>
          <w:rFonts w:ascii="Segoe UI Historic" w:hAnsi="Segoe UI Historic" w:cs="Segoe UI Historic"/>
        </w:rPr>
        <w:t>0;</w:t>
      </w:r>
      <w:proofErr w:type="gramEnd"/>
    </w:p>
    <w:p w14:paraId="50495DF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29A5929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.table</w:t>
      </w:r>
      <w:proofErr w:type="gramEnd"/>
      <w:r w:rsidRPr="00E706CF">
        <w:rPr>
          <w:rFonts w:ascii="Segoe UI Historic" w:hAnsi="Segoe UI Historic" w:cs="Segoe UI Historic"/>
        </w:rPr>
        <w:t>-wrapper{</w:t>
      </w:r>
    </w:p>
    <w:p w14:paraId="4FF63D0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margin: 10px 70px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70px</w:t>
      </w:r>
      <w:proofErr w:type="spellEnd"/>
      <w:r w:rsidRPr="00E706CF">
        <w:rPr>
          <w:rFonts w:ascii="Segoe UI Historic" w:hAnsi="Segoe UI Historic" w:cs="Segoe UI Historic"/>
        </w:rPr>
        <w:t>;</w:t>
      </w:r>
      <w:proofErr w:type="gramEnd"/>
    </w:p>
    <w:p w14:paraId="348FB43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box-shadow: 0px 35px 50px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rgba</w:t>
      </w:r>
      <w:proofErr w:type="spellEnd"/>
      <w:r w:rsidRPr="00E706CF">
        <w:rPr>
          <w:rFonts w:ascii="Segoe UI Historic" w:hAnsi="Segoe UI Historic" w:cs="Segoe UI Historic"/>
        </w:rPr>
        <w:t>( 0</w:t>
      </w:r>
      <w:proofErr w:type="gramEnd"/>
      <w:r w:rsidRPr="00E706CF">
        <w:rPr>
          <w:rFonts w:ascii="Segoe UI Historic" w:hAnsi="Segoe UI Historic" w:cs="Segoe UI Historic"/>
        </w:rPr>
        <w:t>, 0, 0, 0.2 );</w:t>
      </w:r>
    </w:p>
    <w:p w14:paraId="0800B1A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1DAC95E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00FED1C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>-table {</w:t>
      </w:r>
    </w:p>
    <w:p w14:paraId="4AC173A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border-radius: </w:t>
      </w:r>
      <w:proofErr w:type="gramStart"/>
      <w:r w:rsidRPr="00E706CF">
        <w:rPr>
          <w:rFonts w:ascii="Segoe UI Historic" w:hAnsi="Segoe UI Historic" w:cs="Segoe UI Historic"/>
        </w:rPr>
        <w:t>5px;</w:t>
      </w:r>
      <w:proofErr w:type="gramEnd"/>
    </w:p>
    <w:p w14:paraId="7A7E199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font-size: </w:t>
      </w:r>
      <w:proofErr w:type="gramStart"/>
      <w:r w:rsidRPr="00E706CF">
        <w:rPr>
          <w:rFonts w:ascii="Segoe UI Historic" w:hAnsi="Segoe UI Historic" w:cs="Segoe UI Historic"/>
        </w:rPr>
        <w:t>12px;</w:t>
      </w:r>
      <w:proofErr w:type="gramEnd"/>
    </w:p>
    <w:p w14:paraId="52A8B84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font-weight: </w:t>
      </w:r>
      <w:proofErr w:type="gramStart"/>
      <w:r w:rsidRPr="00E706CF">
        <w:rPr>
          <w:rFonts w:ascii="Segoe UI Historic" w:hAnsi="Segoe UI Historic" w:cs="Segoe UI Historic"/>
        </w:rPr>
        <w:t>normal;</w:t>
      </w:r>
      <w:proofErr w:type="gramEnd"/>
    </w:p>
    <w:p w14:paraId="2DB36B5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border: </w:t>
      </w:r>
      <w:proofErr w:type="gramStart"/>
      <w:r w:rsidRPr="00E706CF">
        <w:rPr>
          <w:rFonts w:ascii="Segoe UI Historic" w:hAnsi="Segoe UI Historic" w:cs="Segoe UI Historic"/>
        </w:rPr>
        <w:t>none;</w:t>
      </w:r>
      <w:proofErr w:type="gramEnd"/>
    </w:p>
    <w:p w14:paraId="5728DA3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border-collapse: </w:t>
      </w:r>
      <w:proofErr w:type="gramStart"/>
      <w:r w:rsidRPr="00E706CF">
        <w:rPr>
          <w:rFonts w:ascii="Segoe UI Historic" w:hAnsi="Segoe UI Historic" w:cs="Segoe UI Historic"/>
        </w:rPr>
        <w:t>collapse;</w:t>
      </w:r>
      <w:proofErr w:type="gramEnd"/>
    </w:p>
    <w:p w14:paraId="554951D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lastRenderedPageBreak/>
        <w:t xml:space="preserve">    width: </w:t>
      </w:r>
      <w:proofErr w:type="gramStart"/>
      <w:r w:rsidRPr="00E706CF">
        <w:rPr>
          <w:rFonts w:ascii="Segoe UI Historic" w:hAnsi="Segoe UI Historic" w:cs="Segoe UI Historic"/>
        </w:rPr>
        <w:t>100%;</w:t>
      </w:r>
      <w:proofErr w:type="gramEnd"/>
    </w:p>
    <w:p w14:paraId="78D6873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max-width</w:t>
      </w:r>
      <w:proofErr w:type="gramEnd"/>
      <w:r w:rsidRPr="00E706CF">
        <w:rPr>
          <w:rFonts w:ascii="Segoe UI Historic" w:hAnsi="Segoe UI Historic" w:cs="Segoe UI Historic"/>
        </w:rPr>
        <w:t>: 100%;</w:t>
      </w:r>
    </w:p>
    <w:p w14:paraId="590E337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white-space</w:t>
      </w:r>
      <w:proofErr w:type="gramEnd"/>
      <w:r w:rsidRPr="00E706CF">
        <w:rPr>
          <w:rFonts w:ascii="Segoe UI Historic" w:hAnsi="Segoe UI Historic" w:cs="Segoe UI Historic"/>
        </w:rPr>
        <w:t xml:space="preserve">: </w:t>
      </w:r>
      <w:proofErr w:type="spellStart"/>
      <w:r w:rsidRPr="00E706CF">
        <w:rPr>
          <w:rFonts w:ascii="Segoe UI Historic" w:hAnsi="Segoe UI Historic" w:cs="Segoe UI Historic"/>
        </w:rPr>
        <w:t>nowrap</w:t>
      </w:r>
      <w:proofErr w:type="spellEnd"/>
      <w:r w:rsidRPr="00E706CF">
        <w:rPr>
          <w:rFonts w:ascii="Segoe UI Historic" w:hAnsi="Segoe UI Historic" w:cs="Segoe UI Historic"/>
        </w:rPr>
        <w:t>;</w:t>
      </w:r>
    </w:p>
    <w:p w14:paraId="10D8C75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background-color: </w:t>
      </w:r>
      <w:proofErr w:type="gramStart"/>
      <w:r w:rsidRPr="00E706CF">
        <w:rPr>
          <w:rFonts w:ascii="Segoe UI Historic" w:hAnsi="Segoe UI Historic" w:cs="Segoe UI Historic"/>
        </w:rPr>
        <w:t>white;</w:t>
      </w:r>
      <w:proofErr w:type="gramEnd"/>
    </w:p>
    <w:p w14:paraId="6763A15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7431F09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3AE84E4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>-table td, 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</w:p>
    <w:p w14:paraId="7D0F462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text-align: </w:t>
      </w:r>
      <w:proofErr w:type="gramStart"/>
      <w:r w:rsidRPr="00E706CF">
        <w:rPr>
          <w:rFonts w:ascii="Segoe UI Historic" w:hAnsi="Segoe UI Historic" w:cs="Segoe UI Historic"/>
        </w:rPr>
        <w:t>center;</w:t>
      </w:r>
      <w:proofErr w:type="gramEnd"/>
    </w:p>
    <w:p w14:paraId="4E03B3B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padding: </w:t>
      </w:r>
      <w:proofErr w:type="gramStart"/>
      <w:r w:rsidRPr="00E706CF">
        <w:rPr>
          <w:rFonts w:ascii="Segoe UI Historic" w:hAnsi="Segoe UI Historic" w:cs="Segoe UI Historic"/>
        </w:rPr>
        <w:t>8px;</w:t>
      </w:r>
      <w:proofErr w:type="gramEnd"/>
    </w:p>
    <w:p w14:paraId="7F115FA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588F2EA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07FEBF3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>-table td {</w:t>
      </w:r>
    </w:p>
    <w:p w14:paraId="52FACAC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border-right: 1px solid #</w:t>
      </w:r>
      <w:proofErr w:type="gramStart"/>
      <w:r w:rsidRPr="00E706CF">
        <w:rPr>
          <w:rFonts w:ascii="Segoe UI Historic" w:hAnsi="Segoe UI Historic" w:cs="Segoe UI Historic"/>
        </w:rPr>
        <w:t>f8f8f8;</w:t>
      </w:r>
      <w:proofErr w:type="gramEnd"/>
    </w:p>
    <w:p w14:paraId="7A41B1F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font-size: </w:t>
      </w:r>
      <w:proofErr w:type="gramStart"/>
      <w:r w:rsidRPr="00E706CF">
        <w:rPr>
          <w:rFonts w:ascii="Segoe UI Historic" w:hAnsi="Segoe UI Historic" w:cs="Segoe UI Historic"/>
        </w:rPr>
        <w:t>12px;</w:t>
      </w:r>
      <w:proofErr w:type="gramEnd"/>
    </w:p>
    <w:p w14:paraId="45555F1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772DFA0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39DEB8D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thead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</w:p>
    <w:p w14:paraId="3066BEB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color: #</w:t>
      </w:r>
      <w:proofErr w:type="gramStart"/>
      <w:r w:rsidRPr="00E706CF">
        <w:rPr>
          <w:rFonts w:ascii="Segoe UI Historic" w:hAnsi="Segoe UI Historic" w:cs="Segoe UI Historic"/>
        </w:rPr>
        <w:t>ffffff;</w:t>
      </w:r>
      <w:proofErr w:type="gramEnd"/>
    </w:p>
    <w:p w14:paraId="70B04B4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background: #</w:t>
      </w:r>
      <w:proofErr w:type="gramStart"/>
      <w:r w:rsidRPr="00E706CF">
        <w:rPr>
          <w:rFonts w:ascii="Segoe UI Historic" w:hAnsi="Segoe UI Historic" w:cs="Segoe UI Historic"/>
        </w:rPr>
        <w:t>4FC3A1;</w:t>
      </w:r>
      <w:proofErr w:type="gramEnd"/>
    </w:p>
    <w:p w14:paraId="36459F5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27FF9D4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1440CB1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thead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th:nth-child</w:t>
      </w:r>
      <w:proofErr w:type="spellEnd"/>
      <w:r w:rsidRPr="00E706CF">
        <w:rPr>
          <w:rFonts w:ascii="Segoe UI Historic" w:hAnsi="Segoe UI Historic" w:cs="Segoe UI Historic"/>
        </w:rPr>
        <w:t>(odd) {</w:t>
      </w:r>
    </w:p>
    <w:p w14:paraId="14BBEA3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color: #</w:t>
      </w:r>
      <w:proofErr w:type="gramStart"/>
      <w:r w:rsidRPr="00E706CF">
        <w:rPr>
          <w:rFonts w:ascii="Segoe UI Historic" w:hAnsi="Segoe UI Historic" w:cs="Segoe UI Historic"/>
        </w:rPr>
        <w:t>ffffff;</w:t>
      </w:r>
      <w:proofErr w:type="gramEnd"/>
    </w:p>
    <w:p w14:paraId="081587B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background: </w:t>
      </w:r>
      <w:proofErr w:type="gramStart"/>
      <w:r w:rsidRPr="00E706CF">
        <w:rPr>
          <w:rFonts w:ascii="Segoe UI Historic" w:hAnsi="Segoe UI Historic" w:cs="Segoe UI Historic"/>
        </w:rPr>
        <w:t>#324960;</w:t>
      </w:r>
      <w:proofErr w:type="gramEnd"/>
    </w:p>
    <w:p w14:paraId="3D05413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0DA4AA5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0128662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tr:nth-child</w:t>
      </w:r>
      <w:proofErr w:type="spellEnd"/>
      <w:r w:rsidRPr="00E706CF">
        <w:rPr>
          <w:rFonts w:ascii="Segoe UI Historic" w:hAnsi="Segoe UI Historic" w:cs="Segoe UI Historic"/>
        </w:rPr>
        <w:t>(even) {</w:t>
      </w:r>
    </w:p>
    <w:p w14:paraId="05E40B7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background: #</w:t>
      </w:r>
      <w:proofErr w:type="gramStart"/>
      <w:r w:rsidRPr="00E706CF">
        <w:rPr>
          <w:rFonts w:ascii="Segoe UI Historic" w:hAnsi="Segoe UI Historic" w:cs="Segoe UI Historic"/>
        </w:rPr>
        <w:t>F8F8F8;</w:t>
      </w:r>
      <w:proofErr w:type="gramEnd"/>
    </w:p>
    <w:p w14:paraId="18987C2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2CE05BD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363015F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/* Responsive */</w:t>
      </w:r>
    </w:p>
    <w:p w14:paraId="6DC8508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38C5CE5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@media (</w:t>
      </w:r>
      <w:proofErr w:type="gramStart"/>
      <w:r w:rsidRPr="00E706CF">
        <w:rPr>
          <w:rFonts w:ascii="Segoe UI Historic" w:hAnsi="Segoe UI Historic" w:cs="Segoe UI Historic"/>
        </w:rPr>
        <w:t>max-width</w:t>
      </w:r>
      <w:proofErr w:type="gramEnd"/>
      <w:r w:rsidRPr="00E706CF">
        <w:rPr>
          <w:rFonts w:ascii="Segoe UI Historic" w:hAnsi="Segoe UI Historic" w:cs="Segoe UI Historic"/>
        </w:rPr>
        <w:t>: 767px) {</w:t>
      </w:r>
    </w:p>
    <w:p w14:paraId="1789B92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>-table {</w:t>
      </w:r>
    </w:p>
    <w:p w14:paraId="19909C9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display: </w:t>
      </w:r>
      <w:proofErr w:type="gramStart"/>
      <w:r w:rsidRPr="00E706CF">
        <w:rPr>
          <w:rFonts w:ascii="Segoe UI Historic" w:hAnsi="Segoe UI Historic" w:cs="Segoe UI Historic"/>
        </w:rPr>
        <w:t>block;</w:t>
      </w:r>
      <w:proofErr w:type="gramEnd"/>
    </w:p>
    <w:p w14:paraId="5BD4A9D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width: </w:t>
      </w:r>
      <w:proofErr w:type="gramStart"/>
      <w:r w:rsidRPr="00E706CF">
        <w:rPr>
          <w:rFonts w:ascii="Segoe UI Historic" w:hAnsi="Segoe UI Historic" w:cs="Segoe UI Historic"/>
        </w:rPr>
        <w:t>100%;</w:t>
      </w:r>
      <w:proofErr w:type="gramEnd"/>
    </w:p>
    <w:p w14:paraId="0883AA0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3E1E354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table</w:t>
      </w:r>
      <w:proofErr w:type="gramEnd"/>
      <w:r w:rsidRPr="00E706CF">
        <w:rPr>
          <w:rFonts w:ascii="Segoe UI Historic" w:hAnsi="Segoe UI Historic" w:cs="Segoe UI Historic"/>
        </w:rPr>
        <w:t>-wrapper:before</w:t>
      </w:r>
      <w:proofErr w:type="spellEnd"/>
      <w:r w:rsidRPr="00E706CF">
        <w:rPr>
          <w:rFonts w:ascii="Segoe UI Historic" w:hAnsi="Segoe UI Historic" w:cs="Segoe UI Historic"/>
        </w:rPr>
        <w:t>{</w:t>
      </w:r>
    </w:p>
    <w:p w14:paraId="27EF4FE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content: "Scroll horizontally &gt;</w:t>
      </w:r>
      <w:proofErr w:type="gramStart"/>
      <w:r w:rsidRPr="00E706CF">
        <w:rPr>
          <w:rFonts w:ascii="Segoe UI Historic" w:hAnsi="Segoe UI Historic" w:cs="Segoe UI Historic"/>
        </w:rPr>
        <w:t>";</w:t>
      </w:r>
      <w:proofErr w:type="gramEnd"/>
    </w:p>
    <w:p w14:paraId="22D9C3C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display: </w:t>
      </w:r>
      <w:proofErr w:type="gramStart"/>
      <w:r w:rsidRPr="00E706CF">
        <w:rPr>
          <w:rFonts w:ascii="Segoe UI Historic" w:hAnsi="Segoe UI Historic" w:cs="Segoe UI Historic"/>
        </w:rPr>
        <w:t>block;</w:t>
      </w:r>
      <w:proofErr w:type="gramEnd"/>
    </w:p>
    <w:p w14:paraId="1737DE1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text-align: </w:t>
      </w:r>
      <w:proofErr w:type="gramStart"/>
      <w:r w:rsidRPr="00E706CF">
        <w:rPr>
          <w:rFonts w:ascii="Segoe UI Historic" w:hAnsi="Segoe UI Historic" w:cs="Segoe UI Historic"/>
        </w:rPr>
        <w:t>right;</w:t>
      </w:r>
      <w:proofErr w:type="gramEnd"/>
    </w:p>
    <w:p w14:paraId="554EFDE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font-size: </w:t>
      </w:r>
      <w:proofErr w:type="gramStart"/>
      <w:r w:rsidRPr="00E706CF">
        <w:rPr>
          <w:rFonts w:ascii="Segoe UI Historic" w:hAnsi="Segoe UI Historic" w:cs="Segoe UI Historic"/>
        </w:rPr>
        <w:t>11px;</w:t>
      </w:r>
      <w:proofErr w:type="gramEnd"/>
    </w:p>
    <w:p w14:paraId="52705F7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color: </w:t>
      </w:r>
      <w:proofErr w:type="gramStart"/>
      <w:r w:rsidRPr="00E706CF">
        <w:rPr>
          <w:rFonts w:ascii="Segoe UI Historic" w:hAnsi="Segoe UI Historic" w:cs="Segoe UI Historic"/>
        </w:rPr>
        <w:t>white;</w:t>
      </w:r>
      <w:proofErr w:type="gramEnd"/>
    </w:p>
    <w:p w14:paraId="3C0A2C9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padding: 0 0 </w:t>
      </w:r>
      <w:proofErr w:type="gramStart"/>
      <w:r w:rsidRPr="00E706CF">
        <w:rPr>
          <w:rFonts w:ascii="Segoe UI Historic" w:hAnsi="Segoe UI Historic" w:cs="Segoe UI Historic"/>
        </w:rPr>
        <w:t>10px;</w:t>
      </w:r>
      <w:proofErr w:type="gramEnd"/>
    </w:p>
    <w:p w14:paraId="6D5CB18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1814909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thead</w:t>
      </w:r>
      <w:proofErr w:type="spellEnd"/>
      <w:r w:rsidRPr="00E706CF">
        <w:rPr>
          <w:rFonts w:ascii="Segoe UI Historic" w:hAnsi="Segoe UI Historic" w:cs="Segoe UI Historic"/>
        </w:rPr>
        <w:t>, 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tbody</w:t>
      </w:r>
      <w:proofErr w:type="spellEnd"/>
      <w:r w:rsidRPr="00E706CF">
        <w:rPr>
          <w:rFonts w:ascii="Segoe UI Historic" w:hAnsi="Segoe UI Historic" w:cs="Segoe UI Historic"/>
        </w:rPr>
        <w:t>, 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thead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</w:p>
    <w:p w14:paraId="67FBE25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display: </w:t>
      </w:r>
      <w:proofErr w:type="gramStart"/>
      <w:r w:rsidRPr="00E706CF">
        <w:rPr>
          <w:rFonts w:ascii="Segoe UI Historic" w:hAnsi="Segoe UI Historic" w:cs="Segoe UI Historic"/>
        </w:rPr>
        <w:t>block;</w:t>
      </w:r>
      <w:proofErr w:type="gramEnd"/>
    </w:p>
    <w:p w14:paraId="4528377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lastRenderedPageBreak/>
        <w:t xml:space="preserve">    }</w:t>
      </w:r>
    </w:p>
    <w:p w14:paraId="32E4D21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thead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th:last-child</w:t>
      </w:r>
      <w:proofErr w:type="spellEnd"/>
      <w:r w:rsidRPr="00E706CF">
        <w:rPr>
          <w:rFonts w:ascii="Segoe UI Historic" w:hAnsi="Segoe UI Historic" w:cs="Segoe UI Historic"/>
        </w:rPr>
        <w:t>{</w:t>
      </w:r>
    </w:p>
    <w:p w14:paraId="0F5C412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border-bottom: </w:t>
      </w:r>
      <w:proofErr w:type="gramStart"/>
      <w:r w:rsidRPr="00E706CF">
        <w:rPr>
          <w:rFonts w:ascii="Segoe UI Historic" w:hAnsi="Segoe UI Historic" w:cs="Segoe UI Historic"/>
        </w:rPr>
        <w:t>none;</w:t>
      </w:r>
      <w:proofErr w:type="gramEnd"/>
    </w:p>
    <w:p w14:paraId="613C409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5F87EA3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thead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</w:p>
    <w:p w14:paraId="7C31A46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float: </w:t>
      </w:r>
      <w:proofErr w:type="gramStart"/>
      <w:r w:rsidRPr="00E706CF">
        <w:rPr>
          <w:rFonts w:ascii="Segoe UI Historic" w:hAnsi="Segoe UI Historic" w:cs="Segoe UI Historic"/>
        </w:rPr>
        <w:t>left;</w:t>
      </w:r>
      <w:proofErr w:type="gramEnd"/>
    </w:p>
    <w:p w14:paraId="177E2FB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5EF9167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tbody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</w:p>
    <w:p w14:paraId="14E063D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width: </w:t>
      </w:r>
      <w:proofErr w:type="gramStart"/>
      <w:r w:rsidRPr="00E706CF">
        <w:rPr>
          <w:rFonts w:ascii="Segoe UI Historic" w:hAnsi="Segoe UI Historic" w:cs="Segoe UI Historic"/>
        </w:rPr>
        <w:t>auto;</w:t>
      </w:r>
      <w:proofErr w:type="gramEnd"/>
    </w:p>
    <w:p w14:paraId="7F6241C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position: </w:t>
      </w:r>
      <w:proofErr w:type="gramStart"/>
      <w:r w:rsidRPr="00E706CF">
        <w:rPr>
          <w:rFonts w:ascii="Segoe UI Historic" w:hAnsi="Segoe UI Historic" w:cs="Segoe UI Historic"/>
        </w:rPr>
        <w:t>relative;</w:t>
      </w:r>
      <w:proofErr w:type="gramEnd"/>
    </w:p>
    <w:p w14:paraId="7782955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overflow-x: </w:t>
      </w:r>
      <w:proofErr w:type="gramStart"/>
      <w:r w:rsidRPr="00E706CF">
        <w:rPr>
          <w:rFonts w:ascii="Segoe UI Historic" w:hAnsi="Segoe UI Historic" w:cs="Segoe UI Historic"/>
        </w:rPr>
        <w:t>auto;</w:t>
      </w:r>
      <w:proofErr w:type="gramEnd"/>
    </w:p>
    <w:p w14:paraId="67A7CB7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2B36BD7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>-table td, 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</w:p>
    <w:p w14:paraId="6E0EB75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padding: 20px .625em .625em .</w:t>
      </w:r>
      <w:proofErr w:type="gramStart"/>
      <w:r w:rsidRPr="00E706CF">
        <w:rPr>
          <w:rFonts w:ascii="Segoe UI Historic" w:hAnsi="Segoe UI Historic" w:cs="Segoe UI Historic"/>
        </w:rPr>
        <w:t>625em;</w:t>
      </w:r>
      <w:proofErr w:type="gramEnd"/>
    </w:p>
    <w:p w14:paraId="459CB19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height: </w:t>
      </w:r>
      <w:proofErr w:type="gramStart"/>
      <w:r w:rsidRPr="00E706CF">
        <w:rPr>
          <w:rFonts w:ascii="Segoe UI Historic" w:hAnsi="Segoe UI Historic" w:cs="Segoe UI Historic"/>
        </w:rPr>
        <w:t>60px;</w:t>
      </w:r>
      <w:proofErr w:type="gramEnd"/>
    </w:p>
    <w:p w14:paraId="2756BD9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vertical-align: </w:t>
      </w:r>
      <w:proofErr w:type="gramStart"/>
      <w:r w:rsidRPr="00E706CF">
        <w:rPr>
          <w:rFonts w:ascii="Segoe UI Historic" w:hAnsi="Segoe UI Historic" w:cs="Segoe UI Historic"/>
        </w:rPr>
        <w:t>middle;</w:t>
      </w:r>
      <w:proofErr w:type="gramEnd"/>
    </w:p>
    <w:p w14:paraId="45B4E0E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box-sizing: border-</w:t>
      </w:r>
      <w:proofErr w:type="gramStart"/>
      <w:r w:rsidRPr="00E706CF">
        <w:rPr>
          <w:rFonts w:ascii="Segoe UI Historic" w:hAnsi="Segoe UI Historic" w:cs="Segoe UI Historic"/>
        </w:rPr>
        <w:t>box;</w:t>
      </w:r>
      <w:proofErr w:type="gramEnd"/>
    </w:p>
    <w:p w14:paraId="47244EC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overflow-x: </w:t>
      </w:r>
      <w:proofErr w:type="gramStart"/>
      <w:r w:rsidRPr="00E706CF">
        <w:rPr>
          <w:rFonts w:ascii="Segoe UI Historic" w:hAnsi="Segoe UI Historic" w:cs="Segoe UI Historic"/>
        </w:rPr>
        <w:t>hidden;</w:t>
      </w:r>
      <w:proofErr w:type="gramEnd"/>
    </w:p>
    <w:p w14:paraId="56EF6B8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overflow-y: </w:t>
      </w:r>
      <w:proofErr w:type="gramStart"/>
      <w:r w:rsidRPr="00E706CF">
        <w:rPr>
          <w:rFonts w:ascii="Segoe UI Historic" w:hAnsi="Segoe UI Historic" w:cs="Segoe UI Historic"/>
        </w:rPr>
        <w:t>auto;</w:t>
      </w:r>
      <w:proofErr w:type="gramEnd"/>
    </w:p>
    <w:p w14:paraId="39FE0E1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width: </w:t>
      </w:r>
      <w:proofErr w:type="gramStart"/>
      <w:r w:rsidRPr="00E706CF">
        <w:rPr>
          <w:rFonts w:ascii="Segoe UI Historic" w:hAnsi="Segoe UI Historic" w:cs="Segoe UI Historic"/>
        </w:rPr>
        <w:t>120px;</w:t>
      </w:r>
      <w:proofErr w:type="gramEnd"/>
    </w:p>
    <w:p w14:paraId="626E4FB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font-size: </w:t>
      </w:r>
      <w:proofErr w:type="gramStart"/>
      <w:r w:rsidRPr="00E706CF">
        <w:rPr>
          <w:rFonts w:ascii="Segoe UI Historic" w:hAnsi="Segoe UI Historic" w:cs="Segoe UI Historic"/>
        </w:rPr>
        <w:t>13px;</w:t>
      </w:r>
      <w:proofErr w:type="gramEnd"/>
    </w:p>
    <w:p w14:paraId="3CF5A38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text-overflow: </w:t>
      </w:r>
      <w:proofErr w:type="gramStart"/>
      <w:r w:rsidRPr="00E706CF">
        <w:rPr>
          <w:rFonts w:ascii="Segoe UI Historic" w:hAnsi="Segoe UI Historic" w:cs="Segoe UI Historic"/>
        </w:rPr>
        <w:t>ellipsis;</w:t>
      </w:r>
      <w:proofErr w:type="gramEnd"/>
    </w:p>
    <w:p w14:paraId="36906AA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5D579FD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thead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</w:p>
    <w:p w14:paraId="059BF6E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text-align: </w:t>
      </w:r>
      <w:proofErr w:type="gramStart"/>
      <w:r w:rsidRPr="00E706CF">
        <w:rPr>
          <w:rFonts w:ascii="Segoe UI Historic" w:hAnsi="Segoe UI Historic" w:cs="Segoe UI Historic"/>
        </w:rPr>
        <w:t>left;</w:t>
      </w:r>
      <w:proofErr w:type="gramEnd"/>
    </w:p>
    <w:p w14:paraId="4B5B3F0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border-bottom: 1px solid #</w:t>
      </w:r>
      <w:proofErr w:type="gramStart"/>
      <w:r w:rsidRPr="00E706CF">
        <w:rPr>
          <w:rFonts w:ascii="Segoe UI Historic" w:hAnsi="Segoe UI Historic" w:cs="Segoe UI Historic"/>
        </w:rPr>
        <w:t>f7f7f9;</w:t>
      </w:r>
      <w:proofErr w:type="gramEnd"/>
    </w:p>
    <w:p w14:paraId="068CC95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6215602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tbody</w:t>
      </w:r>
      <w:proofErr w:type="spellEnd"/>
      <w:r w:rsidRPr="00E706CF">
        <w:rPr>
          <w:rFonts w:ascii="Segoe UI Historic" w:hAnsi="Segoe UI Historic" w:cs="Segoe UI Historic"/>
        </w:rPr>
        <w:t xml:space="preserve"> tr {</w:t>
      </w:r>
    </w:p>
    <w:p w14:paraId="6917A06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display: table-</w:t>
      </w:r>
      <w:proofErr w:type="gramStart"/>
      <w:r w:rsidRPr="00E706CF">
        <w:rPr>
          <w:rFonts w:ascii="Segoe UI Historic" w:hAnsi="Segoe UI Historic" w:cs="Segoe UI Historic"/>
        </w:rPr>
        <w:t>cell;</w:t>
      </w:r>
      <w:proofErr w:type="gramEnd"/>
    </w:p>
    <w:p w14:paraId="4A7235A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1A8179D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tbody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tr:nth-child</w:t>
      </w:r>
      <w:proofErr w:type="spellEnd"/>
      <w:r w:rsidRPr="00E706CF">
        <w:rPr>
          <w:rFonts w:ascii="Segoe UI Historic" w:hAnsi="Segoe UI Historic" w:cs="Segoe UI Historic"/>
        </w:rPr>
        <w:t>(odd) {</w:t>
      </w:r>
    </w:p>
    <w:p w14:paraId="742C516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background: </w:t>
      </w:r>
      <w:proofErr w:type="gramStart"/>
      <w:r w:rsidRPr="00E706CF">
        <w:rPr>
          <w:rFonts w:ascii="Segoe UI Historic" w:hAnsi="Segoe UI Historic" w:cs="Segoe UI Historic"/>
        </w:rPr>
        <w:t>none;</w:t>
      </w:r>
      <w:proofErr w:type="gramEnd"/>
    </w:p>
    <w:p w14:paraId="633C830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237BD23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tr:nth-child</w:t>
      </w:r>
      <w:proofErr w:type="spellEnd"/>
      <w:r w:rsidRPr="00E706CF">
        <w:rPr>
          <w:rFonts w:ascii="Segoe UI Historic" w:hAnsi="Segoe UI Historic" w:cs="Segoe UI Historic"/>
        </w:rPr>
        <w:t>(even) {</w:t>
      </w:r>
    </w:p>
    <w:p w14:paraId="603BD7E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background: </w:t>
      </w:r>
      <w:proofErr w:type="gramStart"/>
      <w:r w:rsidRPr="00E706CF">
        <w:rPr>
          <w:rFonts w:ascii="Segoe UI Historic" w:hAnsi="Segoe UI Historic" w:cs="Segoe UI Historic"/>
        </w:rPr>
        <w:t>transparent;</w:t>
      </w:r>
      <w:proofErr w:type="gramEnd"/>
    </w:p>
    <w:p w14:paraId="72D5950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06C3E40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tr </w:t>
      </w:r>
      <w:proofErr w:type="spellStart"/>
      <w:r w:rsidRPr="00E706CF">
        <w:rPr>
          <w:rFonts w:ascii="Segoe UI Historic" w:hAnsi="Segoe UI Historic" w:cs="Segoe UI Historic"/>
        </w:rPr>
        <w:t>td:nth-child</w:t>
      </w:r>
      <w:proofErr w:type="spellEnd"/>
      <w:r w:rsidRPr="00E706CF">
        <w:rPr>
          <w:rFonts w:ascii="Segoe UI Historic" w:hAnsi="Segoe UI Historic" w:cs="Segoe UI Historic"/>
        </w:rPr>
        <w:t>(odd) {</w:t>
      </w:r>
    </w:p>
    <w:p w14:paraId="24106F6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background: #</w:t>
      </w:r>
      <w:proofErr w:type="gramStart"/>
      <w:r w:rsidRPr="00E706CF">
        <w:rPr>
          <w:rFonts w:ascii="Segoe UI Historic" w:hAnsi="Segoe UI Historic" w:cs="Segoe UI Historic"/>
        </w:rPr>
        <w:t>F8F8F8;</w:t>
      </w:r>
      <w:proofErr w:type="gramEnd"/>
    </w:p>
    <w:p w14:paraId="258EDAD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border-right: 1px solid #</w:t>
      </w:r>
      <w:proofErr w:type="gramStart"/>
      <w:r w:rsidRPr="00E706CF">
        <w:rPr>
          <w:rFonts w:ascii="Segoe UI Historic" w:hAnsi="Segoe UI Historic" w:cs="Segoe UI Historic"/>
        </w:rPr>
        <w:t>E6E4E4;</w:t>
      </w:r>
      <w:proofErr w:type="gramEnd"/>
    </w:p>
    <w:p w14:paraId="746D95A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2B13596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tr </w:t>
      </w:r>
      <w:proofErr w:type="spellStart"/>
      <w:r w:rsidRPr="00E706CF">
        <w:rPr>
          <w:rFonts w:ascii="Segoe UI Historic" w:hAnsi="Segoe UI Historic" w:cs="Segoe UI Historic"/>
        </w:rPr>
        <w:t>td:nth-child</w:t>
      </w:r>
      <w:proofErr w:type="spellEnd"/>
      <w:r w:rsidRPr="00E706CF">
        <w:rPr>
          <w:rFonts w:ascii="Segoe UI Historic" w:hAnsi="Segoe UI Historic" w:cs="Segoe UI Historic"/>
        </w:rPr>
        <w:t>(even) {</w:t>
      </w:r>
    </w:p>
    <w:p w14:paraId="2059723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border-right: 1px solid #</w:t>
      </w:r>
      <w:proofErr w:type="gramStart"/>
      <w:r w:rsidRPr="00E706CF">
        <w:rPr>
          <w:rFonts w:ascii="Segoe UI Historic" w:hAnsi="Segoe UI Historic" w:cs="Segoe UI Historic"/>
        </w:rPr>
        <w:t>E6E4E4;</w:t>
      </w:r>
      <w:proofErr w:type="gramEnd"/>
    </w:p>
    <w:p w14:paraId="227EE7B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798B50F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-table </w:t>
      </w:r>
      <w:proofErr w:type="spellStart"/>
      <w:r w:rsidRPr="00E706CF">
        <w:rPr>
          <w:rFonts w:ascii="Segoe UI Historic" w:hAnsi="Segoe UI Historic" w:cs="Segoe UI Historic"/>
        </w:rPr>
        <w:t>tbody</w:t>
      </w:r>
      <w:proofErr w:type="spellEnd"/>
      <w:r w:rsidRPr="00E706CF">
        <w:rPr>
          <w:rFonts w:ascii="Segoe UI Historic" w:hAnsi="Segoe UI Historic" w:cs="Segoe UI Historic"/>
        </w:rPr>
        <w:t xml:space="preserve"> td {</w:t>
      </w:r>
    </w:p>
    <w:p w14:paraId="70AEABA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display: </w:t>
      </w:r>
      <w:proofErr w:type="gramStart"/>
      <w:r w:rsidRPr="00E706CF">
        <w:rPr>
          <w:rFonts w:ascii="Segoe UI Historic" w:hAnsi="Segoe UI Historic" w:cs="Segoe UI Historic"/>
        </w:rPr>
        <w:t>block;</w:t>
      </w:r>
      <w:proofErr w:type="gramEnd"/>
    </w:p>
    <w:p w14:paraId="77FC639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text-align: </w:t>
      </w:r>
      <w:proofErr w:type="gramStart"/>
      <w:r w:rsidRPr="00E706CF">
        <w:rPr>
          <w:rFonts w:ascii="Segoe UI Historic" w:hAnsi="Segoe UI Historic" w:cs="Segoe UI Historic"/>
        </w:rPr>
        <w:t>center;</w:t>
      </w:r>
      <w:proofErr w:type="gramEnd"/>
    </w:p>
    <w:p w14:paraId="2886433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41CCA1D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lastRenderedPageBreak/>
        <w:t>}</w:t>
      </w:r>
    </w:p>
    <w:p w14:paraId="6268A1C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&lt;/style&gt;</w:t>
      </w:r>
    </w:p>
    <w:p w14:paraId="6313E4E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&lt;/head&gt;</w:t>
      </w:r>
    </w:p>
    <w:p w14:paraId="0D414AF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&lt;body&gt;</w:t>
      </w:r>
    </w:p>
    <w:p w14:paraId="1CE4849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&lt;h2&gt;Performance of each player&lt;/h2&gt;</w:t>
      </w:r>
    </w:p>
    <w:p w14:paraId="05BEB56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&lt;div class="table-wrapper"&gt;</w:t>
      </w:r>
    </w:p>
    <w:p w14:paraId="0041D42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&lt;table class="</w:t>
      </w:r>
      <w:proofErr w:type="spellStart"/>
      <w:r w:rsidRPr="00E706CF">
        <w:rPr>
          <w:rFonts w:ascii="Segoe UI Historic" w:hAnsi="Segoe UI Historic" w:cs="Segoe UI Historic"/>
        </w:rPr>
        <w:t>fl</w:t>
      </w:r>
      <w:proofErr w:type="spellEnd"/>
      <w:r w:rsidRPr="00E706CF">
        <w:rPr>
          <w:rFonts w:ascii="Segoe UI Historic" w:hAnsi="Segoe UI Historic" w:cs="Segoe UI Historic"/>
        </w:rPr>
        <w:t>-table"&gt;</w:t>
      </w:r>
    </w:p>
    <w:p w14:paraId="7874F50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thead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39E8AFA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&gt;player\Level&lt;/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2EA6DAF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&gt;3&lt;/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522A9B3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&gt;4&lt;/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47910E8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&gt;5&lt;/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22E8304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&gt;6&lt;/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40920E8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&gt;7&lt;/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3E453ED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&gt;8&lt;/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0188B57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&gt;9&lt;/</w:t>
      </w:r>
      <w:proofErr w:type="spellStart"/>
      <w:r w:rsidRPr="00E706CF">
        <w:rPr>
          <w:rFonts w:ascii="Segoe UI Historic" w:hAnsi="Segoe UI Historic" w:cs="Segoe UI Historic"/>
        </w:rPr>
        <w:t>th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74A67DA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&lt;/</w:t>
      </w:r>
      <w:proofErr w:type="spellStart"/>
      <w:r w:rsidRPr="00E706CF">
        <w:rPr>
          <w:rFonts w:ascii="Segoe UI Historic" w:hAnsi="Segoe UI Historic" w:cs="Segoe UI Historic"/>
        </w:rPr>
        <w:t>thead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322E7CC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</w:t>
      </w:r>
      <w:proofErr w:type="spellStart"/>
      <w:r w:rsidRPr="00E706CF">
        <w:rPr>
          <w:rFonts w:ascii="Segoe UI Historic" w:hAnsi="Segoe UI Historic" w:cs="Segoe UI Historic"/>
        </w:rPr>
        <w:t>tbody</w:t>
      </w:r>
      <w:proofErr w:type="spellEnd"/>
      <w:r w:rsidRPr="00E706CF">
        <w:rPr>
          <w:rFonts w:ascii="Segoe UI Historic" w:hAnsi="Segoe UI Historic" w:cs="Segoe UI Historic"/>
        </w:rPr>
        <w:t xml:space="preserve"> id="place-here"&gt;&lt;/</w:t>
      </w:r>
      <w:proofErr w:type="spellStart"/>
      <w:r w:rsidRPr="00E706CF">
        <w:rPr>
          <w:rFonts w:ascii="Segoe UI Historic" w:hAnsi="Segoe UI Historic" w:cs="Segoe UI Historic"/>
        </w:rPr>
        <w:t>tbody</w:t>
      </w:r>
      <w:proofErr w:type="spellEnd"/>
      <w:r w:rsidRPr="00E706CF">
        <w:rPr>
          <w:rFonts w:ascii="Segoe UI Historic" w:hAnsi="Segoe UI Historic" w:cs="Segoe UI Historic"/>
        </w:rPr>
        <w:t>&gt;</w:t>
      </w:r>
    </w:p>
    <w:p w14:paraId="3C76BED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&lt;/table&gt;</w:t>
      </w:r>
    </w:p>
    <w:p w14:paraId="3283BC9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&lt;/div&gt;</w:t>
      </w:r>
    </w:p>
    <w:p w14:paraId="02E76E3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&lt;script&gt;</w:t>
      </w:r>
    </w:p>
    <w:p w14:paraId="037CCB2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</w:t>
      </w:r>
      <w:proofErr w:type="gramStart"/>
      <w:r w:rsidRPr="00E706CF">
        <w:rPr>
          <w:rFonts w:ascii="Segoe UI Historic" w:hAnsi="Segoe UI Historic" w:cs="Segoe UI Historic"/>
        </w:rPr>
        <w:t>$( document</w:t>
      </w:r>
      <w:proofErr w:type="gramEnd"/>
      <w:r w:rsidRPr="00E706CF">
        <w:rPr>
          <w:rFonts w:ascii="Segoe UI Historic" w:hAnsi="Segoe UI Historic" w:cs="Segoe UI Historic"/>
        </w:rPr>
        <w:t xml:space="preserve"> ).ready(()=&gt;{</w:t>
      </w:r>
    </w:p>
    <w:p w14:paraId="658ADC2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</w:t>
      </w:r>
      <w:proofErr w:type="gramStart"/>
      <w:r w:rsidRPr="00E706CF">
        <w:rPr>
          <w:rFonts w:ascii="Segoe UI Historic" w:hAnsi="Segoe UI Historic" w:cs="Segoe UI Historic"/>
        </w:rPr>
        <w:t>$.post</w:t>
      </w:r>
      <w:proofErr w:type="gramEnd"/>
      <w:r w:rsidRPr="00E706CF">
        <w:rPr>
          <w:rFonts w:ascii="Segoe UI Historic" w:hAnsi="Segoe UI Historic" w:cs="Segoe UI Historic"/>
        </w:rPr>
        <w:t>('/</w:t>
      </w:r>
      <w:proofErr w:type="spellStart"/>
      <w:r w:rsidRPr="00E706CF">
        <w:rPr>
          <w:rFonts w:ascii="Segoe UI Historic" w:hAnsi="Segoe UI Historic" w:cs="Segoe UI Historic"/>
        </w:rPr>
        <w:t>getData</w:t>
      </w:r>
      <w:proofErr w:type="spellEnd"/>
      <w:r w:rsidRPr="00E706CF">
        <w:rPr>
          <w:rFonts w:ascii="Segoe UI Historic" w:hAnsi="Segoe UI Historic" w:cs="Segoe UI Historic"/>
        </w:rPr>
        <w:t>', {detail:0}, function(result) {</w:t>
      </w:r>
    </w:p>
    <w:p w14:paraId="1B2CC97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let res = '</w:t>
      </w:r>
      <w:proofErr w:type="gramStart"/>
      <w:r w:rsidRPr="00E706CF">
        <w:rPr>
          <w:rFonts w:ascii="Segoe UI Historic" w:hAnsi="Segoe UI Historic" w:cs="Segoe UI Historic"/>
        </w:rPr>
        <w:t>';</w:t>
      </w:r>
      <w:proofErr w:type="gramEnd"/>
    </w:p>
    <w:p w14:paraId="20395D6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result.forEach</w:t>
      </w:r>
      <w:proofErr w:type="spellEnd"/>
      <w:proofErr w:type="gramEnd"/>
      <w:r w:rsidRPr="00E706CF">
        <w:rPr>
          <w:rFonts w:ascii="Segoe UI Historic" w:hAnsi="Segoe UI Historic" w:cs="Segoe UI Historic"/>
        </w:rPr>
        <w:t>(data =&gt; {</w:t>
      </w:r>
    </w:p>
    <w:p w14:paraId="53C01DD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res += `&lt;tr&gt;</w:t>
      </w:r>
    </w:p>
    <w:p w14:paraId="0C45A58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&lt;td&gt;${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data.username</w:t>
      </w:r>
      <w:proofErr w:type="spellEnd"/>
      <w:proofErr w:type="gramEnd"/>
      <w:r w:rsidRPr="00E706CF">
        <w:rPr>
          <w:rFonts w:ascii="Segoe UI Historic" w:hAnsi="Segoe UI Historic" w:cs="Segoe UI Historic"/>
        </w:rPr>
        <w:t>}&lt;/td&gt;</w:t>
      </w:r>
    </w:p>
    <w:p w14:paraId="66EB555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&lt;td&gt;${</w:t>
      </w:r>
      <w:proofErr w:type="gramStart"/>
      <w:r w:rsidRPr="00E706CF">
        <w:rPr>
          <w:rFonts w:ascii="Segoe UI Historic" w:hAnsi="Segoe UI Historic" w:cs="Segoe UI Historic"/>
        </w:rPr>
        <w:t>data.Level</w:t>
      </w:r>
      <w:proofErr w:type="gramEnd"/>
      <w:r w:rsidRPr="00E706CF">
        <w:rPr>
          <w:rFonts w:ascii="Segoe UI Historic" w:hAnsi="Segoe UI Historic" w:cs="Segoe UI Historic"/>
        </w:rPr>
        <w:t>_3}&lt;/td&gt;</w:t>
      </w:r>
    </w:p>
    <w:p w14:paraId="6D36317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&lt;td&gt;${</w:t>
      </w:r>
      <w:proofErr w:type="gramStart"/>
      <w:r w:rsidRPr="00E706CF">
        <w:rPr>
          <w:rFonts w:ascii="Segoe UI Historic" w:hAnsi="Segoe UI Historic" w:cs="Segoe UI Historic"/>
        </w:rPr>
        <w:t>data.Level</w:t>
      </w:r>
      <w:proofErr w:type="gramEnd"/>
      <w:r w:rsidRPr="00E706CF">
        <w:rPr>
          <w:rFonts w:ascii="Segoe UI Historic" w:hAnsi="Segoe UI Historic" w:cs="Segoe UI Historic"/>
        </w:rPr>
        <w:t>_4}&lt;/td&gt;</w:t>
      </w:r>
    </w:p>
    <w:p w14:paraId="53147EE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&lt;td&gt;${</w:t>
      </w:r>
      <w:proofErr w:type="gramStart"/>
      <w:r w:rsidRPr="00E706CF">
        <w:rPr>
          <w:rFonts w:ascii="Segoe UI Historic" w:hAnsi="Segoe UI Historic" w:cs="Segoe UI Historic"/>
        </w:rPr>
        <w:t>data.Level</w:t>
      </w:r>
      <w:proofErr w:type="gramEnd"/>
      <w:r w:rsidRPr="00E706CF">
        <w:rPr>
          <w:rFonts w:ascii="Segoe UI Historic" w:hAnsi="Segoe UI Historic" w:cs="Segoe UI Historic"/>
        </w:rPr>
        <w:t>_5}&lt;/td&gt;</w:t>
      </w:r>
    </w:p>
    <w:p w14:paraId="5455CB5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&lt;td&gt;${</w:t>
      </w:r>
      <w:proofErr w:type="gramStart"/>
      <w:r w:rsidRPr="00E706CF">
        <w:rPr>
          <w:rFonts w:ascii="Segoe UI Historic" w:hAnsi="Segoe UI Historic" w:cs="Segoe UI Historic"/>
        </w:rPr>
        <w:t>data.Level</w:t>
      </w:r>
      <w:proofErr w:type="gramEnd"/>
      <w:r w:rsidRPr="00E706CF">
        <w:rPr>
          <w:rFonts w:ascii="Segoe UI Historic" w:hAnsi="Segoe UI Historic" w:cs="Segoe UI Historic"/>
        </w:rPr>
        <w:t>_6}&lt;/td&gt;</w:t>
      </w:r>
    </w:p>
    <w:p w14:paraId="7A67D8B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&lt;td&gt;${</w:t>
      </w:r>
      <w:proofErr w:type="gramStart"/>
      <w:r w:rsidRPr="00E706CF">
        <w:rPr>
          <w:rFonts w:ascii="Segoe UI Historic" w:hAnsi="Segoe UI Historic" w:cs="Segoe UI Historic"/>
        </w:rPr>
        <w:t>data.Level</w:t>
      </w:r>
      <w:proofErr w:type="gramEnd"/>
      <w:r w:rsidRPr="00E706CF">
        <w:rPr>
          <w:rFonts w:ascii="Segoe UI Historic" w:hAnsi="Segoe UI Historic" w:cs="Segoe UI Historic"/>
        </w:rPr>
        <w:t>_7}&lt;/td&gt;</w:t>
      </w:r>
    </w:p>
    <w:p w14:paraId="7CF2098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&lt;td&gt;${</w:t>
      </w:r>
      <w:proofErr w:type="gramStart"/>
      <w:r w:rsidRPr="00E706CF">
        <w:rPr>
          <w:rFonts w:ascii="Segoe UI Historic" w:hAnsi="Segoe UI Historic" w:cs="Segoe UI Historic"/>
        </w:rPr>
        <w:t>data.Level</w:t>
      </w:r>
      <w:proofErr w:type="gramEnd"/>
      <w:r w:rsidRPr="00E706CF">
        <w:rPr>
          <w:rFonts w:ascii="Segoe UI Historic" w:hAnsi="Segoe UI Historic" w:cs="Segoe UI Historic"/>
        </w:rPr>
        <w:t>_8}&lt;/td&gt;</w:t>
      </w:r>
    </w:p>
    <w:p w14:paraId="6C651FB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&lt;td&gt;${</w:t>
      </w:r>
      <w:proofErr w:type="gramStart"/>
      <w:r w:rsidRPr="00E706CF">
        <w:rPr>
          <w:rFonts w:ascii="Segoe UI Historic" w:hAnsi="Segoe UI Historic" w:cs="Segoe UI Historic"/>
        </w:rPr>
        <w:t>data.Level</w:t>
      </w:r>
      <w:proofErr w:type="gramEnd"/>
      <w:r w:rsidRPr="00E706CF">
        <w:rPr>
          <w:rFonts w:ascii="Segoe UI Historic" w:hAnsi="Segoe UI Historic" w:cs="Segoe UI Historic"/>
        </w:rPr>
        <w:t>_9}&lt;/td&gt;</w:t>
      </w:r>
    </w:p>
    <w:p w14:paraId="7E7DAF6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&lt;/tr&gt;`</w:t>
      </w:r>
    </w:p>
    <w:p w14:paraId="36BFD89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})</w:t>
      </w:r>
    </w:p>
    <w:p w14:paraId="78E5EE2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$('#place-here').html(res)</w:t>
      </w:r>
    </w:p>
    <w:p w14:paraId="27EE365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});</w:t>
      </w:r>
    </w:p>
    <w:p w14:paraId="78A6ADD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})</w:t>
      </w:r>
    </w:p>
    <w:p w14:paraId="2D68314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</w:t>
      </w:r>
    </w:p>
    <w:p w14:paraId="11383E4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</w:t>
      </w:r>
    </w:p>
    <w:p w14:paraId="35BAD5F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&lt;/script&gt;</w:t>
      </w:r>
    </w:p>
    <w:p w14:paraId="5BAEE48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&lt;/body&gt;</w:t>
      </w:r>
    </w:p>
    <w:p w14:paraId="2D051F65" w14:textId="5F811429" w:rsidR="00B5294F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&lt;/html&gt;</w:t>
      </w:r>
    </w:p>
    <w:p w14:paraId="69132DAE" w14:textId="3612ABE7" w:rsidR="00B5294F" w:rsidRPr="00E706CF" w:rsidRDefault="00B5294F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84" w:name="_Toc130588627"/>
      <w:r w:rsidRPr="00E706CF">
        <w:rPr>
          <w:rFonts w:ascii="Segoe UI Historic" w:hAnsi="Segoe UI Historic" w:cs="Segoe UI Historic"/>
        </w:rPr>
        <w:t>Register.html</w:t>
      </w:r>
      <w:bookmarkEnd w:id="84"/>
    </w:p>
    <w:p w14:paraId="4CC7DF9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&lt;!DOCTYPE html&gt;</w:t>
      </w:r>
    </w:p>
    <w:p w14:paraId="2AD9842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&lt;html lang="</w:t>
      </w:r>
      <w:proofErr w:type="spellStart"/>
      <w:r w:rsidRPr="00E706CF">
        <w:rPr>
          <w:rFonts w:ascii="Segoe UI Historic" w:hAnsi="Segoe UI Historic" w:cs="Segoe UI Historic"/>
        </w:rPr>
        <w:t>en</w:t>
      </w:r>
      <w:proofErr w:type="spellEnd"/>
      <w:r w:rsidRPr="00E706CF">
        <w:rPr>
          <w:rFonts w:ascii="Segoe UI Historic" w:hAnsi="Segoe UI Historic" w:cs="Segoe UI Historic"/>
        </w:rPr>
        <w:t>"&gt;</w:t>
      </w:r>
    </w:p>
    <w:p w14:paraId="75AF1C3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lastRenderedPageBreak/>
        <w:t>&lt;head&gt;</w:t>
      </w:r>
    </w:p>
    <w:p w14:paraId="59DA3A3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&lt;meta charset="UTF-8"&gt;</w:t>
      </w:r>
    </w:p>
    <w:p w14:paraId="23F8B19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&lt;meta http-</w:t>
      </w:r>
      <w:proofErr w:type="spellStart"/>
      <w:r w:rsidRPr="00E706CF">
        <w:rPr>
          <w:rFonts w:ascii="Segoe UI Historic" w:hAnsi="Segoe UI Historic" w:cs="Segoe UI Historic"/>
        </w:rPr>
        <w:t>equiv</w:t>
      </w:r>
      <w:proofErr w:type="spellEnd"/>
      <w:r w:rsidRPr="00E706CF">
        <w:rPr>
          <w:rFonts w:ascii="Segoe UI Historic" w:hAnsi="Segoe UI Historic" w:cs="Segoe UI Historic"/>
        </w:rPr>
        <w:t>="X-UA-Compatible" content="IE=edge"&gt;</w:t>
      </w:r>
    </w:p>
    <w:p w14:paraId="16C1C4A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&lt;meta name="viewport" content="width=device-width, initial-scale=1.0"&gt;</w:t>
      </w:r>
    </w:p>
    <w:p w14:paraId="22A0EEA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&lt;title&gt;Maze Runner Registration&lt;/title&gt;</w:t>
      </w:r>
    </w:p>
    <w:p w14:paraId="12EFCC1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&lt;script src="https://ajax.googleapis.com/ajax/libs/jquery/3.6.3/jquery.min.js"&gt;&lt;/script&gt;</w:t>
      </w:r>
    </w:p>
    <w:p w14:paraId="147659C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1B5E76E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&lt;script </w:t>
      </w:r>
      <w:proofErr w:type="spellStart"/>
      <w:r w:rsidRPr="00E706CF">
        <w:rPr>
          <w:rFonts w:ascii="Segoe UI Historic" w:hAnsi="Segoe UI Historic" w:cs="Segoe UI Historic"/>
        </w:rPr>
        <w:t>src</w:t>
      </w:r>
      <w:proofErr w:type="spellEnd"/>
      <w:r w:rsidRPr="00E706CF">
        <w:rPr>
          <w:rFonts w:ascii="Segoe UI Historic" w:hAnsi="Segoe UI Historic" w:cs="Segoe UI Historic"/>
        </w:rPr>
        <w:t>="/</w:t>
      </w:r>
      <w:proofErr w:type="spellStart"/>
      <w:r w:rsidRPr="00E706CF">
        <w:rPr>
          <w:rFonts w:ascii="Segoe UI Historic" w:hAnsi="Segoe UI Historic" w:cs="Segoe UI Historic"/>
        </w:rPr>
        <w:t>js</w:t>
      </w:r>
      <w:proofErr w:type="spellEnd"/>
      <w:r w:rsidRPr="00E706CF">
        <w:rPr>
          <w:rFonts w:ascii="Segoe UI Historic" w:hAnsi="Segoe UI Historic" w:cs="Segoe UI Historic"/>
        </w:rPr>
        <w:t>/register.js"&gt;&lt;/script&gt;</w:t>
      </w:r>
    </w:p>
    <w:p w14:paraId="1203D5A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&lt;style&gt;</w:t>
      </w:r>
    </w:p>
    <w:p w14:paraId="3827624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@font-face {</w:t>
      </w:r>
    </w:p>
    <w:p w14:paraId="59F2CB2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font-family: "</w:t>
      </w:r>
      <w:proofErr w:type="spellStart"/>
      <w:r w:rsidRPr="00E706CF">
        <w:rPr>
          <w:rFonts w:ascii="Segoe UI Historic" w:hAnsi="Segoe UI Historic" w:cs="Segoe UI Historic"/>
        </w:rPr>
        <w:t>CustomFont</w:t>
      </w:r>
      <w:proofErr w:type="spellEnd"/>
      <w:proofErr w:type="gramStart"/>
      <w:r w:rsidRPr="00E706CF">
        <w:rPr>
          <w:rFonts w:ascii="Segoe UI Historic" w:hAnsi="Segoe UI Historic" w:cs="Segoe UI Historic"/>
        </w:rPr>
        <w:t>";</w:t>
      </w:r>
      <w:proofErr w:type="gramEnd"/>
    </w:p>
    <w:p w14:paraId="5268BDA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spellStart"/>
      <w:r w:rsidRPr="00E706CF">
        <w:rPr>
          <w:rFonts w:ascii="Segoe UI Historic" w:hAnsi="Segoe UI Historic" w:cs="Segoe UI Historic"/>
        </w:rPr>
        <w:t>src</w:t>
      </w:r>
      <w:proofErr w:type="spellEnd"/>
      <w:r w:rsidRPr="00E706CF">
        <w:rPr>
          <w:rFonts w:ascii="Segoe UI Historic" w:hAnsi="Segoe UI Historic" w:cs="Segoe UI Historic"/>
        </w:rPr>
        <w:t xml:space="preserve">: </w:t>
      </w:r>
      <w:proofErr w:type="spellStart"/>
      <w:r w:rsidRPr="00E706CF">
        <w:rPr>
          <w:rFonts w:ascii="Segoe UI Historic" w:hAnsi="Segoe UI Historic" w:cs="Segoe UI Historic"/>
        </w:rPr>
        <w:t>url</w:t>
      </w:r>
      <w:proofErr w:type="spellEnd"/>
      <w:r w:rsidRPr="00E706CF">
        <w:rPr>
          <w:rFonts w:ascii="Segoe UI Historic" w:hAnsi="Segoe UI Historic" w:cs="Segoe UI Historic"/>
        </w:rPr>
        <w:t>("https://static.itch.io/fonts/04b03.woff2") format("</w:t>
      </w:r>
      <w:proofErr w:type="spellStart"/>
      <w:r w:rsidRPr="00E706CF">
        <w:rPr>
          <w:rFonts w:ascii="Segoe UI Historic" w:hAnsi="Segoe UI Historic" w:cs="Segoe UI Historic"/>
        </w:rPr>
        <w:t>woff</w:t>
      </w:r>
      <w:proofErr w:type="spellEnd"/>
      <w:r w:rsidRPr="00E706CF">
        <w:rPr>
          <w:rFonts w:ascii="Segoe UI Historic" w:hAnsi="Segoe UI Historic" w:cs="Segoe UI Historic"/>
        </w:rPr>
        <w:t>"</w:t>
      </w:r>
      <w:proofErr w:type="gramStart"/>
      <w:r w:rsidRPr="00E706CF">
        <w:rPr>
          <w:rFonts w:ascii="Segoe UI Historic" w:hAnsi="Segoe UI Historic" w:cs="Segoe UI Historic"/>
        </w:rPr>
        <w:t>);</w:t>
      </w:r>
      <w:proofErr w:type="gramEnd"/>
    </w:p>
    <w:p w14:paraId="1740C71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2B22E79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html,body</w:t>
      </w:r>
      <w:proofErr w:type="spellEnd"/>
      <w:proofErr w:type="gramEnd"/>
      <w:r w:rsidRPr="00E706CF">
        <w:rPr>
          <w:rFonts w:ascii="Segoe UI Historic" w:hAnsi="Segoe UI Historic" w:cs="Segoe UI Historic"/>
        </w:rPr>
        <w:t>{</w:t>
      </w:r>
    </w:p>
    <w:p w14:paraId="751B801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background-image: linear-</w:t>
      </w:r>
      <w:proofErr w:type="gramStart"/>
      <w:r w:rsidRPr="00E706CF">
        <w:rPr>
          <w:rFonts w:ascii="Segoe UI Historic" w:hAnsi="Segoe UI Historic" w:cs="Segoe UI Historic"/>
        </w:rPr>
        <w:t>gradient(</w:t>
      </w:r>
      <w:proofErr w:type="gramEnd"/>
      <w:r w:rsidRPr="00E706CF">
        <w:rPr>
          <w:rFonts w:ascii="Segoe UI Historic" w:hAnsi="Segoe UI Historic" w:cs="Segoe UI Historic"/>
        </w:rPr>
        <w:t>45deg, #93a5cf 0%, #e4efe9 100%);</w:t>
      </w:r>
    </w:p>
    <w:p w14:paraId="3B0D01D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width: 100</w:t>
      </w:r>
      <w:proofErr w:type="gramStart"/>
      <w:r w:rsidRPr="00E706CF">
        <w:rPr>
          <w:rFonts w:ascii="Segoe UI Historic" w:hAnsi="Segoe UI Historic" w:cs="Segoe UI Historic"/>
        </w:rPr>
        <w:t>vw;height</w:t>
      </w:r>
      <w:proofErr w:type="gramEnd"/>
      <w:r w:rsidRPr="00E706CF">
        <w:rPr>
          <w:rFonts w:ascii="Segoe UI Historic" w:hAnsi="Segoe UI Historic" w:cs="Segoe UI Historic"/>
        </w:rPr>
        <w:t>: 100vh;</w:t>
      </w:r>
    </w:p>
    <w:p w14:paraId="7D0B694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overflow-x: </w:t>
      </w:r>
      <w:proofErr w:type="gramStart"/>
      <w:r w:rsidRPr="00E706CF">
        <w:rPr>
          <w:rFonts w:ascii="Segoe UI Historic" w:hAnsi="Segoe UI Historic" w:cs="Segoe UI Historic"/>
        </w:rPr>
        <w:t>hidden;</w:t>
      </w:r>
      <w:proofErr w:type="gramEnd"/>
    </w:p>
    <w:p w14:paraId="39D34F3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text-align: </w:t>
      </w:r>
      <w:proofErr w:type="gramStart"/>
      <w:r w:rsidRPr="00E706CF">
        <w:rPr>
          <w:rFonts w:ascii="Segoe UI Historic" w:hAnsi="Segoe UI Historic" w:cs="Segoe UI Historic"/>
        </w:rPr>
        <w:t>center;</w:t>
      </w:r>
      <w:proofErr w:type="gramEnd"/>
    </w:p>
    <w:p w14:paraId="7A91E8D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}</w:t>
      </w:r>
    </w:p>
    <w:p w14:paraId="4A9E320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@media (</w:t>
      </w:r>
      <w:proofErr w:type="gramStart"/>
      <w:r w:rsidRPr="00E706CF">
        <w:rPr>
          <w:rFonts w:ascii="Segoe UI Historic" w:hAnsi="Segoe UI Historic" w:cs="Segoe UI Historic"/>
        </w:rPr>
        <w:t>max-height</w:t>
      </w:r>
      <w:proofErr w:type="gramEnd"/>
      <w:r w:rsidRPr="00E706CF">
        <w:rPr>
          <w:rFonts w:ascii="Segoe UI Historic" w:hAnsi="Segoe UI Historic" w:cs="Segoe UI Historic"/>
        </w:rPr>
        <w:t>: 500px) {</w:t>
      </w:r>
    </w:p>
    <w:p w14:paraId="31F14FA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h2{</w:t>
      </w:r>
    </w:p>
    <w:p w14:paraId="118A1DE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padding-top: </w:t>
      </w:r>
      <w:proofErr w:type="gramStart"/>
      <w:r w:rsidRPr="00E706CF">
        <w:rPr>
          <w:rFonts w:ascii="Segoe UI Historic" w:hAnsi="Segoe UI Historic" w:cs="Segoe UI Historic"/>
        </w:rPr>
        <w:t>0px;</w:t>
      </w:r>
      <w:proofErr w:type="gramEnd"/>
    </w:p>
    <w:p w14:paraId="7AA9E50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}</w:t>
      </w:r>
    </w:p>
    <w:p w14:paraId="62C453F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}</w:t>
      </w:r>
    </w:p>
    <w:p w14:paraId="20D753A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#</w:t>
      </w:r>
      <w:proofErr w:type="gramStart"/>
      <w:r w:rsidRPr="00E706CF">
        <w:rPr>
          <w:rFonts w:ascii="Segoe UI Historic" w:hAnsi="Segoe UI Historic" w:cs="Segoe UI Historic"/>
        </w:rPr>
        <w:t>submit{</w:t>
      </w:r>
      <w:proofErr w:type="gramEnd"/>
    </w:p>
    <w:p w14:paraId="7FB0E45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border-radius: </w:t>
      </w:r>
      <w:proofErr w:type="gramStart"/>
      <w:r w:rsidRPr="00E706CF">
        <w:rPr>
          <w:rFonts w:ascii="Segoe UI Historic" w:hAnsi="Segoe UI Historic" w:cs="Segoe UI Historic"/>
        </w:rPr>
        <w:t>20px;</w:t>
      </w:r>
      <w:proofErr w:type="gramEnd"/>
    </w:p>
    <w:p w14:paraId="4035B48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background: linear-</w:t>
      </w:r>
      <w:proofErr w:type="gramStart"/>
      <w:r w:rsidRPr="00E706CF">
        <w:rPr>
          <w:rFonts w:ascii="Segoe UI Historic" w:hAnsi="Segoe UI Historic" w:cs="Segoe UI Historic"/>
        </w:rPr>
        <w:t>gradient(</w:t>
      </w:r>
      <w:proofErr w:type="gramEnd"/>
      <w:r w:rsidRPr="00E706CF">
        <w:rPr>
          <w:rFonts w:ascii="Segoe UI Historic" w:hAnsi="Segoe UI Historic" w:cs="Segoe UI Historic"/>
        </w:rPr>
        <w:t>225deg, #6cd4f6, #5bb2cf);</w:t>
      </w:r>
    </w:p>
    <w:p w14:paraId="675C6D4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box-shadow:  -7px </w:t>
      </w:r>
      <w:proofErr w:type="spellStart"/>
      <w:r w:rsidRPr="00E706CF">
        <w:rPr>
          <w:rFonts w:ascii="Segoe UI Historic" w:hAnsi="Segoe UI Historic" w:cs="Segoe UI Historic"/>
        </w:rPr>
        <w:t>7px</w:t>
      </w:r>
      <w:proofErr w:type="spellEnd"/>
      <w:r w:rsidRPr="00E706CF">
        <w:rPr>
          <w:rFonts w:ascii="Segoe UI Historic" w:hAnsi="Segoe UI Historic" w:cs="Segoe UI Historic"/>
        </w:rPr>
        <w:t xml:space="preserve"> 13px #284f5c,</w:t>
      </w:r>
    </w:p>
    <w:p w14:paraId="5FD9E1E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  7px -7px 13px #</w:t>
      </w:r>
      <w:proofErr w:type="gramStart"/>
      <w:r w:rsidRPr="00E706CF">
        <w:rPr>
          <w:rFonts w:ascii="Segoe UI Historic" w:hAnsi="Segoe UI Historic" w:cs="Segoe UI Historic"/>
        </w:rPr>
        <w:t>a2ffff;</w:t>
      </w:r>
      <w:proofErr w:type="gramEnd"/>
    </w:p>
    <w:p w14:paraId="44BC97A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min-width: </w:t>
      </w:r>
      <w:proofErr w:type="gramStart"/>
      <w:r w:rsidRPr="00E706CF">
        <w:rPr>
          <w:rFonts w:ascii="Segoe UI Historic" w:hAnsi="Segoe UI Historic" w:cs="Segoe UI Historic"/>
        </w:rPr>
        <w:t>auto;</w:t>
      </w:r>
      <w:proofErr w:type="gramEnd"/>
    </w:p>
    <w:p w14:paraId="12131D7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transition: 0.</w:t>
      </w:r>
      <w:proofErr w:type="gramStart"/>
      <w:r w:rsidRPr="00E706CF">
        <w:rPr>
          <w:rFonts w:ascii="Segoe UI Historic" w:hAnsi="Segoe UI Historic" w:cs="Segoe UI Historic"/>
        </w:rPr>
        <w:t>5s;</w:t>
      </w:r>
      <w:proofErr w:type="gramEnd"/>
    </w:p>
    <w:p w14:paraId="025D32E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width: </w:t>
      </w:r>
      <w:proofErr w:type="gramStart"/>
      <w:r w:rsidRPr="00E706CF">
        <w:rPr>
          <w:rFonts w:ascii="Segoe UI Historic" w:hAnsi="Segoe UI Historic" w:cs="Segoe UI Historic"/>
        </w:rPr>
        <w:t>100px;</w:t>
      </w:r>
      <w:proofErr w:type="gramEnd"/>
    </w:p>
    <w:p w14:paraId="4C755F0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}</w:t>
      </w:r>
    </w:p>
    <w:p w14:paraId="4DCBEE2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#</w:t>
      </w:r>
      <w:proofErr w:type="gramStart"/>
      <w:r w:rsidRPr="00E706CF">
        <w:rPr>
          <w:rFonts w:ascii="Segoe UI Historic" w:hAnsi="Segoe UI Historic" w:cs="Segoe UI Historic"/>
        </w:rPr>
        <w:t>submit:hover</w:t>
      </w:r>
      <w:proofErr w:type="gramEnd"/>
      <w:r w:rsidRPr="00E706CF">
        <w:rPr>
          <w:rFonts w:ascii="Segoe UI Historic" w:hAnsi="Segoe UI Historic" w:cs="Segoe UI Historic"/>
        </w:rPr>
        <w:t>, #submit:focus{</w:t>
      </w:r>
    </w:p>
    <w:p w14:paraId="237C581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background: linear-</w:t>
      </w:r>
      <w:proofErr w:type="gramStart"/>
      <w:r w:rsidRPr="00E706CF">
        <w:rPr>
          <w:rFonts w:ascii="Segoe UI Historic" w:hAnsi="Segoe UI Historic" w:cs="Segoe UI Historic"/>
        </w:rPr>
        <w:t>gradient(</w:t>
      </w:r>
      <w:proofErr w:type="gramEnd"/>
      <w:r w:rsidRPr="00E706CF">
        <w:rPr>
          <w:rFonts w:ascii="Segoe UI Historic" w:hAnsi="Segoe UI Historic" w:cs="Segoe UI Historic"/>
        </w:rPr>
        <w:t>225deg, #ffcc00, #eeff00);</w:t>
      </w:r>
    </w:p>
    <w:p w14:paraId="744D135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}</w:t>
      </w:r>
    </w:p>
    <w:p w14:paraId="4BECFE4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</w:t>
      </w:r>
      <w:proofErr w:type="gramStart"/>
      <w:r w:rsidRPr="00E706CF">
        <w:rPr>
          <w:rFonts w:ascii="Segoe UI Historic" w:hAnsi="Segoe UI Historic" w:cs="Segoe UI Historic"/>
        </w:rPr>
        <w:t>.form</w:t>
      </w:r>
      <w:proofErr w:type="gramEnd"/>
      <w:r w:rsidRPr="00E706CF">
        <w:rPr>
          <w:rFonts w:ascii="Segoe UI Historic" w:hAnsi="Segoe UI Historic" w:cs="Segoe UI Historic"/>
        </w:rPr>
        <w:t>{</w:t>
      </w:r>
    </w:p>
    <w:p w14:paraId="5DE2B5E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margin: </w:t>
      </w:r>
      <w:proofErr w:type="gramStart"/>
      <w:r w:rsidRPr="00E706CF">
        <w:rPr>
          <w:rFonts w:ascii="Segoe UI Historic" w:hAnsi="Segoe UI Historic" w:cs="Segoe UI Historic"/>
        </w:rPr>
        <w:t>auto;</w:t>
      </w:r>
      <w:proofErr w:type="gramEnd"/>
    </w:p>
    <w:p w14:paraId="5D68C11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width: </w:t>
      </w:r>
      <w:proofErr w:type="gramStart"/>
      <w:r w:rsidRPr="00E706CF">
        <w:rPr>
          <w:rFonts w:ascii="Segoe UI Historic" w:hAnsi="Segoe UI Historic" w:cs="Segoe UI Historic"/>
        </w:rPr>
        <w:t>90%;</w:t>
      </w:r>
      <w:proofErr w:type="gramEnd"/>
    </w:p>
    <w:p w14:paraId="16C4AAA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min-height: </w:t>
      </w:r>
      <w:proofErr w:type="gramStart"/>
      <w:r w:rsidRPr="00E706CF">
        <w:rPr>
          <w:rFonts w:ascii="Segoe UI Historic" w:hAnsi="Segoe UI Historic" w:cs="Segoe UI Historic"/>
        </w:rPr>
        <w:t>70%;</w:t>
      </w:r>
      <w:proofErr w:type="gramEnd"/>
    </w:p>
    <w:p w14:paraId="11D4C3C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</w:t>
      </w:r>
      <w:proofErr w:type="gramStart"/>
      <w:r w:rsidRPr="00E706CF">
        <w:rPr>
          <w:rFonts w:ascii="Segoe UI Historic" w:hAnsi="Segoe UI Historic" w:cs="Segoe UI Historic"/>
        </w:rPr>
        <w:t>max-width</w:t>
      </w:r>
      <w:proofErr w:type="gramEnd"/>
      <w:r w:rsidRPr="00E706CF">
        <w:rPr>
          <w:rFonts w:ascii="Segoe UI Historic" w:hAnsi="Segoe UI Historic" w:cs="Segoe UI Historic"/>
        </w:rPr>
        <w:t>: 500px;</w:t>
      </w:r>
    </w:p>
    <w:p w14:paraId="2A68939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border-radius: </w:t>
      </w:r>
      <w:proofErr w:type="gramStart"/>
      <w:r w:rsidRPr="00E706CF">
        <w:rPr>
          <w:rFonts w:ascii="Segoe UI Historic" w:hAnsi="Segoe UI Historic" w:cs="Segoe UI Historic"/>
        </w:rPr>
        <w:t>39px;</w:t>
      </w:r>
      <w:proofErr w:type="gramEnd"/>
    </w:p>
    <w:p w14:paraId="08F22AC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background: #</w:t>
      </w:r>
      <w:proofErr w:type="gramStart"/>
      <w:r w:rsidRPr="00E706CF">
        <w:rPr>
          <w:rFonts w:ascii="Segoe UI Historic" w:hAnsi="Segoe UI Historic" w:cs="Segoe UI Historic"/>
        </w:rPr>
        <w:t>0095c7;</w:t>
      </w:r>
      <w:proofErr w:type="gramEnd"/>
    </w:p>
    <w:p w14:paraId="4D60970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box-shadow:  20px </w:t>
      </w:r>
      <w:proofErr w:type="spellStart"/>
      <w:r w:rsidRPr="00E706CF">
        <w:rPr>
          <w:rFonts w:ascii="Segoe UI Historic" w:hAnsi="Segoe UI Historic" w:cs="Segoe UI Historic"/>
        </w:rPr>
        <w:t>20px</w:t>
      </w:r>
      <w:proofErr w:type="spellEnd"/>
      <w:r w:rsidRPr="00E706CF">
        <w:rPr>
          <w:rFonts w:ascii="Segoe UI Historic" w:hAnsi="Segoe UI Historic" w:cs="Segoe UI Historic"/>
        </w:rPr>
        <w:t xml:space="preserve"> 30px #007fa9,</w:t>
      </w:r>
    </w:p>
    <w:p w14:paraId="0D8E7C8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-20px -20px 30px #</w:t>
      </w:r>
      <w:proofErr w:type="gramStart"/>
      <w:r w:rsidRPr="00E706CF">
        <w:rPr>
          <w:rFonts w:ascii="Segoe UI Historic" w:hAnsi="Segoe UI Historic" w:cs="Segoe UI Historic"/>
        </w:rPr>
        <w:t>00abe5;</w:t>
      </w:r>
      <w:proofErr w:type="gramEnd"/>
    </w:p>
    <w:p w14:paraId="2E4BF52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transition: 0.</w:t>
      </w:r>
      <w:proofErr w:type="gramStart"/>
      <w:r w:rsidRPr="00E706CF">
        <w:rPr>
          <w:rFonts w:ascii="Segoe UI Historic" w:hAnsi="Segoe UI Historic" w:cs="Segoe UI Historic"/>
        </w:rPr>
        <w:t>8s;</w:t>
      </w:r>
      <w:proofErr w:type="gramEnd"/>
    </w:p>
    <w:p w14:paraId="33079B4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lastRenderedPageBreak/>
        <w:t xml:space="preserve">        }</w:t>
      </w:r>
    </w:p>
    <w:p w14:paraId="45DDA82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</w:t>
      </w:r>
      <w:proofErr w:type="gramStart"/>
      <w:r w:rsidRPr="00E706CF">
        <w:rPr>
          <w:rFonts w:ascii="Segoe UI Historic" w:hAnsi="Segoe UI Historic" w:cs="Segoe UI Historic"/>
        </w:rPr>
        <w:t>input{</w:t>
      </w:r>
      <w:proofErr w:type="gramEnd"/>
    </w:p>
    <w:p w14:paraId="6389799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/* onclick no border */</w:t>
      </w:r>
    </w:p>
    <w:p w14:paraId="2C0AC5B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margin: 10px </w:t>
      </w:r>
      <w:proofErr w:type="gramStart"/>
      <w:r w:rsidRPr="00E706CF">
        <w:rPr>
          <w:rFonts w:ascii="Segoe UI Historic" w:hAnsi="Segoe UI Historic" w:cs="Segoe UI Historic"/>
        </w:rPr>
        <w:t>auto;</w:t>
      </w:r>
      <w:proofErr w:type="gramEnd"/>
    </w:p>
    <w:p w14:paraId="344FBCD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display: </w:t>
      </w:r>
      <w:proofErr w:type="gramStart"/>
      <w:r w:rsidRPr="00E706CF">
        <w:rPr>
          <w:rFonts w:ascii="Segoe UI Historic" w:hAnsi="Segoe UI Historic" w:cs="Segoe UI Historic"/>
        </w:rPr>
        <w:t>block;</w:t>
      </w:r>
      <w:proofErr w:type="gramEnd"/>
    </w:p>
    <w:p w14:paraId="720D841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outline:none</w:t>
      </w:r>
      <w:proofErr w:type="spellEnd"/>
      <w:proofErr w:type="gramEnd"/>
      <w:r w:rsidRPr="00E706CF">
        <w:rPr>
          <w:rFonts w:ascii="Segoe UI Historic" w:hAnsi="Segoe UI Historic" w:cs="Segoe UI Historic"/>
        </w:rPr>
        <w:t>;</w:t>
      </w:r>
    </w:p>
    <w:p w14:paraId="0B9222D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min-width: </w:t>
      </w:r>
      <w:proofErr w:type="gramStart"/>
      <w:r w:rsidRPr="00E706CF">
        <w:rPr>
          <w:rFonts w:ascii="Segoe UI Historic" w:hAnsi="Segoe UI Historic" w:cs="Segoe UI Historic"/>
        </w:rPr>
        <w:t>250px;</w:t>
      </w:r>
      <w:proofErr w:type="gramEnd"/>
      <w:r w:rsidRPr="00E706CF">
        <w:rPr>
          <w:rFonts w:ascii="Segoe UI Historic" w:hAnsi="Segoe UI Historic" w:cs="Segoe UI Historic"/>
        </w:rPr>
        <w:t xml:space="preserve"> </w:t>
      </w:r>
    </w:p>
    <w:p w14:paraId="004FE8A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width: </w:t>
      </w:r>
      <w:proofErr w:type="gramStart"/>
      <w:r w:rsidRPr="00E706CF">
        <w:rPr>
          <w:rFonts w:ascii="Segoe UI Historic" w:hAnsi="Segoe UI Historic" w:cs="Segoe UI Historic"/>
        </w:rPr>
        <w:t>20%;</w:t>
      </w:r>
      <w:proofErr w:type="gramEnd"/>
    </w:p>
    <w:p w14:paraId="149C1D6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height:</w:t>
      </w:r>
      <w:proofErr w:type="gramStart"/>
      <w:r w:rsidRPr="00E706CF">
        <w:rPr>
          <w:rFonts w:ascii="Segoe UI Historic" w:hAnsi="Segoe UI Historic" w:cs="Segoe UI Historic"/>
        </w:rPr>
        <w:t>40px;</w:t>
      </w:r>
      <w:proofErr w:type="gramEnd"/>
    </w:p>
    <w:p w14:paraId="442041F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border: </w:t>
      </w:r>
      <w:proofErr w:type="gramStart"/>
      <w:r w:rsidRPr="00E706CF">
        <w:rPr>
          <w:rFonts w:ascii="Segoe UI Historic" w:hAnsi="Segoe UI Historic" w:cs="Segoe UI Historic"/>
        </w:rPr>
        <w:t>0px;</w:t>
      </w:r>
      <w:proofErr w:type="gramEnd"/>
    </w:p>
    <w:p w14:paraId="248EC71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border-radius: </w:t>
      </w:r>
      <w:proofErr w:type="gramStart"/>
      <w:r w:rsidRPr="00E706CF">
        <w:rPr>
          <w:rFonts w:ascii="Segoe UI Historic" w:hAnsi="Segoe UI Historic" w:cs="Segoe UI Historic"/>
        </w:rPr>
        <w:t>45px;</w:t>
      </w:r>
      <w:proofErr w:type="gramEnd"/>
    </w:p>
    <w:p w14:paraId="1478E28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background: linear-</w:t>
      </w:r>
      <w:proofErr w:type="gramStart"/>
      <w:r w:rsidRPr="00E706CF">
        <w:rPr>
          <w:rFonts w:ascii="Segoe UI Historic" w:hAnsi="Segoe UI Historic" w:cs="Segoe UI Historic"/>
        </w:rPr>
        <w:t>gradient(</w:t>
      </w:r>
      <w:proofErr w:type="gramEnd"/>
      <w:r w:rsidRPr="00E706CF">
        <w:rPr>
          <w:rFonts w:ascii="Segoe UI Historic" w:hAnsi="Segoe UI Historic" w:cs="Segoe UI Historic"/>
        </w:rPr>
        <w:t>315deg, #6cd4f6, #5bb2cf);</w:t>
      </w:r>
    </w:p>
    <w:p w14:paraId="7C9608D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box-shadow:  -2px </w:t>
      </w:r>
      <w:proofErr w:type="spellStart"/>
      <w:r w:rsidRPr="00E706CF">
        <w:rPr>
          <w:rFonts w:ascii="Segoe UI Historic" w:hAnsi="Segoe UI Historic" w:cs="Segoe UI Historic"/>
        </w:rPr>
        <w:t>2px</w:t>
      </w:r>
      <w:proofErr w:type="spellEnd"/>
      <w:r w:rsidRPr="00E706CF">
        <w:rPr>
          <w:rFonts w:ascii="Segoe UI Historic" w:hAnsi="Segoe UI Historic" w:cs="Segoe UI Historic"/>
        </w:rPr>
        <w:t xml:space="preserve"> 5px #4c95ad,</w:t>
      </w:r>
    </w:p>
    <w:p w14:paraId="22DEE14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2px -2px 5px #</w:t>
      </w:r>
      <w:proofErr w:type="gramStart"/>
      <w:r w:rsidRPr="00E706CF">
        <w:rPr>
          <w:rFonts w:ascii="Segoe UI Historic" w:hAnsi="Segoe UI Historic" w:cs="Segoe UI Historic"/>
        </w:rPr>
        <w:t>7ef8ff;</w:t>
      </w:r>
      <w:proofErr w:type="gramEnd"/>
    </w:p>
    <w:p w14:paraId="5B741B8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text-shadow: 2px </w:t>
      </w:r>
      <w:proofErr w:type="spellStart"/>
      <w:r w:rsidRPr="00E706CF">
        <w:rPr>
          <w:rFonts w:ascii="Segoe UI Historic" w:hAnsi="Segoe UI Historic" w:cs="Segoe UI Historic"/>
        </w:rPr>
        <w:t>2px</w:t>
      </w:r>
      <w:proofErr w:type="spellEnd"/>
      <w:r w:rsidRPr="00E706CF">
        <w:rPr>
          <w:rFonts w:ascii="Segoe UI Historic" w:hAnsi="Segoe UI Historic" w:cs="Segoe UI Historic"/>
        </w:rPr>
        <w:t xml:space="preserve"> 5px </w:t>
      </w:r>
      <w:proofErr w:type="gramStart"/>
      <w:r w:rsidRPr="00E706CF">
        <w:rPr>
          <w:rFonts w:ascii="Segoe UI Historic" w:hAnsi="Segoe UI Historic" w:cs="Segoe UI Historic"/>
        </w:rPr>
        <w:t>black;</w:t>
      </w:r>
      <w:proofErr w:type="gramEnd"/>
    </w:p>
    <w:p w14:paraId="10501A1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transition:all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 0.5s;</w:t>
      </w:r>
    </w:p>
    <w:p w14:paraId="6C06230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font-size: </w:t>
      </w:r>
      <w:proofErr w:type="gramStart"/>
      <w:r w:rsidRPr="00E706CF">
        <w:rPr>
          <w:rFonts w:ascii="Segoe UI Historic" w:hAnsi="Segoe UI Historic" w:cs="Segoe UI Historic"/>
        </w:rPr>
        <w:t>17px;</w:t>
      </w:r>
      <w:proofErr w:type="gramEnd"/>
    </w:p>
    <w:p w14:paraId="427B67C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color: </w:t>
      </w:r>
      <w:proofErr w:type="gramStart"/>
      <w:r w:rsidRPr="00E706CF">
        <w:rPr>
          <w:rFonts w:ascii="Segoe UI Historic" w:hAnsi="Segoe UI Historic" w:cs="Segoe UI Historic"/>
        </w:rPr>
        <w:t>azure;</w:t>
      </w:r>
      <w:proofErr w:type="gramEnd"/>
    </w:p>
    <w:p w14:paraId="13488CF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text-align: </w:t>
      </w:r>
      <w:proofErr w:type="gramStart"/>
      <w:r w:rsidRPr="00E706CF">
        <w:rPr>
          <w:rFonts w:ascii="Segoe UI Historic" w:hAnsi="Segoe UI Historic" w:cs="Segoe UI Historic"/>
        </w:rPr>
        <w:t>center;</w:t>
      </w:r>
      <w:proofErr w:type="gramEnd"/>
    </w:p>
    <w:p w14:paraId="6154B38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</w:t>
      </w:r>
    </w:p>
    <w:p w14:paraId="0977123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}</w:t>
      </w:r>
    </w:p>
    <w:p w14:paraId="3801895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input:focus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 {</w:t>
      </w:r>
    </w:p>
    <w:p w14:paraId="2DFF8B0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</w:t>
      </w:r>
    </w:p>
    <w:p w14:paraId="3F85680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box-shadow: inset 13px </w:t>
      </w:r>
      <w:proofErr w:type="spellStart"/>
      <w:r w:rsidRPr="00E706CF">
        <w:rPr>
          <w:rFonts w:ascii="Segoe UI Historic" w:hAnsi="Segoe UI Historic" w:cs="Segoe UI Historic"/>
        </w:rPr>
        <w:t>13px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13px</w:t>
      </w:r>
      <w:proofErr w:type="spellEnd"/>
      <w:r w:rsidRPr="00E706CF">
        <w:rPr>
          <w:rFonts w:ascii="Segoe UI Historic" w:hAnsi="Segoe UI Historic" w:cs="Segoe UI Historic"/>
        </w:rPr>
        <w:t xml:space="preserve"> #284f5c,</w:t>
      </w:r>
    </w:p>
    <w:p w14:paraId="7BF3CDB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inset -13px -13px </w:t>
      </w:r>
      <w:proofErr w:type="spellStart"/>
      <w:r w:rsidRPr="00E706CF">
        <w:rPr>
          <w:rFonts w:ascii="Segoe UI Historic" w:hAnsi="Segoe UI Historic" w:cs="Segoe UI Historic"/>
        </w:rPr>
        <w:t>13px</w:t>
      </w:r>
      <w:proofErr w:type="spellEnd"/>
      <w:r w:rsidRPr="00E706CF">
        <w:rPr>
          <w:rFonts w:ascii="Segoe UI Historic" w:hAnsi="Segoe UI Historic" w:cs="Segoe UI Historic"/>
        </w:rPr>
        <w:t xml:space="preserve"> #</w:t>
      </w:r>
      <w:proofErr w:type="gramStart"/>
      <w:r w:rsidRPr="00E706CF">
        <w:rPr>
          <w:rFonts w:ascii="Segoe UI Historic" w:hAnsi="Segoe UI Historic" w:cs="Segoe UI Historic"/>
        </w:rPr>
        <w:t>a2ffff;</w:t>
      </w:r>
      <w:proofErr w:type="gramEnd"/>
    </w:p>
    <w:p w14:paraId="5328FAF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background-color: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rgb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gramEnd"/>
      <w:r w:rsidRPr="00E706CF">
        <w:rPr>
          <w:rFonts w:ascii="Segoe UI Historic" w:hAnsi="Segoe UI Historic" w:cs="Segoe UI Historic"/>
        </w:rPr>
        <w:t>181, 255, 205);</w:t>
      </w:r>
    </w:p>
    <w:p w14:paraId="6631BD9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}</w:t>
      </w:r>
    </w:p>
    <w:p w14:paraId="1D43F39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</w:t>
      </w:r>
      <w:proofErr w:type="gramStart"/>
      <w:r w:rsidRPr="00E706CF">
        <w:rPr>
          <w:rFonts w:ascii="Segoe UI Historic" w:hAnsi="Segoe UI Historic" w:cs="Segoe UI Historic"/>
        </w:rPr>
        <w:t>input::</w:t>
      </w:r>
      <w:proofErr w:type="gramEnd"/>
      <w:r w:rsidRPr="00E706CF">
        <w:rPr>
          <w:rFonts w:ascii="Segoe UI Historic" w:hAnsi="Segoe UI Historic" w:cs="Segoe UI Historic"/>
        </w:rPr>
        <w:t>placeholder{ /* Chrome, Firefox, Opera, Safari 10.1+ */</w:t>
      </w:r>
    </w:p>
    <w:p w14:paraId="52E5EE7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text-shadow: </w:t>
      </w:r>
      <w:proofErr w:type="gramStart"/>
      <w:r w:rsidRPr="00E706CF">
        <w:rPr>
          <w:rFonts w:ascii="Segoe UI Historic" w:hAnsi="Segoe UI Historic" w:cs="Segoe UI Historic"/>
        </w:rPr>
        <w:t>0px;</w:t>
      </w:r>
      <w:proofErr w:type="gramEnd"/>
    </w:p>
    <w:p w14:paraId="59F9D43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color: </w:t>
      </w:r>
      <w:proofErr w:type="gramStart"/>
      <w:r w:rsidRPr="00E706CF">
        <w:rPr>
          <w:rFonts w:ascii="Segoe UI Historic" w:hAnsi="Segoe UI Historic" w:cs="Segoe UI Historic"/>
        </w:rPr>
        <w:t>white;</w:t>
      </w:r>
      <w:proofErr w:type="gramEnd"/>
    </w:p>
    <w:p w14:paraId="604F60C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opacity: 0.5; /* Firefox */</w:t>
      </w:r>
    </w:p>
    <w:p w14:paraId="603FA1F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}</w:t>
      </w:r>
    </w:p>
    <w:p w14:paraId="0435FA2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h2{</w:t>
      </w:r>
    </w:p>
    <w:p w14:paraId="25CB114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padding-top: </w:t>
      </w:r>
      <w:proofErr w:type="gramStart"/>
      <w:r w:rsidRPr="00E706CF">
        <w:rPr>
          <w:rFonts w:ascii="Segoe UI Historic" w:hAnsi="Segoe UI Historic" w:cs="Segoe UI Historic"/>
        </w:rPr>
        <w:t>50px;</w:t>
      </w:r>
      <w:proofErr w:type="gramEnd"/>
    </w:p>
    <w:p w14:paraId="7A617E9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color: </w:t>
      </w:r>
      <w:proofErr w:type="gramStart"/>
      <w:r w:rsidRPr="00E706CF">
        <w:rPr>
          <w:rFonts w:ascii="Segoe UI Historic" w:hAnsi="Segoe UI Historic" w:cs="Segoe UI Historic"/>
        </w:rPr>
        <w:t>white;</w:t>
      </w:r>
      <w:proofErr w:type="gramEnd"/>
    </w:p>
    <w:p w14:paraId="0943605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font-family: "</w:t>
      </w:r>
      <w:proofErr w:type="spellStart"/>
      <w:r w:rsidRPr="00E706CF">
        <w:rPr>
          <w:rFonts w:ascii="Segoe UI Historic" w:hAnsi="Segoe UI Historic" w:cs="Segoe UI Historic"/>
        </w:rPr>
        <w:t>CustomFont</w:t>
      </w:r>
      <w:proofErr w:type="spellEnd"/>
      <w:proofErr w:type="gramStart"/>
      <w:r w:rsidRPr="00E706CF">
        <w:rPr>
          <w:rFonts w:ascii="Segoe UI Historic" w:hAnsi="Segoe UI Historic" w:cs="Segoe UI Historic"/>
        </w:rPr>
        <w:t>";</w:t>
      </w:r>
      <w:proofErr w:type="gramEnd"/>
    </w:p>
    <w:p w14:paraId="78D3EE0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font-size: </w:t>
      </w:r>
      <w:proofErr w:type="gramStart"/>
      <w:r w:rsidRPr="00E706CF">
        <w:rPr>
          <w:rFonts w:ascii="Segoe UI Historic" w:hAnsi="Segoe UI Historic" w:cs="Segoe UI Historic"/>
        </w:rPr>
        <w:t>50px;</w:t>
      </w:r>
      <w:proofErr w:type="gramEnd"/>
    </w:p>
    <w:p w14:paraId="755E74A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font-weight: </w:t>
      </w:r>
      <w:proofErr w:type="gramStart"/>
      <w:r w:rsidRPr="00E706CF">
        <w:rPr>
          <w:rFonts w:ascii="Segoe UI Historic" w:hAnsi="Segoe UI Historic" w:cs="Segoe UI Historic"/>
        </w:rPr>
        <w:t>25;</w:t>
      </w:r>
      <w:proofErr w:type="gramEnd"/>
    </w:p>
    <w:p w14:paraId="43AD1D6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}</w:t>
      </w:r>
    </w:p>
    <w:p w14:paraId="634ECFD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input[type=text] {</w:t>
      </w:r>
    </w:p>
    <w:p w14:paraId="61874A0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direction: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rtl</w:t>
      </w:r>
      <w:proofErr w:type="spellEnd"/>
      <w:r w:rsidRPr="00E706CF">
        <w:rPr>
          <w:rFonts w:ascii="Segoe UI Historic" w:hAnsi="Segoe UI Historic" w:cs="Segoe UI Historic"/>
        </w:rPr>
        <w:t>;</w:t>
      </w:r>
      <w:proofErr w:type="gramEnd"/>
    </w:p>
    <w:p w14:paraId="1E2F1AB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border-radius: </w:t>
      </w:r>
      <w:proofErr w:type="gramStart"/>
      <w:r w:rsidRPr="00E706CF">
        <w:rPr>
          <w:rFonts w:ascii="Segoe UI Historic" w:hAnsi="Segoe UI Historic" w:cs="Segoe UI Historic"/>
        </w:rPr>
        <w:t>0;</w:t>
      </w:r>
      <w:proofErr w:type="gramEnd"/>
    </w:p>
    <w:p w14:paraId="1020150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box-shadow:  </w:t>
      </w:r>
      <w:proofErr w:type="gramStart"/>
      <w:r w:rsidRPr="00E706CF">
        <w:rPr>
          <w:rFonts w:ascii="Segoe UI Historic" w:hAnsi="Segoe UI Historic" w:cs="Segoe UI Historic"/>
        </w:rPr>
        <w:t>none;</w:t>
      </w:r>
      <w:proofErr w:type="gramEnd"/>
    </w:p>
    <w:p w14:paraId="39D46D4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background: </w:t>
      </w:r>
      <w:proofErr w:type="gramStart"/>
      <w:r w:rsidRPr="00E706CF">
        <w:rPr>
          <w:rFonts w:ascii="Segoe UI Historic" w:hAnsi="Segoe UI Historic" w:cs="Segoe UI Historic"/>
        </w:rPr>
        <w:t>transparent;</w:t>
      </w:r>
      <w:proofErr w:type="gramEnd"/>
    </w:p>
    <w:p w14:paraId="25707F8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border: </w:t>
      </w:r>
      <w:proofErr w:type="gramStart"/>
      <w:r w:rsidRPr="00E706CF">
        <w:rPr>
          <w:rFonts w:ascii="Segoe UI Historic" w:hAnsi="Segoe UI Historic" w:cs="Segoe UI Historic"/>
        </w:rPr>
        <w:t>none;</w:t>
      </w:r>
      <w:proofErr w:type="gramEnd"/>
    </w:p>
    <w:p w14:paraId="67D83B5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border-bottom: 1px solid </w:t>
      </w:r>
      <w:proofErr w:type="gramStart"/>
      <w:r w:rsidRPr="00E706CF">
        <w:rPr>
          <w:rFonts w:ascii="Segoe UI Historic" w:hAnsi="Segoe UI Historic" w:cs="Segoe UI Historic"/>
        </w:rPr>
        <w:t>#000000;</w:t>
      </w:r>
      <w:proofErr w:type="gramEnd"/>
    </w:p>
    <w:p w14:paraId="6D6A9E9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height: </w:t>
      </w:r>
      <w:proofErr w:type="gramStart"/>
      <w:r w:rsidRPr="00E706CF">
        <w:rPr>
          <w:rFonts w:ascii="Segoe UI Historic" w:hAnsi="Segoe UI Historic" w:cs="Segoe UI Historic"/>
        </w:rPr>
        <w:t>auto;</w:t>
      </w:r>
      <w:proofErr w:type="gramEnd"/>
    </w:p>
    <w:p w14:paraId="2E5353C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lastRenderedPageBreak/>
        <w:t xml:space="preserve">    margin-bottom: </w:t>
      </w:r>
      <w:proofErr w:type="gramStart"/>
      <w:r w:rsidRPr="00E706CF">
        <w:rPr>
          <w:rFonts w:ascii="Segoe UI Historic" w:hAnsi="Segoe UI Historic" w:cs="Segoe UI Historic"/>
        </w:rPr>
        <w:t>20px;</w:t>
      </w:r>
      <w:proofErr w:type="gramEnd"/>
    </w:p>
    <w:p w14:paraId="4DC217C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2A169A9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/* Variation of work by @mrhyddenn for Radios */</w:t>
      </w:r>
    </w:p>
    <w:p w14:paraId="4034506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.</w:t>
      </w:r>
      <w:proofErr w:type="gramStart"/>
      <w:r w:rsidRPr="00E706CF">
        <w:rPr>
          <w:rFonts w:ascii="Segoe UI Historic" w:hAnsi="Segoe UI Historic" w:cs="Segoe UI Historic"/>
        </w:rPr>
        <w:t>container{</w:t>
      </w:r>
      <w:proofErr w:type="gramEnd"/>
    </w:p>
    <w:p w14:paraId="31FDE50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margin: 25px </w:t>
      </w:r>
      <w:proofErr w:type="gramStart"/>
      <w:r w:rsidRPr="00E706CF">
        <w:rPr>
          <w:rFonts w:ascii="Segoe UI Historic" w:hAnsi="Segoe UI Historic" w:cs="Segoe UI Historic"/>
        </w:rPr>
        <w:t>auto;</w:t>
      </w:r>
      <w:proofErr w:type="gramEnd"/>
    </w:p>
    <w:p w14:paraId="7446F97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transform: </w:t>
      </w:r>
      <w:proofErr w:type="gramStart"/>
      <w:r w:rsidRPr="00E706CF">
        <w:rPr>
          <w:rFonts w:ascii="Segoe UI Historic" w:hAnsi="Segoe UI Historic" w:cs="Segoe UI Historic"/>
        </w:rPr>
        <w:t>scale(</w:t>
      </w:r>
      <w:proofErr w:type="gramEnd"/>
      <w:r w:rsidRPr="00E706CF">
        <w:rPr>
          <w:rFonts w:ascii="Segoe UI Historic" w:hAnsi="Segoe UI Historic" w:cs="Segoe UI Historic"/>
        </w:rPr>
        <w:t>1.5);</w:t>
      </w:r>
    </w:p>
    <w:p w14:paraId="61DCC9C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6E35D43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221A7A8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.check</w:t>
      </w:r>
      <w:proofErr w:type="gramEnd"/>
      <w:r w:rsidRPr="00E706CF">
        <w:rPr>
          <w:rFonts w:ascii="Segoe UI Historic" w:hAnsi="Segoe UI Historic" w:cs="Segoe UI Historic"/>
        </w:rPr>
        <w:t xml:space="preserve"> {</w:t>
      </w:r>
    </w:p>
    <w:p w14:paraId="6CDA4F8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cursor: </w:t>
      </w:r>
      <w:proofErr w:type="gramStart"/>
      <w:r w:rsidRPr="00E706CF">
        <w:rPr>
          <w:rFonts w:ascii="Segoe UI Historic" w:hAnsi="Segoe UI Historic" w:cs="Segoe UI Historic"/>
        </w:rPr>
        <w:t>pointer;</w:t>
      </w:r>
      <w:proofErr w:type="gramEnd"/>
    </w:p>
    <w:p w14:paraId="0E2A9FE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position: </w:t>
      </w:r>
      <w:proofErr w:type="gramStart"/>
      <w:r w:rsidRPr="00E706CF">
        <w:rPr>
          <w:rFonts w:ascii="Segoe UI Historic" w:hAnsi="Segoe UI Historic" w:cs="Segoe UI Historic"/>
        </w:rPr>
        <w:t>relative;</w:t>
      </w:r>
      <w:proofErr w:type="gramEnd"/>
    </w:p>
    <w:p w14:paraId="1445261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margin: </w:t>
      </w:r>
      <w:proofErr w:type="gramStart"/>
      <w:r w:rsidRPr="00E706CF">
        <w:rPr>
          <w:rFonts w:ascii="Segoe UI Historic" w:hAnsi="Segoe UI Historic" w:cs="Segoe UI Historic"/>
        </w:rPr>
        <w:t>auto;</w:t>
      </w:r>
      <w:proofErr w:type="gramEnd"/>
    </w:p>
    <w:p w14:paraId="3BD299D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width: </w:t>
      </w:r>
      <w:proofErr w:type="gramStart"/>
      <w:r w:rsidRPr="00E706CF">
        <w:rPr>
          <w:rFonts w:ascii="Segoe UI Historic" w:hAnsi="Segoe UI Historic" w:cs="Segoe UI Historic"/>
        </w:rPr>
        <w:t>18px;</w:t>
      </w:r>
      <w:proofErr w:type="gramEnd"/>
    </w:p>
    <w:p w14:paraId="1964BF6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height: </w:t>
      </w:r>
      <w:proofErr w:type="gramStart"/>
      <w:r w:rsidRPr="00E706CF">
        <w:rPr>
          <w:rFonts w:ascii="Segoe UI Historic" w:hAnsi="Segoe UI Historic" w:cs="Segoe UI Historic"/>
        </w:rPr>
        <w:t>18px;</w:t>
      </w:r>
      <w:proofErr w:type="gramEnd"/>
    </w:p>
    <w:p w14:paraId="490E796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-</w:t>
      </w:r>
      <w:proofErr w:type="spellStart"/>
      <w:r w:rsidRPr="00E706CF">
        <w:rPr>
          <w:rFonts w:ascii="Segoe UI Historic" w:hAnsi="Segoe UI Historic" w:cs="Segoe UI Historic"/>
        </w:rPr>
        <w:t>webkit</w:t>
      </w:r>
      <w:proofErr w:type="spellEnd"/>
      <w:r w:rsidRPr="00E706CF">
        <w:rPr>
          <w:rFonts w:ascii="Segoe UI Historic" w:hAnsi="Segoe UI Historic" w:cs="Segoe UI Historic"/>
        </w:rPr>
        <w:t xml:space="preserve">-tap-highlight-color: </w:t>
      </w:r>
      <w:proofErr w:type="gramStart"/>
      <w:r w:rsidRPr="00E706CF">
        <w:rPr>
          <w:rFonts w:ascii="Segoe UI Historic" w:hAnsi="Segoe UI Historic" w:cs="Segoe UI Historic"/>
        </w:rPr>
        <w:t>transparent;</w:t>
      </w:r>
      <w:proofErr w:type="gramEnd"/>
    </w:p>
    <w:p w14:paraId="4B55233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transform: translate3</w:t>
      </w:r>
      <w:proofErr w:type="gramStart"/>
      <w:r w:rsidRPr="00E706CF">
        <w:rPr>
          <w:rFonts w:ascii="Segoe UI Historic" w:hAnsi="Segoe UI Historic" w:cs="Segoe UI Historic"/>
        </w:rPr>
        <w:t>d(</w:t>
      </w:r>
      <w:proofErr w:type="gramEnd"/>
      <w:r w:rsidRPr="00E706CF">
        <w:rPr>
          <w:rFonts w:ascii="Segoe UI Historic" w:hAnsi="Segoe UI Historic" w:cs="Segoe UI Historic"/>
        </w:rPr>
        <w:t>0, 0, 0);</w:t>
      </w:r>
    </w:p>
    <w:p w14:paraId="1C35B06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52BE3A8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66D96E8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3E72A83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check</w:t>
      </w:r>
      <w:proofErr w:type="gramEnd"/>
      <w:r w:rsidRPr="00E706CF">
        <w:rPr>
          <w:rFonts w:ascii="Segoe UI Historic" w:hAnsi="Segoe UI Historic" w:cs="Segoe UI Historic"/>
        </w:rPr>
        <w:t>:before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</w:p>
    <w:p w14:paraId="4FACC23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content: "</w:t>
      </w:r>
      <w:proofErr w:type="gramStart"/>
      <w:r w:rsidRPr="00E706CF">
        <w:rPr>
          <w:rFonts w:ascii="Segoe UI Historic" w:hAnsi="Segoe UI Historic" w:cs="Segoe UI Historic"/>
        </w:rPr>
        <w:t>";</w:t>
      </w:r>
      <w:proofErr w:type="gramEnd"/>
    </w:p>
    <w:p w14:paraId="31A294B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position: </w:t>
      </w:r>
      <w:proofErr w:type="gramStart"/>
      <w:r w:rsidRPr="00E706CF">
        <w:rPr>
          <w:rFonts w:ascii="Segoe UI Historic" w:hAnsi="Segoe UI Historic" w:cs="Segoe UI Historic"/>
        </w:rPr>
        <w:t>absolute;</w:t>
      </w:r>
      <w:proofErr w:type="gramEnd"/>
    </w:p>
    <w:p w14:paraId="452FEBD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top: -</w:t>
      </w:r>
      <w:proofErr w:type="gramStart"/>
      <w:r w:rsidRPr="00E706CF">
        <w:rPr>
          <w:rFonts w:ascii="Segoe UI Historic" w:hAnsi="Segoe UI Historic" w:cs="Segoe UI Historic"/>
        </w:rPr>
        <w:t>15px;</w:t>
      </w:r>
      <w:proofErr w:type="gramEnd"/>
    </w:p>
    <w:p w14:paraId="5A76D21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left: -</w:t>
      </w:r>
      <w:proofErr w:type="gramStart"/>
      <w:r w:rsidRPr="00E706CF">
        <w:rPr>
          <w:rFonts w:ascii="Segoe UI Historic" w:hAnsi="Segoe UI Historic" w:cs="Segoe UI Historic"/>
        </w:rPr>
        <w:t>15px;</w:t>
      </w:r>
      <w:proofErr w:type="gramEnd"/>
    </w:p>
    <w:p w14:paraId="1B66D7C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width: </w:t>
      </w:r>
      <w:proofErr w:type="gramStart"/>
      <w:r w:rsidRPr="00E706CF">
        <w:rPr>
          <w:rFonts w:ascii="Segoe UI Historic" w:hAnsi="Segoe UI Historic" w:cs="Segoe UI Historic"/>
        </w:rPr>
        <w:t>48px;</w:t>
      </w:r>
      <w:proofErr w:type="gramEnd"/>
    </w:p>
    <w:p w14:paraId="536FFCA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height: </w:t>
      </w:r>
      <w:proofErr w:type="gramStart"/>
      <w:r w:rsidRPr="00E706CF">
        <w:rPr>
          <w:rFonts w:ascii="Segoe UI Historic" w:hAnsi="Segoe UI Historic" w:cs="Segoe UI Historic"/>
        </w:rPr>
        <w:t>48px;</w:t>
      </w:r>
      <w:proofErr w:type="gramEnd"/>
    </w:p>
    <w:p w14:paraId="0A3D527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border-radius: </w:t>
      </w:r>
      <w:proofErr w:type="gramStart"/>
      <w:r w:rsidRPr="00E706CF">
        <w:rPr>
          <w:rFonts w:ascii="Segoe UI Historic" w:hAnsi="Segoe UI Historic" w:cs="Segoe UI Historic"/>
        </w:rPr>
        <w:t>50%;</w:t>
      </w:r>
      <w:proofErr w:type="gramEnd"/>
    </w:p>
    <w:p w14:paraId="6D915BF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background: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rgba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gramEnd"/>
      <w:r w:rsidRPr="00E706CF">
        <w:rPr>
          <w:rFonts w:ascii="Segoe UI Historic" w:hAnsi="Segoe UI Historic" w:cs="Segoe UI Historic"/>
        </w:rPr>
        <w:t>34, 50, 84, 0.5);</w:t>
      </w:r>
    </w:p>
    <w:p w14:paraId="7C832B6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opacity: </w:t>
      </w:r>
      <w:proofErr w:type="gramStart"/>
      <w:r w:rsidRPr="00E706CF">
        <w:rPr>
          <w:rFonts w:ascii="Segoe UI Historic" w:hAnsi="Segoe UI Historic" w:cs="Segoe UI Historic"/>
        </w:rPr>
        <w:t>0;</w:t>
      </w:r>
      <w:proofErr w:type="gramEnd"/>
    </w:p>
    <w:p w14:paraId="4F24689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transition: opacity 0.2s </w:t>
      </w:r>
      <w:proofErr w:type="gramStart"/>
      <w:r w:rsidRPr="00E706CF">
        <w:rPr>
          <w:rFonts w:ascii="Segoe UI Historic" w:hAnsi="Segoe UI Historic" w:cs="Segoe UI Historic"/>
        </w:rPr>
        <w:t>ease;</w:t>
      </w:r>
      <w:proofErr w:type="gramEnd"/>
    </w:p>
    <w:p w14:paraId="42CCDA1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47D7ACE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380FE54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.check</w:t>
      </w:r>
      <w:proofErr w:type="gram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svg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</w:p>
    <w:p w14:paraId="54DB3E0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position: </w:t>
      </w:r>
      <w:proofErr w:type="gramStart"/>
      <w:r w:rsidRPr="00E706CF">
        <w:rPr>
          <w:rFonts w:ascii="Segoe UI Historic" w:hAnsi="Segoe UI Historic" w:cs="Segoe UI Historic"/>
        </w:rPr>
        <w:t>relative;</w:t>
      </w:r>
      <w:proofErr w:type="gramEnd"/>
    </w:p>
    <w:p w14:paraId="79E6F0E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z-index: </w:t>
      </w:r>
      <w:proofErr w:type="gramStart"/>
      <w:r w:rsidRPr="00E706CF">
        <w:rPr>
          <w:rFonts w:ascii="Segoe UI Historic" w:hAnsi="Segoe UI Historic" w:cs="Segoe UI Historic"/>
        </w:rPr>
        <w:t>1;</w:t>
      </w:r>
      <w:proofErr w:type="gramEnd"/>
    </w:p>
    <w:p w14:paraId="2BB4926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fill: </w:t>
      </w:r>
      <w:proofErr w:type="gramStart"/>
      <w:r w:rsidRPr="00E706CF">
        <w:rPr>
          <w:rFonts w:ascii="Segoe UI Historic" w:hAnsi="Segoe UI Historic" w:cs="Segoe UI Historic"/>
        </w:rPr>
        <w:t>none;</w:t>
      </w:r>
      <w:proofErr w:type="gramEnd"/>
    </w:p>
    <w:p w14:paraId="4961542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stroke-</w:t>
      </w:r>
      <w:proofErr w:type="spellStart"/>
      <w:r w:rsidRPr="00E706CF">
        <w:rPr>
          <w:rFonts w:ascii="Segoe UI Historic" w:hAnsi="Segoe UI Historic" w:cs="Segoe UI Historic"/>
        </w:rPr>
        <w:t>linecap</w:t>
      </w:r>
      <w:proofErr w:type="spellEnd"/>
      <w:r w:rsidRPr="00E706CF">
        <w:rPr>
          <w:rFonts w:ascii="Segoe UI Historic" w:hAnsi="Segoe UI Historic" w:cs="Segoe UI Historic"/>
        </w:rPr>
        <w:t xml:space="preserve">: </w:t>
      </w:r>
      <w:proofErr w:type="gramStart"/>
      <w:r w:rsidRPr="00E706CF">
        <w:rPr>
          <w:rFonts w:ascii="Segoe UI Historic" w:hAnsi="Segoe UI Historic" w:cs="Segoe UI Historic"/>
        </w:rPr>
        <w:t>round;</w:t>
      </w:r>
      <w:proofErr w:type="gramEnd"/>
    </w:p>
    <w:p w14:paraId="35E65B1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stroke-</w:t>
      </w:r>
      <w:proofErr w:type="spellStart"/>
      <w:r w:rsidRPr="00E706CF">
        <w:rPr>
          <w:rFonts w:ascii="Segoe UI Historic" w:hAnsi="Segoe UI Historic" w:cs="Segoe UI Historic"/>
        </w:rPr>
        <w:t>linejoin</w:t>
      </w:r>
      <w:proofErr w:type="spellEnd"/>
      <w:r w:rsidRPr="00E706CF">
        <w:rPr>
          <w:rFonts w:ascii="Segoe UI Historic" w:hAnsi="Segoe UI Historic" w:cs="Segoe UI Historic"/>
        </w:rPr>
        <w:t xml:space="preserve">: </w:t>
      </w:r>
      <w:proofErr w:type="gramStart"/>
      <w:r w:rsidRPr="00E706CF">
        <w:rPr>
          <w:rFonts w:ascii="Segoe UI Historic" w:hAnsi="Segoe UI Historic" w:cs="Segoe UI Historic"/>
        </w:rPr>
        <w:t>round;</w:t>
      </w:r>
      <w:proofErr w:type="gramEnd"/>
    </w:p>
    <w:p w14:paraId="61419C6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stroke: #</w:t>
      </w:r>
      <w:proofErr w:type="gramStart"/>
      <w:r w:rsidRPr="00E706CF">
        <w:rPr>
          <w:rFonts w:ascii="Segoe UI Historic" w:hAnsi="Segoe UI Historic" w:cs="Segoe UI Historic"/>
        </w:rPr>
        <w:t>c8ccd4;</w:t>
      </w:r>
      <w:proofErr w:type="gramEnd"/>
    </w:p>
    <w:p w14:paraId="2D192E5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stroke-width: </w:t>
      </w:r>
      <w:proofErr w:type="gramStart"/>
      <w:r w:rsidRPr="00E706CF">
        <w:rPr>
          <w:rFonts w:ascii="Segoe UI Historic" w:hAnsi="Segoe UI Historic" w:cs="Segoe UI Historic"/>
        </w:rPr>
        <w:t>1.5;</w:t>
      </w:r>
      <w:proofErr w:type="gramEnd"/>
    </w:p>
    <w:p w14:paraId="3A12EE0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transform: translate3</w:t>
      </w:r>
      <w:proofErr w:type="gramStart"/>
      <w:r w:rsidRPr="00E706CF">
        <w:rPr>
          <w:rFonts w:ascii="Segoe UI Historic" w:hAnsi="Segoe UI Historic" w:cs="Segoe UI Historic"/>
        </w:rPr>
        <w:t>d(</w:t>
      </w:r>
      <w:proofErr w:type="gramEnd"/>
      <w:r w:rsidRPr="00E706CF">
        <w:rPr>
          <w:rFonts w:ascii="Segoe UI Historic" w:hAnsi="Segoe UI Historic" w:cs="Segoe UI Historic"/>
        </w:rPr>
        <w:t>0, 0, 0);</w:t>
      </w:r>
    </w:p>
    <w:p w14:paraId="0341A3F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transition: all 0.2s </w:t>
      </w:r>
      <w:proofErr w:type="gramStart"/>
      <w:r w:rsidRPr="00E706CF">
        <w:rPr>
          <w:rFonts w:ascii="Segoe UI Historic" w:hAnsi="Segoe UI Historic" w:cs="Segoe UI Historic"/>
        </w:rPr>
        <w:t>ease;</w:t>
      </w:r>
      <w:proofErr w:type="gramEnd"/>
    </w:p>
    <w:p w14:paraId="083CCB8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1F597AE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46CCAD8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.check</w:t>
      </w:r>
      <w:proofErr w:type="gram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svg</w:t>
      </w:r>
      <w:proofErr w:type="spellEnd"/>
      <w:r w:rsidRPr="00E706CF">
        <w:rPr>
          <w:rFonts w:ascii="Segoe UI Historic" w:hAnsi="Segoe UI Historic" w:cs="Segoe UI Historic"/>
        </w:rPr>
        <w:t xml:space="preserve"> path {</w:t>
      </w:r>
    </w:p>
    <w:p w14:paraId="3528DDE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stroke-</w:t>
      </w:r>
      <w:proofErr w:type="spellStart"/>
      <w:r w:rsidRPr="00E706CF">
        <w:rPr>
          <w:rFonts w:ascii="Segoe UI Historic" w:hAnsi="Segoe UI Historic" w:cs="Segoe UI Historic"/>
        </w:rPr>
        <w:t>dasharray</w:t>
      </w:r>
      <w:proofErr w:type="spellEnd"/>
      <w:r w:rsidRPr="00E706CF">
        <w:rPr>
          <w:rFonts w:ascii="Segoe UI Historic" w:hAnsi="Segoe UI Historic" w:cs="Segoe UI Historic"/>
        </w:rPr>
        <w:t xml:space="preserve">: </w:t>
      </w:r>
      <w:proofErr w:type="gramStart"/>
      <w:r w:rsidRPr="00E706CF">
        <w:rPr>
          <w:rFonts w:ascii="Segoe UI Historic" w:hAnsi="Segoe UI Historic" w:cs="Segoe UI Historic"/>
        </w:rPr>
        <w:t>60;</w:t>
      </w:r>
      <w:proofErr w:type="gramEnd"/>
    </w:p>
    <w:p w14:paraId="7BD6CE1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stroke-</w:t>
      </w:r>
      <w:proofErr w:type="spellStart"/>
      <w:r w:rsidRPr="00E706CF">
        <w:rPr>
          <w:rFonts w:ascii="Segoe UI Historic" w:hAnsi="Segoe UI Historic" w:cs="Segoe UI Historic"/>
        </w:rPr>
        <w:t>dashoffset</w:t>
      </w:r>
      <w:proofErr w:type="spellEnd"/>
      <w:r w:rsidRPr="00E706CF">
        <w:rPr>
          <w:rFonts w:ascii="Segoe UI Historic" w:hAnsi="Segoe UI Historic" w:cs="Segoe UI Historic"/>
        </w:rPr>
        <w:t xml:space="preserve">: </w:t>
      </w:r>
      <w:proofErr w:type="gramStart"/>
      <w:r w:rsidRPr="00E706CF">
        <w:rPr>
          <w:rFonts w:ascii="Segoe UI Historic" w:hAnsi="Segoe UI Historic" w:cs="Segoe UI Historic"/>
        </w:rPr>
        <w:t>0;</w:t>
      </w:r>
      <w:proofErr w:type="gramEnd"/>
    </w:p>
    <w:p w14:paraId="7AAE733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lastRenderedPageBreak/>
        <w:t>}</w:t>
      </w:r>
    </w:p>
    <w:p w14:paraId="1187243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0884B84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.check</w:t>
      </w:r>
      <w:proofErr w:type="gram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svg</w:t>
      </w:r>
      <w:proofErr w:type="spellEnd"/>
      <w:r w:rsidRPr="00E706CF">
        <w:rPr>
          <w:rFonts w:ascii="Segoe UI Historic" w:hAnsi="Segoe UI Historic" w:cs="Segoe UI Historic"/>
        </w:rPr>
        <w:t xml:space="preserve"> polyline {</w:t>
      </w:r>
    </w:p>
    <w:p w14:paraId="669E706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stroke-</w:t>
      </w:r>
      <w:proofErr w:type="spellStart"/>
      <w:r w:rsidRPr="00E706CF">
        <w:rPr>
          <w:rFonts w:ascii="Segoe UI Historic" w:hAnsi="Segoe UI Historic" w:cs="Segoe UI Historic"/>
        </w:rPr>
        <w:t>dasharray</w:t>
      </w:r>
      <w:proofErr w:type="spellEnd"/>
      <w:r w:rsidRPr="00E706CF">
        <w:rPr>
          <w:rFonts w:ascii="Segoe UI Historic" w:hAnsi="Segoe UI Historic" w:cs="Segoe UI Historic"/>
        </w:rPr>
        <w:t xml:space="preserve">: </w:t>
      </w:r>
      <w:proofErr w:type="gramStart"/>
      <w:r w:rsidRPr="00E706CF">
        <w:rPr>
          <w:rFonts w:ascii="Segoe UI Historic" w:hAnsi="Segoe UI Historic" w:cs="Segoe UI Historic"/>
        </w:rPr>
        <w:t>22;</w:t>
      </w:r>
      <w:proofErr w:type="gramEnd"/>
    </w:p>
    <w:p w14:paraId="674A2B5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stroke-</w:t>
      </w:r>
      <w:proofErr w:type="spellStart"/>
      <w:r w:rsidRPr="00E706CF">
        <w:rPr>
          <w:rFonts w:ascii="Segoe UI Historic" w:hAnsi="Segoe UI Historic" w:cs="Segoe UI Historic"/>
        </w:rPr>
        <w:t>dashoffset</w:t>
      </w:r>
      <w:proofErr w:type="spellEnd"/>
      <w:r w:rsidRPr="00E706CF">
        <w:rPr>
          <w:rFonts w:ascii="Segoe UI Historic" w:hAnsi="Segoe UI Historic" w:cs="Segoe UI Historic"/>
        </w:rPr>
        <w:t xml:space="preserve">: </w:t>
      </w:r>
      <w:proofErr w:type="gramStart"/>
      <w:r w:rsidRPr="00E706CF">
        <w:rPr>
          <w:rFonts w:ascii="Segoe UI Historic" w:hAnsi="Segoe UI Historic" w:cs="Segoe UI Historic"/>
        </w:rPr>
        <w:t>66;</w:t>
      </w:r>
      <w:proofErr w:type="gramEnd"/>
    </w:p>
    <w:p w14:paraId="236E0E0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501D502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0F98BCB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check</w:t>
      </w:r>
      <w:proofErr w:type="gramEnd"/>
      <w:r w:rsidRPr="00E706CF">
        <w:rPr>
          <w:rFonts w:ascii="Segoe UI Historic" w:hAnsi="Segoe UI Historic" w:cs="Segoe UI Historic"/>
        </w:rPr>
        <w:t>:hover:before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</w:p>
    <w:p w14:paraId="718B819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opacity: </w:t>
      </w:r>
      <w:proofErr w:type="gramStart"/>
      <w:r w:rsidRPr="00E706CF">
        <w:rPr>
          <w:rFonts w:ascii="Segoe UI Historic" w:hAnsi="Segoe UI Historic" w:cs="Segoe UI Historic"/>
        </w:rPr>
        <w:t>1;</w:t>
      </w:r>
      <w:proofErr w:type="gramEnd"/>
    </w:p>
    <w:p w14:paraId="0FF6FC3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1136576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6CC384D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.</w:t>
      </w:r>
      <w:proofErr w:type="spellStart"/>
      <w:r w:rsidRPr="00E706CF">
        <w:rPr>
          <w:rFonts w:ascii="Segoe UI Historic" w:hAnsi="Segoe UI Historic" w:cs="Segoe UI Historic"/>
        </w:rPr>
        <w:t>check</w:t>
      </w:r>
      <w:proofErr w:type="gramEnd"/>
      <w:r w:rsidRPr="00E706CF">
        <w:rPr>
          <w:rFonts w:ascii="Segoe UI Historic" w:hAnsi="Segoe UI Historic" w:cs="Segoe UI Historic"/>
        </w:rPr>
        <w:t>:hover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  <w:proofErr w:type="spellStart"/>
      <w:r w:rsidRPr="00E706CF">
        <w:rPr>
          <w:rFonts w:ascii="Segoe UI Historic" w:hAnsi="Segoe UI Historic" w:cs="Segoe UI Historic"/>
        </w:rPr>
        <w:t>svg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</w:p>
    <w:p w14:paraId="23CD4E4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stroke: </w:t>
      </w:r>
      <w:proofErr w:type="gramStart"/>
      <w:r w:rsidRPr="00E706CF">
        <w:rPr>
          <w:rFonts w:ascii="Segoe UI Historic" w:hAnsi="Segoe UI Historic" w:cs="Segoe UI Historic"/>
        </w:rPr>
        <w:t>var(</w:t>
      </w:r>
      <w:proofErr w:type="gramEnd"/>
      <w:r w:rsidRPr="00E706CF">
        <w:rPr>
          <w:rFonts w:ascii="Segoe UI Historic" w:hAnsi="Segoe UI Historic" w:cs="Segoe UI Historic"/>
        </w:rPr>
        <w:t>--accent-color, #a3e583);</w:t>
      </w:r>
    </w:p>
    <w:p w14:paraId="1640EFF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54424EA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0ECFABB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#cbx</w:t>
      </w:r>
      <w:proofErr w:type="gramStart"/>
      <w:r w:rsidRPr="00E706CF">
        <w:rPr>
          <w:rFonts w:ascii="Segoe UI Historic" w:hAnsi="Segoe UI Historic" w:cs="Segoe UI Historic"/>
        </w:rPr>
        <w:t>2:checked</w:t>
      </w:r>
      <w:proofErr w:type="gramEnd"/>
      <w:r w:rsidRPr="00E706CF">
        <w:rPr>
          <w:rFonts w:ascii="Segoe UI Historic" w:hAnsi="Segoe UI Historic" w:cs="Segoe UI Historic"/>
        </w:rPr>
        <w:t xml:space="preserve"> + .check </w:t>
      </w:r>
      <w:proofErr w:type="spellStart"/>
      <w:r w:rsidRPr="00E706CF">
        <w:rPr>
          <w:rFonts w:ascii="Segoe UI Historic" w:hAnsi="Segoe UI Historic" w:cs="Segoe UI Historic"/>
        </w:rPr>
        <w:t>svg</w:t>
      </w:r>
      <w:proofErr w:type="spellEnd"/>
      <w:r w:rsidRPr="00E706CF">
        <w:rPr>
          <w:rFonts w:ascii="Segoe UI Historic" w:hAnsi="Segoe UI Historic" w:cs="Segoe UI Historic"/>
        </w:rPr>
        <w:t xml:space="preserve"> {</w:t>
      </w:r>
    </w:p>
    <w:p w14:paraId="4FFC5A6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stroke: </w:t>
      </w:r>
      <w:proofErr w:type="gramStart"/>
      <w:r w:rsidRPr="00E706CF">
        <w:rPr>
          <w:rFonts w:ascii="Segoe UI Historic" w:hAnsi="Segoe UI Historic" w:cs="Segoe UI Historic"/>
        </w:rPr>
        <w:t>var(</w:t>
      </w:r>
      <w:proofErr w:type="gramEnd"/>
      <w:r w:rsidRPr="00E706CF">
        <w:rPr>
          <w:rFonts w:ascii="Segoe UI Historic" w:hAnsi="Segoe UI Historic" w:cs="Segoe UI Historic"/>
        </w:rPr>
        <w:t>--accent-color, #a3e583);</w:t>
      </w:r>
    </w:p>
    <w:p w14:paraId="1F25457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73E5A49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4BE90D7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#cbx</w:t>
      </w:r>
      <w:proofErr w:type="gramStart"/>
      <w:r w:rsidRPr="00E706CF">
        <w:rPr>
          <w:rFonts w:ascii="Segoe UI Historic" w:hAnsi="Segoe UI Historic" w:cs="Segoe UI Historic"/>
        </w:rPr>
        <w:t>2:checked</w:t>
      </w:r>
      <w:proofErr w:type="gramEnd"/>
      <w:r w:rsidRPr="00E706CF">
        <w:rPr>
          <w:rFonts w:ascii="Segoe UI Historic" w:hAnsi="Segoe UI Historic" w:cs="Segoe UI Historic"/>
        </w:rPr>
        <w:t xml:space="preserve"> + .check </w:t>
      </w:r>
      <w:proofErr w:type="spellStart"/>
      <w:r w:rsidRPr="00E706CF">
        <w:rPr>
          <w:rFonts w:ascii="Segoe UI Historic" w:hAnsi="Segoe UI Historic" w:cs="Segoe UI Historic"/>
        </w:rPr>
        <w:t>svg</w:t>
      </w:r>
      <w:proofErr w:type="spellEnd"/>
      <w:r w:rsidRPr="00E706CF">
        <w:rPr>
          <w:rFonts w:ascii="Segoe UI Historic" w:hAnsi="Segoe UI Historic" w:cs="Segoe UI Historic"/>
        </w:rPr>
        <w:t xml:space="preserve"> path {</w:t>
      </w:r>
    </w:p>
    <w:p w14:paraId="46B5DCB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stroke-</w:t>
      </w:r>
      <w:proofErr w:type="spellStart"/>
      <w:r w:rsidRPr="00E706CF">
        <w:rPr>
          <w:rFonts w:ascii="Segoe UI Historic" w:hAnsi="Segoe UI Historic" w:cs="Segoe UI Historic"/>
        </w:rPr>
        <w:t>dashoffset</w:t>
      </w:r>
      <w:proofErr w:type="spellEnd"/>
      <w:r w:rsidRPr="00E706CF">
        <w:rPr>
          <w:rFonts w:ascii="Segoe UI Historic" w:hAnsi="Segoe UI Historic" w:cs="Segoe UI Historic"/>
        </w:rPr>
        <w:t xml:space="preserve">: </w:t>
      </w:r>
      <w:proofErr w:type="gramStart"/>
      <w:r w:rsidRPr="00E706CF">
        <w:rPr>
          <w:rFonts w:ascii="Segoe UI Historic" w:hAnsi="Segoe UI Historic" w:cs="Segoe UI Historic"/>
        </w:rPr>
        <w:t>60;</w:t>
      </w:r>
      <w:proofErr w:type="gramEnd"/>
    </w:p>
    <w:p w14:paraId="49E0BCC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transition: all 0.3s </w:t>
      </w:r>
      <w:proofErr w:type="gramStart"/>
      <w:r w:rsidRPr="00E706CF">
        <w:rPr>
          <w:rFonts w:ascii="Segoe UI Historic" w:hAnsi="Segoe UI Historic" w:cs="Segoe UI Historic"/>
        </w:rPr>
        <w:t>linear;</w:t>
      </w:r>
      <w:proofErr w:type="gramEnd"/>
    </w:p>
    <w:p w14:paraId="4DB6305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616A9AC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51C1B90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#cbx</w:t>
      </w:r>
      <w:proofErr w:type="gramStart"/>
      <w:r w:rsidRPr="00E706CF">
        <w:rPr>
          <w:rFonts w:ascii="Segoe UI Historic" w:hAnsi="Segoe UI Historic" w:cs="Segoe UI Historic"/>
        </w:rPr>
        <w:t>2:checked</w:t>
      </w:r>
      <w:proofErr w:type="gramEnd"/>
      <w:r w:rsidRPr="00E706CF">
        <w:rPr>
          <w:rFonts w:ascii="Segoe UI Historic" w:hAnsi="Segoe UI Historic" w:cs="Segoe UI Historic"/>
        </w:rPr>
        <w:t xml:space="preserve"> + .check </w:t>
      </w:r>
      <w:proofErr w:type="spellStart"/>
      <w:r w:rsidRPr="00E706CF">
        <w:rPr>
          <w:rFonts w:ascii="Segoe UI Historic" w:hAnsi="Segoe UI Historic" w:cs="Segoe UI Historic"/>
        </w:rPr>
        <w:t>svg</w:t>
      </w:r>
      <w:proofErr w:type="spellEnd"/>
      <w:r w:rsidRPr="00E706CF">
        <w:rPr>
          <w:rFonts w:ascii="Segoe UI Historic" w:hAnsi="Segoe UI Historic" w:cs="Segoe UI Historic"/>
        </w:rPr>
        <w:t xml:space="preserve"> polyline {</w:t>
      </w:r>
    </w:p>
    <w:p w14:paraId="0FE567B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stroke-</w:t>
      </w:r>
      <w:proofErr w:type="spellStart"/>
      <w:r w:rsidRPr="00E706CF">
        <w:rPr>
          <w:rFonts w:ascii="Segoe UI Historic" w:hAnsi="Segoe UI Historic" w:cs="Segoe UI Historic"/>
        </w:rPr>
        <w:t>dashoffset</w:t>
      </w:r>
      <w:proofErr w:type="spellEnd"/>
      <w:r w:rsidRPr="00E706CF">
        <w:rPr>
          <w:rFonts w:ascii="Segoe UI Historic" w:hAnsi="Segoe UI Historic" w:cs="Segoe UI Historic"/>
        </w:rPr>
        <w:t xml:space="preserve">: </w:t>
      </w:r>
      <w:proofErr w:type="gramStart"/>
      <w:r w:rsidRPr="00E706CF">
        <w:rPr>
          <w:rFonts w:ascii="Segoe UI Historic" w:hAnsi="Segoe UI Historic" w:cs="Segoe UI Historic"/>
        </w:rPr>
        <w:t>42;</w:t>
      </w:r>
      <w:proofErr w:type="gramEnd"/>
    </w:p>
    <w:p w14:paraId="6EC7B2B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transition: all 0.2s </w:t>
      </w:r>
      <w:proofErr w:type="gramStart"/>
      <w:r w:rsidRPr="00E706CF">
        <w:rPr>
          <w:rFonts w:ascii="Segoe UI Historic" w:hAnsi="Segoe UI Historic" w:cs="Segoe UI Historic"/>
        </w:rPr>
        <w:t>linear;</w:t>
      </w:r>
      <w:proofErr w:type="gramEnd"/>
    </w:p>
    <w:p w14:paraId="7E1FDFE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transition-delay: 0.</w:t>
      </w:r>
      <w:proofErr w:type="gramStart"/>
      <w:r w:rsidRPr="00E706CF">
        <w:rPr>
          <w:rFonts w:ascii="Segoe UI Historic" w:hAnsi="Segoe UI Historic" w:cs="Segoe UI Historic"/>
        </w:rPr>
        <w:t>15s;</w:t>
      </w:r>
      <w:proofErr w:type="gramEnd"/>
    </w:p>
    <w:p w14:paraId="27DDC7C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0246314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&lt;/style&gt;</w:t>
      </w:r>
    </w:p>
    <w:p w14:paraId="59DD40A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&lt;/head&gt;</w:t>
      </w:r>
    </w:p>
    <w:p w14:paraId="1806ABB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&lt;body&gt;</w:t>
      </w:r>
    </w:p>
    <w:p w14:paraId="52F6D39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&lt;div class="form"&gt;</w:t>
      </w:r>
    </w:p>
    <w:p w14:paraId="62210E1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&lt;form&gt;</w:t>
      </w:r>
    </w:p>
    <w:p w14:paraId="2926835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&lt;h2&gt;Maze Runner &lt;</w:t>
      </w:r>
      <w:proofErr w:type="spellStart"/>
      <w:r w:rsidRPr="00E706CF">
        <w:rPr>
          <w:rFonts w:ascii="Segoe UI Historic" w:hAnsi="Segoe UI Historic" w:cs="Segoe UI Historic"/>
        </w:rPr>
        <w:t>br</w:t>
      </w:r>
      <w:proofErr w:type="spellEnd"/>
      <w:r w:rsidRPr="00E706CF">
        <w:rPr>
          <w:rFonts w:ascii="Segoe UI Historic" w:hAnsi="Segoe UI Historic" w:cs="Segoe UI Historic"/>
        </w:rPr>
        <w:t>&gt;Account Register&lt;/h2&gt;</w:t>
      </w:r>
    </w:p>
    <w:p w14:paraId="458870A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&lt;input type="text" name="username" placeholder="username"&gt;</w:t>
      </w:r>
    </w:p>
    <w:p w14:paraId="1E5763C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&lt;input type="email" name="email" placeholder="email"&gt;</w:t>
      </w:r>
    </w:p>
    <w:p w14:paraId="199CB03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&lt;input type="password" name="password" placeholder="password"&gt;</w:t>
      </w:r>
    </w:p>
    <w:p w14:paraId="2B20709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&lt;input type="submit" id="submit"&gt;</w:t>
      </w:r>
    </w:p>
    <w:p w14:paraId="168D19F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3E29036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&lt;/form&gt;</w:t>
      </w:r>
    </w:p>
    <w:p w14:paraId="4674398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&lt;pre style="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color:rgb</w:t>
      </w:r>
      <w:proofErr w:type="spellEnd"/>
      <w:proofErr w:type="gramEnd"/>
      <w:r w:rsidRPr="00E706CF">
        <w:rPr>
          <w:rFonts w:ascii="Segoe UI Historic" w:hAnsi="Segoe UI Historic" w:cs="Segoe UI Historic"/>
        </w:rPr>
        <w:t>(255, 225, 0);visibility: hidden;"&gt;hi&lt;/pre&gt;</w:t>
      </w:r>
    </w:p>
    <w:p w14:paraId="73CF788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&lt;/div&gt;</w:t>
      </w:r>
    </w:p>
    <w:p w14:paraId="794F013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&lt;/body&gt;</w:t>
      </w:r>
    </w:p>
    <w:p w14:paraId="220058A9" w14:textId="66EEB40F" w:rsidR="00B5294F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&lt;/html&gt;</w:t>
      </w:r>
    </w:p>
    <w:p w14:paraId="5A6E73B9" w14:textId="6941AA9B" w:rsidR="00B5294F" w:rsidRPr="00E706CF" w:rsidRDefault="00B5294F" w:rsidP="002C33BD">
      <w:pPr>
        <w:pStyle w:val="1"/>
        <w:spacing w:before="0" w:line="240" w:lineRule="auto"/>
        <w:jc w:val="center"/>
        <w:rPr>
          <w:rFonts w:ascii="Segoe UI Historic" w:hAnsi="Segoe UI Historic" w:cs="Segoe UI Historic"/>
        </w:rPr>
      </w:pPr>
      <w:bookmarkStart w:id="85" w:name="_Toc130588628"/>
      <w:r w:rsidRPr="00E706CF">
        <w:rPr>
          <w:rFonts w:ascii="Segoe UI Historic" w:hAnsi="Segoe UI Historic" w:cs="Segoe UI Historic"/>
        </w:rPr>
        <w:t>Register.js</w:t>
      </w:r>
      <w:bookmarkEnd w:id="85"/>
    </w:p>
    <w:p w14:paraId="004FDD7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// /^[a-zA-Z0-</w:t>
      </w:r>
      <w:proofErr w:type="gramStart"/>
      <w:r w:rsidRPr="00E706CF">
        <w:rPr>
          <w:rFonts w:ascii="Segoe UI Historic" w:hAnsi="Segoe UI Historic" w:cs="Segoe UI Historic"/>
        </w:rPr>
        <w:t>9]+</w:t>
      </w:r>
      <w:proofErr w:type="gramEnd"/>
      <w:r w:rsidRPr="00E706CF">
        <w:rPr>
          <w:rFonts w:ascii="Segoe UI Historic" w:hAnsi="Segoe UI Historic" w:cs="Segoe UI Historic"/>
        </w:rPr>
        <w:t>$/;</w:t>
      </w:r>
    </w:p>
    <w:p w14:paraId="12EF364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lastRenderedPageBreak/>
        <w:t xml:space="preserve">// </w:t>
      </w:r>
      <w:proofErr w:type="gramStart"/>
      <w:r w:rsidRPr="00E706CF">
        <w:rPr>
          <w:rFonts w:ascii="Segoe UI Historic" w:hAnsi="Segoe UI Historic" w:cs="Segoe UI Historic"/>
        </w:rPr>
        <w:t>/.*</w:t>
      </w:r>
      <w:proofErr w:type="gramEnd"/>
      <w:r w:rsidRPr="00E706CF">
        <w:rPr>
          <w:rFonts w:ascii="Segoe UI Historic" w:hAnsi="Segoe UI Historic" w:cs="Segoe UI Historic"/>
        </w:rPr>
        <w:t>/</w:t>
      </w:r>
      <w:proofErr w:type="spellStart"/>
      <w:r w:rsidRPr="00E706CF">
        <w:rPr>
          <w:rFonts w:ascii="Segoe UI Historic" w:hAnsi="Segoe UI Historic" w:cs="Segoe UI Historic"/>
        </w:rPr>
        <w:t>i</w:t>
      </w:r>
      <w:proofErr w:type="spellEnd"/>
    </w:p>
    <w:p w14:paraId="7E032AA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proofErr w:type="gramStart"/>
      <w:r w:rsidRPr="00E706CF">
        <w:rPr>
          <w:rFonts w:ascii="Segoe UI Historic" w:hAnsi="Segoe UI Historic" w:cs="Segoe UI Historic"/>
        </w:rPr>
        <w:t>$( document</w:t>
      </w:r>
      <w:proofErr w:type="gramEnd"/>
      <w:r w:rsidRPr="00E706CF">
        <w:rPr>
          <w:rFonts w:ascii="Segoe UI Historic" w:hAnsi="Segoe UI Historic" w:cs="Segoe UI Historic"/>
        </w:rPr>
        <w:t xml:space="preserve"> ).ready(()=&gt;{</w:t>
      </w:r>
    </w:p>
    <w:p w14:paraId="5A88021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// </w:t>
      </w:r>
      <w:proofErr w:type="spellStart"/>
      <w:r w:rsidRPr="00E706CF">
        <w:rPr>
          <w:rFonts w:ascii="Segoe UI Historic" w:hAnsi="Segoe UI Historic" w:cs="Segoe UI Historic"/>
        </w:rPr>
        <w:t>NBP.init</w:t>
      </w:r>
      <w:proofErr w:type="spellEnd"/>
      <w:r w:rsidRPr="00E706CF">
        <w:rPr>
          <w:rFonts w:ascii="Segoe UI Historic" w:hAnsi="Segoe UI Historic" w:cs="Segoe UI Historic"/>
        </w:rPr>
        <w:t>("mostcommon_500", "/</w:t>
      </w:r>
      <w:proofErr w:type="spellStart"/>
      <w:r w:rsidRPr="00E706CF">
        <w:rPr>
          <w:rFonts w:ascii="Segoe UI Historic" w:hAnsi="Segoe UI Historic" w:cs="Segoe UI Historic"/>
        </w:rPr>
        <w:t>js</w:t>
      </w:r>
      <w:proofErr w:type="spellEnd"/>
      <w:r w:rsidRPr="00E706CF">
        <w:rPr>
          <w:rFonts w:ascii="Segoe UI Historic" w:hAnsi="Segoe UI Historic" w:cs="Segoe UI Historic"/>
        </w:rPr>
        <w:t>", true</w:t>
      </w:r>
      <w:proofErr w:type="gramStart"/>
      <w:r w:rsidRPr="00E706CF">
        <w:rPr>
          <w:rFonts w:ascii="Segoe UI Historic" w:hAnsi="Segoe UI Historic" w:cs="Segoe UI Historic"/>
        </w:rPr>
        <w:t>);</w:t>
      </w:r>
      <w:proofErr w:type="gramEnd"/>
    </w:p>
    <w:p w14:paraId="2EC626D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$("form"</w:t>
      </w:r>
      <w:proofErr w:type="gramStart"/>
      <w:r w:rsidRPr="00E706CF">
        <w:rPr>
          <w:rFonts w:ascii="Segoe UI Historic" w:hAnsi="Segoe UI Historic" w:cs="Segoe UI Historic"/>
        </w:rPr>
        <w:t>).submit</w:t>
      </w:r>
      <w:proofErr w:type="gramEnd"/>
      <w:r w:rsidRPr="00E706CF">
        <w:rPr>
          <w:rFonts w:ascii="Segoe UI Historic" w:hAnsi="Segoe UI Historic" w:cs="Segoe UI Historic"/>
        </w:rPr>
        <w:t>((e)=&gt;{</w:t>
      </w:r>
    </w:p>
    <w:p w14:paraId="02CC0BA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e.preventDefault</w:t>
      </w:r>
      <w:proofErr w:type="spellEnd"/>
      <w:proofErr w:type="gramEnd"/>
      <w:r w:rsidRPr="00E706CF">
        <w:rPr>
          <w:rFonts w:ascii="Segoe UI Historic" w:hAnsi="Segoe UI Historic" w:cs="Segoe UI Historic"/>
        </w:rPr>
        <w:t>();</w:t>
      </w:r>
    </w:p>
    <w:p w14:paraId="68E8A6F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var username = $("input[name='username']"</w:t>
      </w:r>
      <w:proofErr w:type="gramStart"/>
      <w:r w:rsidRPr="00E706CF">
        <w:rPr>
          <w:rFonts w:ascii="Segoe UI Historic" w:hAnsi="Segoe UI Historic" w:cs="Segoe UI Historic"/>
        </w:rPr>
        <w:t>).</w:t>
      </w:r>
      <w:proofErr w:type="spellStart"/>
      <w:r w:rsidRPr="00E706CF">
        <w:rPr>
          <w:rFonts w:ascii="Segoe UI Historic" w:hAnsi="Segoe UI Historic" w:cs="Segoe UI Historic"/>
        </w:rPr>
        <w:t>val</w:t>
      </w:r>
      <w:proofErr w:type="spellEnd"/>
      <w:proofErr w:type="gramEnd"/>
      <w:r w:rsidRPr="00E706CF">
        <w:rPr>
          <w:rFonts w:ascii="Segoe UI Historic" w:hAnsi="Segoe UI Historic" w:cs="Segoe UI Historic"/>
        </w:rPr>
        <w:t>().trim().replace(/_/g, "").</w:t>
      </w:r>
      <w:proofErr w:type="spellStart"/>
      <w:r w:rsidRPr="00E706CF">
        <w:rPr>
          <w:rFonts w:ascii="Segoe UI Historic" w:hAnsi="Segoe UI Historic" w:cs="Segoe UI Historic"/>
        </w:rPr>
        <w:t>substr</w:t>
      </w:r>
      <w:proofErr w:type="spellEnd"/>
      <w:r w:rsidRPr="00E706CF">
        <w:rPr>
          <w:rFonts w:ascii="Segoe UI Historic" w:hAnsi="Segoe UI Historic" w:cs="Segoe UI Historic"/>
        </w:rPr>
        <w:t>(0,20).</w:t>
      </w:r>
      <w:proofErr w:type="spellStart"/>
      <w:r w:rsidRPr="00E706CF">
        <w:rPr>
          <w:rFonts w:ascii="Segoe UI Historic" w:hAnsi="Segoe UI Historic" w:cs="Segoe UI Historic"/>
        </w:rPr>
        <w:t>toLowerCase</w:t>
      </w:r>
      <w:proofErr w:type="spellEnd"/>
      <w:r w:rsidRPr="00E706CF">
        <w:rPr>
          <w:rFonts w:ascii="Segoe UI Historic" w:hAnsi="Segoe UI Historic" w:cs="Segoe UI Historic"/>
        </w:rPr>
        <w:t>();</w:t>
      </w:r>
    </w:p>
    <w:p w14:paraId="405A37A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var password = $("input[name='password']"</w:t>
      </w:r>
      <w:proofErr w:type="gramStart"/>
      <w:r w:rsidRPr="00E706CF">
        <w:rPr>
          <w:rFonts w:ascii="Segoe UI Historic" w:hAnsi="Segoe UI Historic" w:cs="Segoe UI Historic"/>
        </w:rPr>
        <w:t>).</w:t>
      </w:r>
      <w:proofErr w:type="spellStart"/>
      <w:r w:rsidRPr="00E706CF">
        <w:rPr>
          <w:rFonts w:ascii="Segoe UI Historic" w:hAnsi="Segoe UI Historic" w:cs="Segoe UI Historic"/>
        </w:rPr>
        <w:t>val</w:t>
      </w:r>
      <w:proofErr w:type="spellEnd"/>
      <w:proofErr w:type="gramEnd"/>
      <w:r w:rsidRPr="00E706CF">
        <w:rPr>
          <w:rFonts w:ascii="Segoe UI Historic" w:hAnsi="Segoe UI Historic" w:cs="Segoe UI Historic"/>
        </w:rPr>
        <w:t>().trim();</w:t>
      </w:r>
    </w:p>
    <w:p w14:paraId="601533E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var email = $("input[name='email']"</w:t>
      </w:r>
      <w:proofErr w:type="gramStart"/>
      <w:r w:rsidRPr="00E706CF">
        <w:rPr>
          <w:rFonts w:ascii="Segoe UI Historic" w:hAnsi="Segoe UI Historic" w:cs="Segoe UI Historic"/>
        </w:rPr>
        <w:t>).</w:t>
      </w:r>
      <w:proofErr w:type="spellStart"/>
      <w:r w:rsidRPr="00E706CF">
        <w:rPr>
          <w:rFonts w:ascii="Segoe UI Historic" w:hAnsi="Segoe UI Historic" w:cs="Segoe UI Historic"/>
        </w:rPr>
        <w:t>val</w:t>
      </w:r>
      <w:proofErr w:type="spellEnd"/>
      <w:proofErr w:type="gramEnd"/>
      <w:r w:rsidRPr="00E706CF">
        <w:rPr>
          <w:rFonts w:ascii="Segoe UI Historic" w:hAnsi="Segoe UI Historic" w:cs="Segoe UI Historic"/>
        </w:rPr>
        <w:t>().trim().</w:t>
      </w:r>
      <w:proofErr w:type="spellStart"/>
      <w:r w:rsidRPr="00E706CF">
        <w:rPr>
          <w:rFonts w:ascii="Segoe UI Historic" w:hAnsi="Segoe UI Historic" w:cs="Segoe UI Historic"/>
        </w:rPr>
        <w:t>toLowerCase</w:t>
      </w:r>
      <w:proofErr w:type="spellEnd"/>
      <w:r w:rsidRPr="00E706CF">
        <w:rPr>
          <w:rFonts w:ascii="Segoe UI Historic" w:hAnsi="Segoe UI Historic" w:cs="Segoe UI Historic"/>
        </w:rPr>
        <w:t>();</w:t>
      </w:r>
    </w:p>
    <w:p w14:paraId="28749D3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var </w:t>
      </w:r>
      <w:proofErr w:type="spellStart"/>
      <w:r w:rsidRPr="00E706CF">
        <w:rPr>
          <w:rFonts w:ascii="Segoe UI Historic" w:hAnsi="Segoe UI Historic" w:cs="Segoe UI Historic"/>
        </w:rPr>
        <w:t>usernameCheck</w:t>
      </w:r>
      <w:proofErr w:type="spellEnd"/>
      <w:r w:rsidRPr="00E706CF">
        <w:rPr>
          <w:rFonts w:ascii="Segoe UI Historic" w:hAnsi="Segoe UI Historic" w:cs="Segoe UI Historic"/>
        </w:rPr>
        <w:t xml:space="preserve"> = check(username</w:t>
      </w:r>
      <w:proofErr w:type="gramStart"/>
      <w:r w:rsidRPr="00E706CF">
        <w:rPr>
          <w:rFonts w:ascii="Segoe UI Historic" w:hAnsi="Segoe UI Historic" w:cs="Segoe UI Historic"/>
        </w:rPr>
        <w:t>);</w:t>
      </w:r>
      <w:proofErr w:type="gramEnd"/>
    </w:p>
    <w:p w14:paraId="1CBF928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var </w:t>
      </w:r>
      <w:proofErr w:type="spellStart"/>
      <w:r w:rsidRPr="00E706CF">
        <w:rPr>
          <w:rFonts w:ascii="Segoe UI Historic" w:hAnsi="Segoe UI Historic" w:cs="Segoe UI Historic"/>
        </w:rPr>
        <w:t>passwordCheck</w:t>
      </w:r>
      <w:proofErr w:type="spellEnd"/>
      <w:r w:rsidRPr="00E706CF">
        <w:rPr>
          <w:rFonts w:ascii="Segoe UI Historic" w:hAnsi="Segoe UI Historic" w:cs="Segoe UI Historic"/>
        </w:rPr>
        <w:t xml:space="preserve"> = check(password</w:t>
      </w:r>
      <w:proofErr w:type="gramStart"/>
      <w:r w:rsidRPr="00E706CF">
        <w:rPr>
          <w:rFonts w:ascii="Segoe UI Historic" w:hAnsi="Segoe UI Historic" w:cs="Segoe UI Historic"/>
        </w:rPr>
        <w:t>);</w:t>
      </w:r>
      <w:proofErr w:type="gramEnd"/>
      <w:r w:rsidRPr="00E706CF">
        <w:rPr>
          <w:rFonts w:ascii="Segoe UI Historic" w:hAnsi="Segoe UI Historic" w:cs="Segoe UI Historic"/>
        </w:rPr>
        <w:t xml:space="preserve">   </w:t>
      </w:r>
    </w:p>
    <w:p w14:paraId="7C653F8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// </w:t>
      </w:r>
      <w:proofErr w:type="gramStart"/>
      <w:r w:rsidRPr="00E706CF">
        <w:rPr>
          <w:rFonts w:ascii="Segoe UI Historic" w:hAnsi="Segoe UI Historic" w:cs="Segoe UI Historic"/>
        </w:rPr>
        <w:t>console.log(</w:t>
      </w:r>
      <w:proofErr w:type="spellStart"/>
      <w:proofErr w:type="gramEnd"/>
      <w:r w:rsidRPr="00E706CF">
        <w:rPr>
          <w:rFonts w:ascii="Segoe UI Historic" w:hAnsi="Segoe UI Historic" w:cs="Segoe UI Historic"/>
        </w:rPr>
        <w:t>email.length</w:t>
      </w:r>
      <w:proofErr w:type="spellEnd"/>
      <w:r w:rsidRPr="00E706CF">
        <w:rPr>
          <w:rFonts w:ascii="Segoe UI Historic" w:hAnsi="Segoe UI Historic" w:cs="Segoe UI Historic"/>
        </w:rPr>
        <w:t xml:space="preserve"> );</w:t>
      </w:r>
    </w:p>
    <w:p w14:paraId="5343DD6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6D90FEC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if (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username.length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 == 0 || </w:t>
      </w:r>
      <w:proofErr w:type="spellStart"/>
      <w:r w:rsidRPr="00E706CF">
        <w:rPr>
          <w:rFonts w:ascii="Segoe UI Historic" w:hAnsi="Segoe UI Historic" w:cs="Segoe UI Historic"/>
        </w:rPr>
        <w:t>password.length</w:t>
      </w:r>
      <w:proofErr w:type="spellEnd"/>
      <w:r w:rsidRPr="00E706CF">
        <w:rPr>
          <w:rFonts w:ascii="Segoe UI Historic" w:hAnsi="Segoe UI Historic" w:cs="Segoe UI Historic"/>
        </w:rPr>
        <w:t xml:space="preserve"> </w:t>
      </w:r>
    </w:p>
    <w:p w14:paraId="6E8BBE2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==0 ||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email.length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 == 0){</w:t>
      </w:r>
    </w:p>
    <w:p w14:paraId="020B140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</w:t>
      </w:r>
      <w:proofErr w:type="gramStart"/>
      <w:r w:rsidRPr="00E706CF">
        <w:rPr>
          <w:rFonts w:ascii="Segoe UI Historic" w:hAnsi="Segoe UI Historic" w:cs="Segoe UI Historic"/>
        </w:rPr>
        <w:t>err(</w:t>
      </w:r>
      <w:proofErr w:type="gramEnd"/>
      <w:r w:rsidRPr="00E706CF">
        <w:rPr>
          <w:rFonts w:ascii="Segoe UI Historic" w:hAnsi="Segoe UI Historic" w:cs="Segoe UI Historic"/>
        </w:rPr>
        <w:t>"All fields are required");</w:t>
      </w:r>
    </w:p>
    <w:p w14:paraId="7E0BD7A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</w:t>
      </w:r>
      <w:proofErr w:type="gramStart"/>
      <w:r w:rsidRPr="00E706CF">
        <w:rPr>
          <w:rFonts w:ascii="Segoe UI Historic" w:hAnsi="Segoe UI Historic" w:cs="Segoe UI Historic"/>
        </w:rPr>
        <w:t>}else</w:t>
      </w:r>
      <w:proofErr w:type="gramEnd"/>
      <w:r w:rsidRPr="00E706CF">
        <w:rPr>
          <w:rFonts w:ascii="Segoe UI Historic" w:hAnsi="Segoe UI Historic" w:cs="Segoe UI Historic"/>
        </w:rPr>
        <w:t xml:space="preserve"> if(</w:t>
      </w:r>
      <w:proofErr w:type="spellStart"/>
      <w:r w:rsidRPr="00E706CF">
        <w:rPr>
          <w:rFonts w:ascii="Segoe UI Historic" w:hAnsi="Segoe UI Historic" w:cs="Segoe UI Historic"/>
        </w:rPr>
        <w:t>password.length</w:t>
      </w:r>
      <w:proofErr w:type="spellEnd"/>
      <w:r w:rsidRPr="00E706CF">
        <w:rPr>
          <w:rFonts w:ascii="Segoe UI Historic" w:hAnsi="Segoe UI Historic" w:cs="Segoe UI Historic"/>
        </w:rPr>
        <w:t xml:space="preserve"> &lt; 8){</w:t>
      </w:r>
    </w:p>
    <w:p w14:paraId="275D520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</w:t>
      </w:r>
      <w:proofErr w:type="gramStart"/>
      <w:r w:rsidRPr="00E706CF">
        <w:rPr>
          <w:rFonts w:ascii="Segoe UI Historic" w:hAnsi="Segoe UI Historic" w:cs="Segoe UI Historic"/>
        </w:rPr>
        <w:t>err(</w:t>
      </w:r>
      <w:proofErr w:type="gramEnd"/>
      <w:r w:rsidRPr="00E706CF">
        <w:rPr>
          <w:rFonts w:ascii="Segoe UI Historic" w:hAnsi="Segoe UI Historic" w:cs="Segoe UI Historic"/>
        </w:rPr>
        <w:t>"Password must be at least 8 characters long");</w:t>
      </w:r>
    </w:p>
    <w:p w14:paraId="42219D9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</w:t>
      </w:r>
      <w:proofErr w:type="gramStart"/>
      <w:r w:rsidRPr="00E706CF">
        <w:rPr>
          <w:rFonts w:ascii="Segoe UI Historic" w:hAnsi="Segoe UI Historic" w:cs="Segoe UI Historic"/>
        </w:rPr>
        <w:t>}else</w:t>
      </w:r>
      <w:proofErr w:type="gramEnd"/>
      <w:r w:rsidRPr="00E706CF">
        <w:rPr>
          <w:rFonts w:ascii="Segoe UI Historic" w:hAnsi="Segoe UI Historic" w:cs="Segoe UI Historic"/>
        </w:rPr>
        <w:t xml:space="preserve"> if(</w:t>
      </w:r>
      <w:proofErr w:type="spellStart"/>
      <w:r w:rsidRPr="00E706CF">
        <w:rPr>
          <w:rFonts w:ascii="Segoe UI Historic" w:hAnsi="Segoe UI Historic" w:cs="Segoe UI Historic"/>
        </w:rPr>
        <w:t>usernameCheck.unused</w:t>
      </w:r>
      <w:proofErr w:type="spellEnd"/>
      <w:r w:rsidRPr="00E706CF">
        <w:rPr>
          <w:rFonts w:ascii="Segoe UI Historic" w:hAnsi="Segoe UI Historic" w:cs="Segoe UI Historic"/>
        </w:rPr>
        <w:t xml:space="preserve"> == true){</w:t>
      </w:r>
    </w:p>
    <w:p w14:paraId="1EA817D4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</w:t>
      </w:r>
      <w:proofErr w:type="gramStart"/>
      <w:r w:rsidRPr="00E706CF">
        <w:rPr>
          <w:rFonts w:ascii="Segoe UI Historic" w:hAnsi="Segoe UI Historic" w:cs="Segoe UI Historic"/>
        </w:rPr>
        <w:t>err(</w:t>
      </w:r>
      <w:proofErr w:type="gramEnd"/>
      <w:r w:rsidRPr="00E706CF">
        <w:rPr>
          <w:rFonts w:ascii="Segoe UI Historic" w:hAnsi="Segoe UI Historic" w:cs="Segoe UI Historic"/>
        </w:rPr>
        <w:t>"Username contains invalid characters");</w:t>
      </w:r>
    </w:p>
    <w:p w14:paraId="31A6F5A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</w:t>
      </w:r>
      <w:proofErr w:type="gramStart"/>
      <w:r w:rsidRPr="00E706CF">
        <w:rPr>
          <w:rFonts w:ascii="Segoe UI Historic" w:hAnsi="Segoe UI Historic" w:cs="Segoe UI Historic"/>
        </w:rPr>
        <w:t>}else</w:t>
      </w:r>
      <w:proofErr w:type="gramEnd"/>
      <w:r w:rsidRPr="00E706CF">
        <w:rPr>
          <w:rFonts w:ascii="Segoe UI Historic" w:hAnsi="Segoe UI Historic" w:cs="Segoe UI Historic"/>
        </w:rPr>
        <w:t xml:space="preserve"> if(</w:t>
      </w:r>
      <w:proofErr w:type="spellStart"/>
      <w:r w:rsidRPr="00E706CF">
        <w:rPr>
          <w:rFonts w:ascii="Segoe UI Historic" w:hAnsi="Segoe UI Historic" w:cs="Segoe UI Historic"/>
        </w:rPr>
        <w:t>passwordCheck.lower</w:t>
      </w:r>
      <w:proofErr w:type="spellEnd"/>
      <w:r w:rsidRPr="00E706CF">
        <w:rPr>
          <w:rFonts w:ascii="Segoe UI Historic" w:hAnsi="Segoe UI Historic" w:cs="Segoe UI Historic"/>
        </w:rPr>
        <w:t xml:space="preserve"> == false || </w:t>
      </w:r>
      <w:proofErr w:type="spellStart"/>
      <w:r w:rsidRPr="00E706CF">
        <w:rPr>
          <w:rFonts w:ascii="Segoe UI Historic" w:hAnsi="Segoe UI Historic" w:cs="Segoe UI Historic"/>
        </w:rPr>
        <w:t>passwordCheck.upper</w:t>
      </w:r>
      <w:proofErr w:type="spellEnd"/>
      <w:r w:rsidRPr="00E706CF">
        <w:rPr>
          <w:rFonts w:ascii="Segoe UI Historic" w:hAnsi="Segoe UI Historic" w:cs="Segoe UI Historic"/>
        </w:rPr>
        <w:t xml:space="preserve"> == false || </w:t>
      </w:r>
      <w:proofErr w:type="spellStart"/>
      <w:r w:rsidRPr="00E706CF">
        <w:rPr>
          <w:rFonts w:ascii="Segoe UI Historic" w:hAnsi="Segoe UI Historic" w:cs="Segoe UI Historic"/>
        </w:rPr>
        <w:t>passwordCheck.number</w:t>
      </w:r>
      <w:proofErr w:type="spellEnd"/>
      <w:r w:rsidRPr="00E706CF">
        <w:rPr>
          <w:rFonts w:ascii="Segoe UI Historic" w:hAnsi="Segoe UI Historic" w:cs="Segoe UI Historic"/>
        </w:rPr>
        <w:t xml:space="preserve"> == false){</w:t>
      </w:r>
    </w:p>
    <w:p w14:paraId="6D2B1F7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</w:t>
      </w:r>
      <w:proofErr w:type="gramStart"/>
      <w:r w:rsidRPr="00E706CF">
        <w:rPr>
          <w:rFonts w:ascii="Segoe UI Historic" w:hAnsi="Segoe UI Historic" w:cs="Segoe UI Historic"/>
        </w:rPr>
        <w:t>err(</w:t>
      </w:r>
      <w:proofErr w:type="gramEnd"/>
      <w:r w:rsidRPr="00E706CF">
        <w:rPr>
          <w:rFonts w:ascii="Segoe UI Historic" w:hAnsi="Segoe UI Historic" w:cs="Segoe UI Historic"/>
        </w:rPr>
        <w:t>"Password must contain at least 1 uppercase, 1 lowercase, 1 number");</w:t>
      </w:r>
    </w:p>
    <w:p w14:paraId="2A633EF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</w:t>
      </w:r>
      <w:proofErr w:type="gramStart"/>
      <w:r w:rsidRPr="00E706CF">
        <w:rPr>
          <w:rFonts w:ascii="Segoe UI Historic" w:hAnsi="Segoe UI Historic" w:cs="Segoe UI Historic"/>
        </w:rPr>
        <w:t>}else</w:t>
      </w:r>
      <w:proofErr w:type="gramEnd"/>
      <w:r w:rsidRPr="00E706CF">
        <w:rPr>
          <w:rFonts w:ascii="Segoe UI Historic" w:hAnsi="Segoe UI Historic" w:cs="Segoe UI Historic"/>
        </w:rPr>
        <w:t xml:space="preserve"> if(</w:t>
      </w:r>
      <w:proofErr w:type="spellStart"/>
      <w:r w:rsidRPr="00E706CF">
        <w:rPr>
          <w:rFonts w:ascii="Segoe UI Historic" w:hAnsi="Segoe UI Historic" w:cs="Segoe UI Historic"/>
        </w:rPr>
        <w:t>password.includes</w:t>
      </w:r>
      <w:proofErr w:type="spellEnd"/>
      <w:r w:rsidRPr="00E706CF">
        <w:rPr>
          <w:rFonts w:ascii="Segoe UI Historic" w:hAnsi="Segoe UI Historic" w:cs="Segoe UI Historic"/>
        </w:rPr>
        <w:t>("</w:t>
      </w:r>
      <w:proofErr w:type="spellStart"/>
      <w:r w:rsidRPr="00E706CF">
        <w:rPr>
          <w:rFonts w:ascii="Segoe UI Historic" w:hAnsi="Segoe UI Historic" w:cs="Segoe UI Historic"/>
        </w:rPr>
        <w:t>passw</w:t>
      </w:r>
      <w:proofErr w:type="spellEnd"/>
      <w:r w:rsidRPr="00E706CF">
        <w:rPr>
          <w:rFonts w:ascii="Segoe UI Historic" w:hAnsi="Segoe UI Historic" w:cs="Segoe UI Historic"/>
        </w:rPr>
        <w:t xml:space="preserve">") || </w:t>
      </w:r>
      <w:proofErr w:type="spellStart"/>
      <w:r w:rsidRPr="00E706CF">
        <w:rPr>
          <w:rFonts w:ascii="Segoe UI Historic" w:hAnsi="Segoe UI Historic" w:cs="Segoe UI Historic"/>
        </w:rPr>
        <w:t>password.includes</w:t>
      </w:r>
      <w:proofErr w:type="spellEnd"/>
      <w:r w:rsidRPr="00E706CF">
        <w:rPr>
          <w:rFonts w:ascii="Segoe UI Historic" w:hAnsi="Segoe UI Historic" w:cs="Segoe UI Historic"/>
        </w:rPr>
        <w:t>("1234")){</w:t>
      </w:r>
    </w:p>
    <w:p w14:paraId="3C72A99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</w:t>
      </w:r>
      <w:proofErr w:type="gramStart"/>
      <w:r w:rsidRPr="00E706CF">
        <w:rPr>
          <w:rFonts w:ascii="Segoe UI Historic" w:hAnsi="Segoe UI Historic" w:cs="Segoe UI Historic"/>
        </w:rPr>
        <w:t>err(</w:t>
      </w:r>
      <w:proofErr w:type="gramEnd"/>
      <w:r w:rsidRPr="00E706CF">
        <w:rPr>
          <w:rFonts w:ascii="Segoe UI Historic" w:hAnsi="Segoe UI Historic" w:cs="Segoe UI Historic"/>
        </w:rPr>
        <w:t>"Password is too common")</w:t>
      </w:r>
    </w:p>
    <w:p w14:paraId="15E12AB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</w:t>
      </w:r>
      <w:proofErr w:type="gramStart"/>
      <w:r w:rsidRPr="00E706CF">
        <w:rPr>
          <w:rFonts w:ascii="Segoe UI Historic" w:hAnsi="Segoe UI Historic" w:cs="Segoe UI Historic"/>
        </w:rPr>
        <w:t>}else</w:t>
      </w:r>
      <w:proofErr w:type="gramEnd"/>
    </w:p>
    <w:p w14:paraId="7A2FDFE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{   </w:t>
      </w:r>
    </w:p>
    <w:p w14:paraId="19ACA63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</w:t>
      </w:r>
      <w:proofErr w:type="gramStart"/>
      <w:r w:rsidRPr="00E706CF">
        <w:rPr>
          <w:rFonts w:ascii="Segoe UI Historic" w:hAnsi="Segoe UI Historic" w:cs="Segoe UI Historic"/>
        </w:rPr>
        <w:t>$.post</w:t>
      </w:r>
      <w:proofErr w:type="gramEnd"/>
      <w:r w:rsidRPr="00E706CF">
        <w:rPr>
          <w:rFonts w:ascii="Segoe UI Historic" w:hAnsi="Segoe UI Historic" w:cs="Segoe UI Historic"/>
        </w:rPr>
        <w:t>('/</w:t>
      </w:r>
      <w:proofErr w:type="spellStart"/>
      <w:r w:rsidRPr="00E706CF">
        <w:rPr>
          <w:rFonts w:ascii="Segoe UI Historic" w:hAnsi="Segoe UI Historic" w:cs="Segoe UI Historic"/>
        </w:rPr>
        <w:t>registerData</w:t>
      </w:r>
      <w:proofErr w:type="spellEnd"/>
      <w:r w:rsidRPr="00E706CF">
        <w:rPr>
          <w:rFonts w:ascii="Segoe UI Historic" w:hAnsi="Segoe UI Historic" w:cs="Segoe UI Historic"/>
        </w:rPr>
        <w:t>', {'user': username, '</w:t>
      </w:r>
      <w:proofErr w:type="spellStart"/>
      <w:r w:rsidRPr="00E706CF">
        <w:rPr>
          <w:rFonts w:ascii="Segoe UI Historic" w:hAnsi="Segoe UI Historic" w:cs="Segoe UI Historic"/>
        </w:rPr>
        <w:t>email':email</w:t>
      </w:r>
      <w:proofErr w:type="spellEnd"/>
      <w:r w:rsidRPr="00E706CF">
        <w:rPr>
          <w:rFonts w:ascii="Segoe UI Historic" w:hAnsi="Segoe UI Historic" w:cs="Segoe UI Historic"/>
        </w:rPr>
        <w:t>, '</w:t>
      </w:r>
      <w:proofErr w:type="spellStart"/>
      <w:r w:rsidRPr="00E706CF">
        <w:rPr>
          <w:rFonts w:ascii="Segoe UI Historic" w:hAnsi="Segoe UI Historic" w:cs="Segoe UI Historic"/>
        </w:rPr>
        <w:t>pass':password</w:t>
      </w:r>
      <w:proofErr w:type="spellEnd"/>
      <w:r w:rsidRPr="00E706CF">
        <w:rPr>
          <w:rFonts w:ascii="Segoe UI Historic" w:hAnsi="Segoe UI Historic" w:cs="Segoe UI Historic"/>
        </w:rPr>
        <w:t xml:space="preserve">}, function(result) {                  </w:t>
      </w:r>
    </w:p>
    <w:p w14:paraId="0F70453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console.log(result</w:t>
      </w:r>
      <w:proofErr w:type="gramStart"/>
      <w:r w:rsidRPr="00E706CF">
        <w:rPr>
          <w:rFonts w:ascii="Segoe UI Historic" w:hAnsi="Segoe UI Historic" w:cs="Segoe UI Historic"/>
        </w:rPr>
        <w:t>);</w:t>
      </w:r>
      <w:proofErr w:type="gramEnd"/>
    </w:p>
    <w:p w14:paraId="611B6D1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if (result == "0") {</w:t>
      </w:r>
    </w:p>
    <w:p w14:paraId="743635E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window.location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 = "/</w:t>
      </w:r>
      <w:proofErr w:type="spellStart"/>
      <w:r w:rsidRPr="00E706CF">
        <w:rPr>
          <w:rFonts w:ascii="Segoe UI Historic" w:hAnsi="Segoe UI Historic" w:cs="Segoe UI Historic"/>
        </w:rPr>
        <w:t>js</w:t>
      </w:r>
      <w:proofErr w:type="spellEnd"/>
      <w:r w:rsidRPr="00E706CF">
        <w:rPr>
          <w:rFonts w:ascii="Segoe UI Historic" w:hAnsi="Segoe UI Historic" w:cs="Segoe UI Historic"/>
        </w:rPr>
        <w:t>/done.html"</w:t>
      </w:r>
    </w:p>
    <w:p w14:paraId="5EBF7BA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</w:t>
      </w:r>
      <w:proofErr w:type="gramStart"/>
      <w:r w:rsidRPr="00E706CF">
        <w:rPr>
          <w:rFonts w:ascii="Segoe UI Historic" w:hAnsi="Segoe UI Historic" w:cs="Segoe UI Historic"/>
        </w:rPr>
        <w:t>}else</w:t>
      </w:r>
      <w:proofErr w:type="gramEnd"/>
      <w:r w:rsidRPr="00E706CF">
        <w:rPr>
          <w:rFonts w:ascii="Segoe UI Historic" w:hAnsi="Segoe UI Historic" w:cs="Segoe UI Historic"/>
        </w:rPr>
        <w:t xml:space="preserve"> if (result == "1") {</w:t>
      </w:r>
    </w:p>
    <w:p w14:paraId="72F74BC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  </w:t>
      </w:r>
      <w:proofErr w:type="gramStart"/>
      <w:r w:rsidRPr="00E706CF">
        <w:rPr>
          <w:rFonts w:ascii="Segoe UI Historic" w:hAnsi="Segoe UI Historic" w:cs="Segoe UI Historic"/>
        </w:rPr>
        <w:t>err(</w:t>
      </w:r>
      <w:proofErr w:type="gramEnd"/>
      <w:r w:rsidRPr="00E706CF">
        <w:rPr>
          <w:rFonts w:ascii="Segoe UI Historic" w:hAnsi="Segoe UI Historic" w:cs="Segoe UI Historic"/>
        </w:rPr>
        <w:t>"Duplicate email or username")</w:t>
      </w:r>
    </w:p>
    <w:p w14:paraId="1422B4D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    }</w:t>
      </w:r>
    </w:p>
    <w:p w14:paraId="127F46F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    })</w:t>
      </w:r>
    </w:p>
    <w:p w14:paraId="37D1219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    }</w:t>
      </w:r>
    </w:p>
    <w:p w14:paraId="6D02140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}        )</w:t>
      </w:r>
    </w:p>
    <w:p w14:paraId="03C7A55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$("input"</w:t>
      </w:r>
      <w:proofErr w:type="gramStart"/>
      <w:r w:rsidRPr="00E706CF">
        <w:rPr>
          <w:rFonts w:ascii="Segoe UI Historic" w:hAnsi="Segoe UI Historic" w:cs="Segoe UI Historic"/>
        </w:rPr>
        <w:t>).click</w:t>
      </w:r>
      <w:proofErr w:type="gramEnd"/>
      <w:r w:rsidRPr="00E706CF">
        <w:rPr>
          <w:rFonts w:ascii="Segoe UI Historic" w:hAnsi="Segoe UI Historic" w:cs="Segoe UI Historic"/>
        </w:rPr>
        <w:t>(()=&gt;{</w:t>
      </w:r>
    </w:p>
    <w:p w14:paraId="1D1ECF0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$(</w:t>
      </w:r>
      <w:proofErr w:type="gramStart"/>
      <w:r w:rsidRPr="00E706CF">
        <w:rPr>
          <w:rFonts w:ascii="Segoe UI Historic" w:hAnsi="Segoe UI Historic" w:cs="Segoe UI Historic"/>
        </w:rPr>
        <w:t>".form</w:t>
      </w:r>
      <w:proofErr w:type="gramEnd"/>
      <w:r w:rsidRPr="00E706CF">
        <w:rPr>
          <w:rFonts w:ascii="Segoe UI Historic" w:hAnsi="Segoe UI Historic" w:cs="Segoe UI Historic"/>
        </w:rPr>
        <w:t>").</w:t>
      </w:r>
      <w:proofErr w:type="spellStart"/>
      <w:r w:rsidRPr="00E706CF">
        <w:rPr>
          <w:rFonts w:ascii="Segoe UI Historic" w:hAnsi="Segoe UI Historic" w:cs="Segoe UI Historic"/>
        </w:rPr>
        <w:t>css</w:t>
      </w:r>
      <w:proofErr w:type="spellEnd"/>
      <w:r w:rsidRPr="00E706CF">
        <w:rPr>
          <w:rFonts w:ascii="Segoe UI Historic" w:hAnsi="Segoe UI Historic" w:cs="Segoe UI Historic"/>
        </w:rPr>
        <w:t>("background", "#0095c7");</w:t>
      </w:r>
    </w:p>
    <w:p w14:paraId="41F9F46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$("pre").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css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gramEnd"/>
      <w:r w:rsidRPr="00E706CF">
        <w:rPr>
          <w:rFonts w:ascii="Segoe UI Historic" w:hAnsi="Segoe UI Historic" w:cs="Segoe UI Historic"/>
        </w:rPr>
        <w:t>"visibility", "hidden");</w:t>
      </w:r>
    </w:p>
    <w:p w14:paraId="2D21BC4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})</w:t>
      </w:r>
    </w:p>
    <w:p w14:paraId="023FE33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$("input[type='text']"</w:t>
      </w:r>
      <w:proofErr w:type="gramStart"/>
      <w:r w:rsidRPr="00E706CF">
        <w:rPr>
          <w:rFonts w:ascii="Segoe UI Historic" w:hAnsi="Segoe UI Historic" w:cs="Segoe UI Historic"/>
        </w:rPr>
        <w:t>).</w:t>
      </w:r>
      <w:proofErr w:type="spellStart"/>
      <w:r w:rsidRPr="00E706CF">
        <w:rPr>
          <w:rFonts w:ascii="Segoe UI Historic" w:hAnsi="Segoe UI Historic" w:cs="Segoe UI Historic"/>
        </w:rPr>
        <w:t>keyup</w:t>
      </w:r>
      <w:proofErr w:type="spellEnd"/>
      <w:proofErr w:type="gramEnd"/>
      <w:r w:rsidRPr="00E706CF">
        <w:rPr>
          <w:rFonts w:ascii="Segoe UI Historic" w:hAnsi="Segoe UI Historic" w:cs="Segoe UI Historic"/>
        </w:rPr>
        <w:t>(()=&gt;{</w:t>
      </w:r>
    </w:p>
    <w:p w14:paraId="67FD0B3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var text =$("input[type='text']"</w:t>
      </w:r>
      <w:proofErr w:type="gramStart"/>
      <w:r w:rsidRPr="00E706CF">
        <w:rPr>
          <w:rFonts w:ascii="Segoe UI Historic" w:hAnsi="Segoe UI Historic" w:cs="Segoe UI Historic"/>
        </w:rPr>
        <w:t>).</w:t>
      </w:r>
      <w:proofErr w:type="spellStart"/>
      <w:r w:rsidRPr="00E706CF">
        <w:rPr>
          <w:rFonts w:ascii="Segoe UI Historic" w:hAnsi="Segoe UI Historic" w:cs="Segoe UI Historic"/>
        </w:rPr>
        <w:t>val</w:t>
      </w:r>
      <w:proofErr w:type="spellEnd"/>
      <w:proofErr w:type="gramEnd"/>
      <w:r w:rsidRPr="00E706CF">
        <w:rPr>
          <w:rFonts w:ascii="Segoe UI Historic" w:hAnsi="Segoe UI Historic" w:cs="Segoe UI Historic"/>
        </w:rPr>
        <w:t>().replace(/_/g, "").</w:t>
      </w:r>
      <w:proofErr w:type="spellStart"/>
      <w:r w:rsidRPr="00E706CF">
        <w:rPr>
          <w:rFonts w:ascii="Segoe UI Historic" w:hAnsi="Segoe UI Historic" w:cs="Segoe UI Historic"/>
        </w:rPr>
        <w:t>substr</w:t>
      </w:r>
      <w:proofErr w:type="spellEnd"/>
      <w:r w:rsidRPr="00E706CF">
        <w:rPr>
          <w:rFonts w:ascii="Segoe UI Historic" w:hAnsi="Segoe UI Historic" w:cs="Segoe UI Historic"/>
        </w:rPr>
        <w:t>(0,20);</w:t>
      </w:r>
    </w:p>
    <w:p w14:paraId="71A3894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var length = 20-</w:t>
      </w:r>
      <w:proofErr w:type="gramStart"/>
      <w:r w:rsidRPr="00E706CF">
        <w:rPr>
          <w:rFonts w:ascii="Segoe UI Historic" w:hAnsi="Segoe UI Historic" w:cs="Segoe UI Historic"/>
        </w:rPr>
        <w:t>text.length</w:t>
      </w:r>
      <w:proofErr w:type="gramEnd"/>
      <w:r w:rsidRPr="00E706CF">
        <w:rPr>
          <w:rFonts w:ascii="Segoe UI Historic" w:hAnsi="Segoe UI Historic" w:cs="Segoe UI Historic"/>
        </w:rPr>
        <w:t>;</w:t>
      </w:r>
    </w:p>
    <w:p w14:paraId="29D6734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</w:t>
      </w:r>
      <w:proofErr w:type="gramStart"/>
      <w:r w:rsidRPr="00E706CF">
        <w:rPr>
          <w:rFonts w:ascii="Segoe UI Historic" w:hAnsi="Segoe UI Historic" w:cs="Segoe UI Historic"/>
        </w:rPr>
        <w:t>if(</w:t>
      </w:r>
      <w:proofErr w:type="gramEnd"/>
      <w:r w:rsidRPr="00E706CF">
        <w:rPr>
          <w:rFonts w:ascii="Segoe UI Historic" w:hAnsi="Segoe UI Historic" w:cs="Segoe UI Historic"/>
        </w:rPr>
        <w:t>length == 20){$("input[type='text']").</w:t>
      </w:r>
      <w:proofErr w:type="spellStart"/>
      <w:r w:rsidRPr="00E706CF">
        <w:rPr>
          <w:rFonts w:ascii="Segoe UI Historic" w:hAnsi="Segoe UI Historic" w:cs="Segoe UI Historic"/>
        </w:rPr>
        <w:t>val</w:t>
      </w:r>
      <w:proofErr w:type="spellEnd"/>
      <w:r w:rsidRPr="00E706CF">
        <w:rPr>
          <w:rFonts w:ascii="Segoe UI Historic" w:hAnsi="Segoe UI Historic" w:cs="Segoe UI Historic"/>
        </w:rPr>
        <w:t>("")}</w:t>
      </w:r>
    </w:p>
    <w:p w14:paraId="23109E9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else $("input[type='text']"</w:t>
      </w:r>
      <w:proofErr w:type="gramStart"/>
      <w:r w:rsidRPr="00E706CF">
        <w:rPr>
          <w:rFonts w:ascii="Segoe UI Historic" w:hAnsi="Segoe UI Historic" w:cs="Segoe UI Historic"/>
        </w:rPr>
        <w:t>).</w:t>
      </w:r>
      <w:proofErr w:type="spellStart"/>
      <w:r w:rsidRPr="00E706CF">
        <w:rPr>
          <w:rFonts w:ascii="Segoe UI Historic" w:hAnsi="Segoe UI Historic" w:cs="Segoe UI Historic"/>
        </w:rPr>
        <w:t>val</w:t>
      </w:r>
      <w:proofErr w:type="spellEnd"/>
      <w:proofErr w:type="gramEnd"/>
      <w:r w:rsidRPr="00E706CF">
        <w:rPr>
          <w:rFonts w:ascii="Segoe UI Historic" w:hAnsi="Segoe UI Historic" w:cs="Segoe UI Historic"/>
        </w:rPr>
        <w:t>("_".repeat(length)+text)</w:t>
      </w:r>
    </w:p>
    <w:p w14:paraId="4FA0EB1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6B686C5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})</w:t>
      </w:r>
    </w:p>
    <w:p w14:paraId="2011E17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</w:p>
    <w:p w14:paraId="69023B4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function err(detail</w:t>
      </w:r>
      <w:proofErr w:type="gramStart"/>
      <w:r w:rsidRPr="00E706CF">
        <w:rPr>
          <w:rFonts w:ascii="Segoe UI Historic" w:hAnsi="Segoe UI Historic" w:cs="Segoe UI Historic"/>
        </w:rPr>
        <w:t>){</w:t>
      </w:r>
      <w:proofErr w:type="gramEnd"/>
    </w:p>
    <w:p w14:paraId="15A84E50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$(</w:t>
      </w:r>
      <w:proofErr w:type="gramStart"/>
      <w:r w:rsidRPr="00E706CF">
        <w:rPr>
          <w:rFonts w:ascii="Segoe UI Historic" w:hAnsi="Segoe UI Historic" w:cs="Segoe UI Historic"/>
        </w:rPr>
        <w:t>".form</w:t>
      </w:r>
      <w:proofErr w:type="gramEnd"/>
      <w:r w:rsidRPr="00E706CF">
        <w:rPr>
          <w:rFonts w:ascii="Segoe UI Historic" w:hAnsi="Segoe UI Historic" w:cs="Segoe UI Historic"/>
        </w:rPr>
        <w:t>").</w:t>
      </w:r>
      <w:proofErr w:type="spellStart"/>
      <w:r w:rsidRPr="00E706CF">
        <w:rPr>
          <w:rFonts w:ascii="Segoe UI Historic" w:hAnsi="Segoe UI Historic" w:cs="Segoe UI Historic"/>
        </w:rPr>
        <w:t>css</w:t>
      </w:r>
      <w:proofErr w:type="spellEnd"/>
      <w:r w:rsidRPr="00E706CF">
        <w:rPr>
          <w:rFonts w:ascii="Segoe UI Historic" w:hAnsi="Segoe UI Historic" w:cs="Segoe UI Historic"/>
        </w:rPr>
        <w:t>("background", "red");</w:t>
      </w:r>
    </w:p>
    <w:p w14:paraId="74D105C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$("pre").html(detail</w:t>
      </w:r>
      <w:proofErr w:type="gramStart"/>
      <w:r w:rsidRPr="00E706CF">
        <w:rPr>
          <w:rFonts w:ascii="Segoe UI Historic" w:hAnsi="Segoe UI Historic" w:cs="Segoe UI Historic"/>
        </w:rPr>
        <w:t>);</w:t>
      </w:r>
      <w:proofErr w:type="gramEnd"/>
    </w:p>
    <w:p w14:paraId="11D7EF1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$("pre").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css</w:t>
      </w:r>
      <w:proofErr w:type="spellEnd"/>
      <w:r w:rsidRPr="00E706CF">
        <w:rPr>
          <w:rFonts w:ascii="Segoe UI Historic" w:hAnsi="Segoe UI Historic" w:cs="Segoe UI Historic"/>
        </w:rPr>
        <w:t>(</w:t>
      </w:r>
      <w:proofErr w:type="gramEnd"/>
      <w:r w:rsidRPr="00E706CF">
        <w:rPr>
          <w:rFonts w:ascii="Segoe UI Historic" w:hAnsi="Segoe UI Historic" w:cs="Segoe UI Historic"/>
        </w:rPr>
        <w:t>"visibility", "visible");</w:t>
      </w:r>
    </w:p>
    <w:p w14:paraId="23FC6E5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26210A45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function check(</w:t>
      </w:r>
      <w:proofErr w:type="spellStart"/>
      <w:r w:rsidRPr="00E706CF">
        <w:rPr>
          <w:rFonts w:ascii="Segoe UI Historic" w:hAnsi="Segoe UI Historic" w:cs="Segoe UI Historic"/>
        </w:rPr>
        <w:t>stringval</w:t>
      </w:r>
      <w:proofErr w:type="spellEnd"/>
      <w:proofErr w:type="gramStart"/>
      <w:r w:rsidRPr="00E706CF">
        <w:rPr>
          <w:rFonts w:ascii="Segoe UI Historic" w:hAnsi="Segoe UI Historic" w:cs="Segoe UI Historic"/>
        </w:rPr>
        <w:t>){</w:t>
      </w:r>
      <w:proofErr w:type="gramEnd"/>
    </w:p>
    <w:p w14:paraId="5C93C1A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var </w:t>
      </w:r>
      <w:proofErr w:type="spellStart"/>
      <w:r w:rsidRPr="00E706CF">
        <w:rPr>
          <w:rFonts w:ascii="Segoe UI Historic" w:hAnsi="Segoe UI Historic" w:cs="Segoe UI Historic"/>
        </w:rPr>
        <w:t>islower</w:t>
      </w:r>
      <w:proofErr w:type="spellEnd"/>
      <w:r w:rsidRPr="00E706CF">
        <w:rPr>
          <w:rFonts w:ascii="Segoe UI Historic" w:hAnsi="Segoe UI Historic" w:cs="Segoe UI Historic"/>
        </w:rPr>
        <w:t xml:space="preserve">=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false,isUpper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= false, </w:t>
      </w:r>
      <w:proofErr w:type="spellStart"/>
      <w:r w:rsidRPr="00E706CF">
        <w:rPr>
          <w:rFonts w:ascii="Segoe UI Historic" w:hAnsi="Segoe UI Historic" w:cs="Segoe UI Historic"/>
        </w:rPr>
        <w:t>isNumber</w:t>
      </w:r>
      <w:proofErr w:type="spellEnd"/>
      <w:r w:rsidRPr="00E706CF">
        <w:rPr>
          <w:rFonts w:ascii="Segoe UI Historic" w:hAnsi="Segoe UI Historic" w:cs="Segoe UI Historic"/>
        </w:rPr>
        <w:t xml:space="preserve">= </w:t>
      </w:r>
      <w:proofErr w:type="spellStart"/>
      <w:r w:rsidRPr="00E706CF">
        <w:rPr>
          <w:rFonts w:ascii="Segoe UI Historic" w:hAnsi="Segoe UI Historic" w:cs="Segoe UI Historic"/>
        </w:rPr>
        <w:t>false,isSpace</w:t>
      </w:r>
      <w:proofErr w:type="spellEnd"/>
      <w:r w:rsidRPr="00E706CF">
        <w:rPr>
          <w:rFonts w:ascii="Segoe UI Historic" w:hAnsi="Segoe UI Historic" w:cs="Segoe UI Historic"/>
        </w:rPr>
        <w:t xml:space="preserve">= false, </w:t>
      </w:r>
      <w:proofErr w:type="spellStart"/>
      <w:r w:rsidRPr="00E706CF">
        <w:rPr>
          <w:rFonts w:ascii="Segoe UI Historic" w:hAnsi="Segoe UI Historic" w:cs="Segoe UI Historic"/>
        </w:rPr>
        <w:t>isUnused</w:t>
      </w:r>
      <w:proofErr w:type="spellEnd"/>
      <w:r w:rsidRPr="00E706CF">
        <w:rPr>
          <w:rFonts w:ascii="Segoe UI Historic" w:hAnsi="Segoe UI Historic" w:cs="Segoe UI Historic"/>
        </w:rPr>
        <w:t xml:space="preserve"> = false;</w:t>
      </w:r>
    </w:p>
    <w:p w14:paraId="2B79BDB3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for (let index = 0; index &lt;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stringval.length</w:t>
      </w:r>
      <w:proofErr w:type="spellEnd"/>
      <w:proofErr w:type="gramEnd"/>
      <w:r w:rsidRPr="00E706CF">
        <w:rPr>
          <w:rFonts w:ascii="Segoe UI Historic" w:hAnsi="Segoe UI Historic" w:cs="Segoe UI Historic"/>
        </w:rPr>
        <w:t>; index++) {</w:t>
      </w:r>
    </w:p>
    <w:p w14:paraId="786F4A2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var char =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stringval.charCodeAt</w:t>
      </w:r>
      <w:proofErr w:type="spellEnd"/>
      <w:proofErr w:type="gramEnd"/>
      <w:r w:rsidRPr="00E706CF">
        <w:rPr>
          <w:rFonts w:ascii="Segoe UI Historic" w:hAnsi="Segoe UI Historic" w:cs="Segoe UI Historic"/>
        </w:rPr>
        <w:t>(index);</w:t>
      </w:r>
    </w:p>
    <w:p w14:paraId="607D8B7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if(</w:t>
      </w:r>
      <w:proofErr w:type="gramEnd"/>
      <w:r w:rsidRPr="00E706CF">
        <w:rPr>
          <w:rFonts w:ascii="Segoe UI Historic" w:hAnsi="Segoe UI Historic" w:cs="Segoe UI Historic"/>
        </w:rPr>
        <w:t>char &gt;= 64 &amp;&amp; char &lt;= 90)</w:t>
      </w:r>
    </w:p>
    <w:p w14:paraId="4B5D5762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{</w:t>
      </w:r>
      <w:proofErr w:type="spellStart"/>
      <w:r w:rsidRPr="00E706CF">
        <w:rPr>
          <w:rFonts w:ascii="Segoe UI Historic" w:hAnsi="Segoe UI Historic" w:cs="Segoe UI Historic"/>
        </w:rPr>
        <w:t>isUpper</w:t>
      </w:r>
      <w:proofErr w:type="spellEnd"/>
      <w:r w:rsidRPr="00E706CF">
        <w:rPr>
          <w:rFonts w:ascii="Segoe UI Historic" w:hAnsi="Segoe UI Historic" w:cs="Segoe UI Historic"/>
        </w:rPr>
        <w:t xml:space="preserve"> = true}</w:t>
      </w:r>
    </w:p>
    <w:p w14:paraId="56EE390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else </w:t>
      </w:r>
      <w:proofErr w:type="gramStart"/>
      <w:r w:rsidRPr="00E706CF">
        <w:rPr>
          <w:rFonts w:ascii="Segoe UI Historic" w:hAnsi="Segoe UI Historic" w:cs="Segoe UI Historic"/>
        </w:rPr>
        <w:t>if(</w:t>
      </w:r>
      <w:proofErr w:type="gramEnd"/>
      <w:r w:rsidRPr="00E706CF">
        <w:rPr>
          <w:rFonts w:ascii="Segoe UI Historic" w:hAnsi="Segoe UI Historic" w:cs="Segoe UI Historic"/>
        </w:rPr>
        <w:t>char &gt;= 97 &amp;&amp; char &lt;= 122){</w:t>
      </w:r>
    </w:p>
    <w:p w14:paraId="0C0F512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islower</w:t>
      </w:r>
      <w:proofErr w:type="spellEnd"/>
      <w:r w:rsidRPr="00E706CF">
        <w:rPr>
          <w:rFonts w:ascii="Segoe UI Historic" w:hAnsi="Segoe UI Historic" w:cs="Segoe UI Historic"/>
        </w:rPr>
        <w:t xml:space="preserve"> = true}</w:t>
      </w:r>
    </w:p>
    <w:p w14:paraId="42A95687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else </w:t>
      </w:r>
      <w:proofErr w:type="gramStart"/>
      <w:r w:rsidRPr="00E706CF">
        <w:rPr>
          <w:rFonts w:ascii="Segoe UI Historic" w:hAnsi="Segoe UI Historic" w:cs="Segoe UI Historic"/>
        </w:rPr>
        <w:t>if(</w:t>
      </w:r>
      <w:proofErr w:type="gramEnd"/>
      <w:r w:rsidRPr="00E706CF">
        <w:rPr>
          <w:rFonts w:ascii="Segoe UI Historic" w:hAnsi="Segoe UI Historic" w:cs="Segoe UI Historic"/>
        </w:rPr>
        <w:t>char &gt;= 48 &amp;&amp; char &lt;= 57){</w:t>
      </w:r>
    </w:p>
    <w:p w14:paraId="75696191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isNumber</w:t>
      </w:r>
      <w:proofErr w:type="spellEnd"/>
      <w:r w:rsidRPr="00E706CF">
        <w:rPr>
          <w:rFonts w:ascii="Segoe UI Historic" w:hAnsi="Segoe UI Historic" w:cs="Segoe UI Historic"/>
        </w:rPr>
        <w:t xml:space="preserve"> = true;}</w:t>
      </w:r>
    </w:p>
    <w:p w14:paraId="66D0E06C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else </w:t>
      </w:r>
      <w:proofErr w:type="gramStart"/>
      <w:r w:rsidRPr="00E706CF">
        <w:rPr>
          <w:rFonts w:ascii="Segoe UI Historic" w:hAnsi="Segoe UI Historic" w:cs="Segoe UI Historic"/>
        </w:rPr>
        <w:t>if(</w:t>
      </w:r>
      <w:proofErr w:type="gramEnd"/>
      <w:r w:rsidRPr="00E706CF">
        <w:rPr>
          <w:rFonts w:ascii="Segoe UI Historic" w:hAnsi="Segoe UI Historic" w:cs="Segoe UI Historic"/>
        </w:rPr>
        <w:t>char == 32){</w:t>
      </w:r>
    </w:p>
    <w:p w14:paraId="763E8D09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isSpace</w:t>
      </w:r>
      <w:proofErr w:type="spellEnd"/>
      <w:r w:rsidRPr="00E706CF">
        <w:rPr>
          <w:rFonts w:ascii="Segoe UI Historic" w:hAnsi="Segoe UI Historic" w:cs="Segoe UI Historic"/>
        </w:rPr>
        <w:t xml:space="preserve"> = true;}</w:t>
      </w:r>
    </w:p>
    <w:p w14:paraId="58B5917F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</w:t>
      </w:r>
      <w:proofErr w:type="gramStart"/>
      <w:r w:rsidRPr="00E706CF">
        <w:rPr>
          <w:rFonts w:ascii="Segoe UI Historic" w:hAnsi="Segoe UI Historic" w:cs="Segoe UI Historic"/>
        </w:rPr>
        <w:t>else{</w:t>
      </w:r>
      <w:proofErr w:type="gramEnd"/>
    </w:p>
    <w:p w14:paraId="489B9F76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</w:t>
      </w:r>
      <w:proofErr w:type="spellStart"/>
      <w:r w:rsidRPr="00E706CF">
        <w:rPr>
          <w:rFonts w:ascii="Segoe UI Historic" w:hAnsi="Segoe UI Historic" w:cs="Segoe UI Historic"/>
        </w:rPr>
        <w:t>isUnused</w:t>
      </w:r>
      <w:proofErr w:type="spellEnd"/>
      <w:r w:rsidRPr="00E706CF">
        <w:rPr>
          <w:rFonts w:ascii="Segoe UI Historic" w:hAnsi="Segoe UI Historic" w:cs="Segoe UI Historic"/>
        </w:rPr>
        <w:t xml:space="preserve"> = </w:t>
      </w:r>
      <w:proofErr w:type="gramStart"/>
      <w:r w:rsidRPr="00E706CF">
        <w:rPr>
          <w:rFonts w:ascii="Segoe UI Historic" w:hAnsi="Segoe UI Historic" w:cs="Segoe UI Historic"/>
        </w:rPr>
        <w:t>true;</w:t>
      </w:r>
      <w:proofErr w:type="gramEnd"/>
    </w:p>
    <w:p w14:paraId="1541420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    }</w:t>
      </w:r>
    </w:p>
    <w:p w14:paraId="038F611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}</w:t>
      </w:r>
    </w:p>
    <w:p w14:paraId="2E8D4318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return {"lower</w:t>
      </w:r>
      <w:proofErr w:type="gramStart"/>
      <w:r w:rsidRPr="00E706CF">
        <w:rPr>
          <w:rFonts w:ascii="Segoe UI Historic" w:hAnsi="Segoe UI Historic" w:cs="Segoe UI Historic"/>
        </w:rPr>
        <w:t>":</w:t>
      </w:r>
      <w:proofErr w:type="spellStart"/>
      <w:r w:rsidRPr="00E706CF">
        <w:rPr>
          <w:rFonts w:ascii="Segoe UI Historic" w:hAnsi="Segoe UI Historic" w:cs="Segoe UI Historic"/>
        </w:rPr>
        <w:t>islower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 , </w:t>
      </w:r>
    </w:p>
    <w:p w14:paraId="7C53B3F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"upper</w:t>
      </w:r>
      <w:proofErr w:type="gramStart"/>
      <w:r w:rsidRPr="00E706CF">
        <w:rPr>
          <w:rFonts w:ascii="Segoe UI Historic" w:hAnsi="Segoe UI Historic" w:cs="Segoe UI Historic"/>
        </w:rPr>
        <w:t>":</w:t>
      </w:r>
      <w:proofErr w:type="spellStart"/>
      <w:r w:rsidRPr="00E706CF">
        <w:rPr>
          <w:rFonts w:ascii="Segoe UI Historic" w:hAnsi="Segoe UI Historic" w:cs="Segoe UI Historic"/>
        </w:rPr>
        <w:t>isUpper</w:t>
      </w:r>
      <w:proofErr w:type="spellEnd"/>
      <w:proofErr w:type="gramEnd"/>
      <w:r w:rsidRPr="00E706CF">
        <w:rPr>
          <w:rFonts w:ascii="Segoe UI Historic" w:hAnsi="Segoe UI Historic" w:cs="Segoe UI Historic"/>
        </w:rPr>
        <w:t xml:space="preserve"> ,</w:t>
      </w:r>
    </w:p>
    <w:p w14:paraId="322C69DE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"number":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isNumber</w:t>
      </w:r>
      <w:proofErr w:type="spellEnd"/>
      <w:r w:rsidRPr="00E706CF">
        <w:rPr>
          <w:rFonts w:ascii="Segoe UI Historic" w:hAnsi="Segoe UI Historic" w:cs="Segoe UI Historic"/>
        </w:rPr>
        <w:t xml:space="preserve"> ,</w:t>
      </w:r>
      <w:proofErr w:type="gramEnd"/>
    </w:p>
    <w:p w14:paraId="6CE640CA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"space": </w:t>
      </w:r>
      <w:proofErr w:type="spellStart"/>
      <w:proofErr w:type="gramStart"/>
      <w:r w:rsidRPr="00E706CF">
        <w:rPr>
          <w:rFonts w:ascii="Segoe UI Historic" w:hAnsi="Segoe UI Historic" w:cs="Segoe UI Historic"/>
        </w:rPr>
        <w:t>isSpace</w:t>
      </w:r>
      <w:proofErr w:type="spellEnd"/>
      <w:r w:rsidRPr="00E706CF">
        <w:rPr>
          <w:rFonts w:ascii="Segoe UI Historic" w:hAnsi="Segoe UI Historic" w:cs="Segoe UI Historic"/>
        </w:rPr>
        <w:t xml:space="preserve"> ,</w:t>
      </w:r>
      <w:proofErr w:type="gramEnd"/>
    </w:p>
    <w:p w14:paraId="585068BD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 xml:space="preserve">    "unused": </w:t>
      </w:r>
      <w:proofErr w:type="spellStart"/>
      <w:r w:rsidRPr="00E706CF">
        <w:rPr>
          <w:rFonts w:ascii="Segoe UI Historic" w:hAnsi="Segoe UI Historic" w:cs="Segoe UI Historic"/>
        </w:rPr>
        <w:t>isUnused</w:t>
      </w:r>
      <w:proofErr w:type="spellEnd"/>
      <w:proofErr w:type="gramStart"/>
      <w:r w:rsidRPr="00E706CF">
        <w:rPr>
          <w:rFonts w:ascii="Segoe UI Historic" w:hAnsi="Segoe UI Historic" w:cs="Segoe UI Historic"/>
        </w:rPr>
        <w:t>};</w:t>
      </w:r>
      <w:proofErr w:type="gramEnd"/>
    </w:p>
    <w:p w14:paraId="1FCEEF1B" w14:textId="77777777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</w:t>
      </w:r>
    </w:p>
    <w:p w14:paraId="173AEA1E" w14:textId="267755EC" w:rsidR="0024749C" w:rsidRPr="00E706CF" w:rsidRDefault="0024749C" w:rsidP="002C33BD">
      <w:pPr>
        <w:spacing w:after="0" w:line="240" w:lineRule="auto"/>
        <w:rPr>
          <w:rFonts w:ascii="Segoe UI Historic" w:hAnsi="Segoe UI Historic" w:cs="Segoe UI Historic"/>
        </w:rPr>
      </w:pPr>
      <w:r w:rsidRPr="00E706CF">
        <w:rPr>
          <w:rFonts w:ascii="Segoe UI Historic" w:hAnsi="Segoe UI Historic" w:cs="Segoe UI Historic"/>
        </w:rPr>
        <w:t>})</w:t>
      </w:r>
    </w:p>
    <w:sectPr w:rsidR="0024749C" w:rsidRPr="00E706CF" w:rsidSect="00D130D2">
      <w:headerReference w:type="default" r:id="rId8"/>
      <w:footerReference w:type="default" r:id="rId9"/>
      <w:pgSz w:w="11906" w:h="16838" w:code="9"/>
      <w:pgMar w:top="1440" w:right="1800" w:bottom="1440" w:left="180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5B8EC" w14:textId="77777777" w:rsidR="00A30DDA" w:rsidRDefault="00A30DDA" w:rsidP="00B700FE">
      <w:pPr>
        <w:spacing w:after="0" w:line="240" w:lineRule="auto"/>
      </w:pPr>
      <w:r>
        <w:separator/>
      </w:r>
    </w:p>
  </w:endnote>
  <w:endnote w:type="continuationSeparator" w:id="0">
    <w:p w14:paraId="187E8A44" w14:textId="77777777" w:rsidR="00A30DDA" w:rsidRDefault="00A30DDA" w:rsidP="00B700FE">
      <w:pPr>
        <w:spacing w:after="0" w:line="240" w:lineRule="auto"/>
      </w:pPr>
      <w:r>
        <w:continuationSeparator/>
      </w:r>
    </w:p>
  </w:endnote>
  <w:endnote w:type="continuationNotice" w:id="1">
    <w:p w14:paraId="7841C44F" w14:textId="77777777" w:rsidR="00A30DDA" w:rsidRDefault="00A30D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29D39" w14:textId="164EC758" w:rsidR="000467A9" w:rsidRPr="00E706CF" w:rsidRDefault="00DA36A8" w:rsidP="00E706CF">
    <w:pPr>
      <w:pStyle w:val="a7"/>
      <w:jc w:val="right"/>
      <w:rPr>
        <w:rFonts w:ascii="Segoe UI Historic" w:hAnsi="Segoe UI Historic" w:cs="Segoe UI Historic"/>
      </w:rPr>
    </w:pPr>
    <w:r w:rsidRPr="00E706CF">
      <w:rPr>
        <w:rFonts w:ascii="Segoe UI Historic" w:hAnsi="Segoe UI Historic" w:cs="Segoe UI Historic"/>
      </w:rPr>
      <w:t>3D</w:t>
    </w:r>
    <w:r w:rsidR="00E706CF" w:rsidRPr="00E706CF">
      <w:rPr>
        <w:rFonts w:ascii="Segoe UI Historic" w:hAnsi="Segoe UI Historic" w:cs="Segoe UI Historic"/>
      </w:rPr>
      <w:t xml:space="preserve"> Maze Runner Game</w:t>
    </w:r>
    <w:r w:rsidRPr="00E706CF">
      <w:rPr>
        <w:rFonts w:ascii="Segoe UI Historic" w:hAnsi="Segoe UI Historic" w:cs="Segoe UI Historic"/>
      </w:rPr>
      <w:tab/>
    </w:r>
    <w:r w:rsidR="00E706CF" w:rsidRPr="00E706CF">
      <w:rPr>
        <w:rFonts w:ascii="Segoe UI Historic" w:hAnsi="Segoe UI Historic" w:cs="Segoe UI Historic"/>
      </w:rPr>
      <w:t>New Hall School</w:t>
    </w:r>
    <w:r w:rsidRPr="00E706CF">
      <w:rPr>
        <w:rFonts w:ascii="Segoe UI Historic" w:hAnsi="Segoe UI Historic" w:cs="Segoe UI Historic"/>
      </w:rPr>
      <w:tab/>
    </w:r>
    <w:sdt>
      <w:sdtPr>
        <w:rPr>
          <w:rFonts w:ascii="Segoe UI Historic" w:hAnsi="Segoe UI Historic" w:cs="Segoe UI Historic"/>
        </w:rPr>
        <w:id w:val="-1811093674"/>
        <w:docPartObj>
          <w:docPartGallery w:val="Page Numbers (Bottom of Page)"/>
          <w:docPartUnique/>
        </w:docPartObj>
      </w:sdtPr>
      <w:sdtContent>
        <w:r w:rsidR="00FD5C3C" w:rsidRPr="00E706CF">
          <w:rPr>
            <w:rFonts w:ascii="Segoe UI Historic" w:hAnsi="Segoe UI Historic" w:cs="Segoe UI Historic"/>
          </w:rPr>
          <w:fldChar w:fldCharType="begin"/>
        </w:r>
        <w:r w:rsidR="00FD5C3C" w:rsidRPr="00E706CF">
          <w:rPr>
            <w:rFonts w:ascii="Segoe UI Historic" w:hAnsi="Segoe UI Historic" w:cs="Segoe UI Historic"/>
          </w:rPr>
          <w:instrText>PAGE   \* MERGEFORMAT</w:instrText>
        </w:r>
        <w:r w:rsidR="00FD5C3C" w:rsidRPr="00E706CF">
          <w:rPr>
            <w:rFonts w:ascii="Segoe UI Historic" w:hAnsi="Segoe UI Historic" w:cs="Segoe UI Historic"/>
          </w:rPr>
          <w:fldChar w:fldCharType="separate"/>
        </w:r>
        <w:r w:rsidR="00FD5C3C" w:rsidRPr="00E706CF">
          <w:rPr>
            <w:rFonts w:ascii="Segoe UI Historic" w:hAnsi="Segoe UI Historic" w:cs="Segoe UI Historic"/>
            <w:lang w:eastAsia="zh-TW"/>
          </w:rPr>
          <w:t>2</w:t>
        </w:r>
        <w:r w:rsidR="00FD5C3C" w:rsidRPr="00E706CF">
          <w:rPr>
            <w:rFonts w:ascii="Segoe UI Historic" w:hAnsi="Segoe UI Historic" w:cs="Segoe UI Historic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718FA" w14:textId="77777777" w:rsidR="00A30DDA" w:rsidRDefault="00A30DDA" w:rsidP="00B700FE">
      <w:pPr>
        <w:spacing w:after="0" w:line="240" w:lineRule="auto"/>
      </w:pPr>
      <w:r>
        <w:separator/>
      </w:r>
    </w:p>
  </w:footnote>
  <w:footnote w:type="continuationSeparator" w:id="0">
    <w:p w14:paraId="51D127F7" w14:textId="77777777" w:rsidR="00A30DDA" w:rsidRDefault="00A30DDA" w:rsidP="00B700FE">
      <w:pPr>
        <w:spacing w:after="0" w:line="240" w:lineRule="auto"/>
      </w:pPr>
      <w:r>
        <w:continuationSeparator/>
      </w:r>
    </w:p>
  </w:footnote>
  <w:footnote w:type="continuationNotice" w:id="1">
    <w:p w14:paraId="24F944BA" w14:textId="77777777" w:rsidR="00A30DDA" w:rsidRDefault="00A30D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E8F8" w14:textId="28194F99" w:rsidR="006B133B" w:rsidRPr="00E706CF" w:rsidRDefault="006B133B">
    <w:pPr>
      <w:pStyle w:val="a5"/>
      <w:rPr>
        <w:rFonts w:ascii="Segoe UI Historic" w:hAnsi="Segoe UI Historic" w:cs="Segoe UI Historic"/>
        <w:lang w:eastAsia="zh-TW"/>
      </w:rPr>
    </w:pPr>
    <w:r w:rsidRPr="00E706CF">
      <w:rPr>
        <w:rFonts w:ascii="Segoe UI Historic" w:hAnsi="Segoe UI Historic" w:cs="Segoe UI Historic"/>
      </w:rPr>
      <w:t>Ching Hey Lau</w:t>
    </w:r>
    <w:r w:rsidRPr="00E706CF">
      <w:rPr>
        <w:rFonts w:ascii="Segoe UI Historic" w:hAnsi="Segoe UI Historic" w:cs="Segoe UI Historic"/>
      </w:rPr>
      <w:ptab w:relativeTo="margin" w:alignment="center" w:leader="none"/>
    </w:r>
    <w:r w:rsidRPr="00E706CF">
      <w:rPr>
        <w:rFonts w:ascii="Segoe UI Historic" w:hAnsi="Segoe UI Historic" w:cs="Segoe UI Historic"/>
      </w:rPr>
      <w:t>Candidate Number: 7</w:t>
    </w:r>
    <w:r w:rsidR="00DA36A8" w:rsidRPr="00E706CF">
      <w:rPr>
        <w:rFonts w:ascii="Segoe UI Historic" w:hAnsi="Segoe UI Historic" w:cs="Segoe UI Historic"/>
      </w:rPr>
      <w:t>329</w:t>
    </w:r>
    <w:r w:rsidRPr="00E706CF">
      <w:rPr>
        <w:rFonts w:ascii="Segoe UI Historic" w:hAnsi="Segoe UI Historic" w:cs="Segoe UI Historic"/>
      </w:rPr>
      <w:ptab w:relativeTo="margin" w:alignment="right" w:leader="none"/>
    </w:r>
    <w:r w:rsidR="00DA36A8" w:rsidRPr="00E706CF">
      <w:rPr>
        <w:rFonts w:ascii="Segoe UI Historic" w:hAnsi="Segoe UI Historic" w:cs="Segoe UI Historic"/>
      </w:rPr>
      <w:t>Centre Number: 16301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F26182"/>
    <w:multiLevelType w:val="hybridMultilevel"/>
    <w:tmpl w:val="14566E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A004ACC"/>
    <w:multiLevelType w:val="hybridMultilevel"/>
    <w:tmpl w:val="74C642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79553477">
    <w:abstractNumId w:val="8"/>
  </w:num>
  <w:num w:numId="2" w16cid:durableId="1438330961">
    <w:abstractNumId w:val="6"/>
  </w:num>
  <w:num w:numId="3" w16cid:durableId="1735276836">
    <w:abstractNumId w:val="5"/>
  </w:num>
  <w:num w:numId="4" w16cid:durableId="1315916715">
    <w:abstractNumId w:val="4"/>
  </w:num>
  <w:num w:numId="5" w16cid:durableId="1852528627">
    <w:abstractNumId w:val="7"/>
  </w:num>
  <w:num w:numId="6" w16cid:durableId="662124339">
    <w:abstractNumId w:val="3"/>
  </w:num>
  <w:num w:numId="7" w16cid:durableId="2127917750">
    <w:abstractNumId w:val="2"/>
  </w:num>
  <w:num w:numId="8" w16cid:durableId="470369089">
    <w:abstractNumId w:val="1"/>
  </w:num>
  <w:num w:numId="9" w16cid:durableId="256141240">
    <w:abstractNumId w:val="0"/>
  </w:num>
  <w:num w:numId="10" w16cid:durableId="507520818">
    <w:abstractNumId w:val="10"/>
  </w:num>
  <w:num w:numId="11" w16cid:durableId="11665532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CDD"/>
    <w:rsid w:val="00026B8E"/>
    <w:rsid w:val="00034616"/>
    <w:rsid w:val="000467A9"/>
    <w:rsid w:val="0006063C"/>
    <w:rsid w:val="00067133"/>
    <w:rsid w:val="00070784"/>
    <w:rsid w:val="000B7B54"/>
    <w:rsid w:val="001351D7"/>
    <w:rsid w:val="00143851"/>
    <w:rsid w:val="0015074B"/>
    <w:rsid w:val="001566CF"/>
    <w:rsid w:val="001C20D6"/>
    <w:rsid w:val="001C3023"/>
    <w:rsid w:val="001D4EB6"/>
    <w:rsid w:val="00220828"/>
    <w:rsid w:val="0024749C"/>
    <w:rsid w:val="002524D7"/>
    <w:rsid w:val="0029639D"/>
    <w:rsid w:val="00296605"/>
    <w:rsid w:val="002A1EC6"/>
    <w:rsid w:val="002B2F99"/>
    <w:rsid w:val="002C33BD"/>
    <w:rsid w:val="00326F90"/>
    <w:rsid w:val="00334271"/>
    <w:rsid w:val="003356F5"/>
    <w:rsid w:val="00346A55"/>
    <w:rsid w:val="0039485B"/>
    <w:rsid w:val="003A1952"/>
    <w:rsid w:val="003B4F31"/>
    <w:rsid w:val="0040383C"/>
    <w:rsid w:val="004350A0"/>
    <w:rsid w:val="00453BB4"/>
    <w:rsid w:val="004835BC"/>
    <w:rsid w:val="00494A83"/>
    <w:rsid w:val="004A564E"/>
    <w:rsid w:val="004E68A9"/>
    <w:rsid w:val="00525FB0"/>
    <w:rsid w:val="0055487C"/>
    <w:rsid w:val="005B3BDC"/>
    <w:rsid w:val="005E46D9"/>
    <w:rsid w:val="005E5740"/>
    <w:rsid w:val="00610844"/>
    <w:rsid w:val="0066794C"/>
    <w:rsid w:val="00693FBF"/>
    <w:rsid w:val="00696F41"/>
    <w:rsid w:val="00697317"/>
    <w:rsid w:val="006B133B"/>
    <w:rsid w:val="006E3225"/>
    <w:rsid w:val="006E5DED"/>
    <w:rsid w:val="006E705E"/>
    <w:rsid w:val="00735500"/>
    <w:rsid w:val="0076107D"/>
    <w:rsid w:val="00781B8E"/>
    <w:rsid w:val="007C1C32"/>
    <w:rsid w:val="007C1EB5"/>
    <w:rsid w:val="007C38FD"/>
    <w:rsid w:val="007F26E0"/>
    <w:rsid w:val="008028F4"/>
    <w:rsid w:val="008338DC"/>
    <w:rsid w:val="0085203B"/>
    <w:rsid w:val="00886F11"/>
    <w:rsid w:val="008B1C8F"/>
    <w:rsid w:val="008F2B8A"/>
    <w:rsid w:val="009014CD"/>
    <w:rsid w:val="009155F8"/>
    <w:rsid w:val="00920B29"/>
    <w:rsid w:val="00930EBF"/>
    <w:rsid w:val="00A30DDA"/>
    <w:rsid w:val="00A84C7B"/>
    <w:rsid w:val="00AA1D8D"/>
    <w:rsid w:val="00AA293F"/>
    <w:rsid w:val="00AC4A27"/>
    <w:rsid w:val="00AD0148"/>
    <w:rsid w:val="00B442C0"/>
    <w:rsid w:val="00B47730"/>
    <w:rsid w:val="00B5294F"/>
    <w:rsid w:val="00B700FE"/>
    <w:rsid w:val="00B71910"/>
    <w:rsid w:val="00BA0E8E"/>
    <w:rsid w:val="00BA2FFB"/>
    <w:rsid w:val="00BC15C0"/>
    <w:rsid w:val="00BD2822"/>
    <w:rsid w:val="00BF72EC"/>
    <w:rsid w:val="00C0601D"/>
    <w:rsid w:val="00C21B7A"/>
    <w:rsid w:val="00C42EDF"/>
    <w:rsid w:val="00C603B1"/>
    <w:rsid w:val="00CB0664"/>
    <w:rsid w:val="00D01305"/>
    <w:rsid w:val="00D12A42"/>
    <w:rsid w:val="00D130D2"/>
    <w:rsid w:val="00DA36A8"/>
    <w:rsid w:val="00DC79EC"/>
    <w:rsid w:val="00E21DFB"/>
    <w:rsid w:val="00E351E0"/>
    <w:rsid w:val="00E6142A"/>
    <w:rsid w:val="00E706CF"/>
    <w:rsid w:val="00E73596"/>
    <w:rsid w:val="00E91587"/>
    <w:rsid w:val="00ED0FBF"/>
    <w:rsid w:val="00F40362"/>
    <w:rsid w:val="00F42AC3"/>
    <w:rsid w:val="00F563F7"/>
    <w:rsid w:val="00F56F98"/>
    <w:rsid w:val="00F861D7"/>
    <w:rsid w:val="00FC693F"/>
    <w:rsid w:val="00FD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C020AB"/>
  <w14:defaultImageDpi w14:val="300"/>
  <w15:docId w15:val="{897FF0C1-AB86-4410-8124-6C943E7D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BD2822"/>
  </w:style>
  <w:style w:type="character" w:styleId="affa">
    <w:name w:val="Hyperlink"/>
    <w:basedOn w:val="a2"/>
    <w:uiPriority w:val="99"/>
    <w:unhideWhenUsed/>
    <w:rsid w:val="00BD28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115</Pages>
  <Words>23645</Words>
  <Characters>134777</Characters>
  <Application>Microsoft Office Word</Application>
  <DocSecurity>0</DocSecurity>
  <Lines>1123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Ching Hey Lau</cp:lastModifiedBy>
  <cp:revision>81</cp:revision>
  <cp:lastPrinted>2023-03-27T06:23:00Z</cp:lastPrinted>
  <dcterms:created xsi:type="dcterms:W3CDTF">2013-12-23T23:15:00Z</dcterms:created>
  <dcterms:modified xsi:type="dcterms:W3CDTF">2023-03-28T09:21:00Z</dcterms:modified>
  <cp:category/>
</cp:coreProperties>
</file>